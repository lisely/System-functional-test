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2D105" w14:textId="77777777" w:rsidR="00C45993" w:rsidRDefault="00C45993"/>
    <w:p w14:paraId="4B197306" w14:textId="77777777" w:rsidR="00C45993" w:rsidRDefault="00C45993"/>
    <w:p w14:paraId="2A5E8E97" w14:textId="77777777" w:rsidR="00C45993" w:rsidRDefault="00C45993"/>
    <w:p w14:paraId="0890EF6E" w14:textId="77777777" w:rsidR="00C45993" w:rsidRDefault="00C45993"/>
    <w:p w14:paraId="3B3E07C2" w14:textId="77777777" w:rsidR="00C45993" w:rsidRDefault="00C45993"/>
    <w:p w14:paraId="55BC6B2D" w14:textId="77777777" w:rsidR="00C45993" w:rsidRDefault="00C45993"/>
    <w:p w14:paraId="3868850D" w14:textId="77777777" w:rsidR="00C45993" w:rsidRPr="009C092B" w:rsidRDefault="00A339D7">
      <w:pPr>
        <w:pStyle w:val="affffffffffffffffffff9"/>
        <w:rPr>
          <w:rFonts w:asciiTheme="minorEastAsia" w:eastAsiaTheme="minorEastAsia" w:hAnsiTheme="minorEastAsia"/>
        </w:rPr>
      </w:pPr>
      <w:r w:rsidRPr="009C092B">
        <w:rPr>
          <w:rFonts w:asciiTheme="minorEastAsia" w:eastAsiaTheme="minorEastAsia" w:hAnsiTheme="minorEastAsia" w:hint="eastAsia"/>
        </w:rPr>
        <w:t>后台管理系统</w:t>
      </w:r>
    </w:p>
    <w:p w14:paraId="1CC50630" w14:textId="77777777" w:rsidR="00C45993" w:rsidRPr="009C092B" w:rsidRDefault="00000000">
      <w:pPr>
        <w:pStyle w:val="affffffffffffffffffff9"/>
        <w:rPr>
          <w:rFonts w:asciiTheme="minorEastAsia" w:eastAsiaTheme="minorEastAsia" w:hAnsiTheme="minorEastAsia"/>
        </w:rPr>
      </w:pPr>
      <w:r w:rsidRPr="009C092B">
        <w:rPr>
          <w:rFonts w:asciiTheme="minorEastAsia" w:eastAsiaTheme="minorEastAsia" w:hAnsiTheme="minorEastAsia" w:hint="eastAsia"/>
        </w:rPr>
        <w:t>测试计划</w:t>
      </w:r>
    </w:p>
    <w:p w14:paraId="4D8B1755" w14:textId="77777777" w:rsidR="00C45993" w:rsidRPr="009C092B" w:rsidRDefault="00000000">
      <w:pPr>
        <w:pStyle w:val="affffffffffffffffffff7"/>
        <w:rPr>
          <w:rFonts w:asciiTheme="minorEastAsia" w:eastAsiaTheme="minorEastAsia" w:hAnsiTheme="minorEastAsia"/>
        </w:rPr>
      </w:pPr>
      <w:r w:rsidRPr="009C092B">
        <w:rPr>
          <w:rFonts w:asciiTheme="minorEastAsia" w:eastAsiaTheme="minorEastAsia" w:hAnsiTheme="minorEastAsia" w:hint="eastAsia"/>
        </w:rPr>
        <w:t>（V1</w:t>
      </w:r>
      <w:r w:rsidRPr="009C092B">
        <w:rPr>
          <w:rFonts w:asciiTheme="minorEastAsia" w:eastAsiaTheme="minorEastAsia" w:hAnsiTheme="minorEastAsia"/>
        </w:rPr>
        <w:t>.</w:t>
      </w:r>
      <w:r w:rsidRPr="009C092B">
        <w:rPr>
          <w:rFonts w:asciiTheme="minorEastAsia" w:eastAsiaTheme="minorEastAsia" w:hAnsiTheme="minorEastAsia" w:hint="eastAsia"/>
        </w:rPr>
        <w:t>0）</w:t>
      </w:r>
    </w:p>
    <w:p w14:paraId="6C0B050C" w14:textId="77777777" w:rsidR="00C45993" w:rsidRPr="009C092B" w:rsidRDefault="00C45993">
      <w:pPr>
        <w:rPr>
          <w:rFonts w:asciiTheme="minorEastAsia" w:eastAsiaTheme="minorEastAsia" w:hAnsiTheme="minorEastAsia"/>
        </w:rPr>
      </w:pPr>
    </w:p>
    <w:p w14:paraId="7DCD9025" w14:textId="77777777" w:rsidR="00C45993" w:rsidRPr="009C092B" w:rsidRDefault="00C45993">
      <w:pPr>
        <w:rPr>
          <w:rFonts w:asciiTheme="minorEastAsia" w:eastAsiaTheme="minorEastAsia" w:hAnsiTheme="minorEastAsia"/>
        </w:rPr>
      </w:pPr>
    </w:p>
    <w:p w14:paraId="521FE622" w14:textId="77777777" w:rsidR="00C45993" w:rsidRDefault="00C45993">
      <w:pPr>
        <w:rPr>
          <w:rFonts w:ascii="宋体" w:hAnsi="宋体"/>
        </w:rPr>
      </w:pPr>
    </w:p>
    <w:p w14:paraId="2CCC8896" w14:textId="77777777" w:rsidR="00C45993" w:rsidRDefault="00C45993">
      <w:pPr>
        <w:rPr>
          <w:rFonts w:ascii="宋体" w:hAnsi="宋体"/>
        </w:rPr>
      </w:pPr>
    </w:p>
    <w:p w14:paraId="3DA09AFD" w14:textId="77777777" w:rsidR="00C45993" w:rsidRDefault="00C45993">
      <w:pPr>
        <w:rPr>
          <w:rFonts w:ascii="宋体" w:hAnsi="宋体"/>
        </w:rPr>
      </w:pPr>
    </w:p>
    <w:p w14:paraId="5566B41A" w14:textId="77777777" w:rsidR="00C45993" w:rsidRDefault="00C45993">
      <w:pPr>
        <w:rPr>
          <w:rFonts w:ascii="宋体" w:hAnsi="宋体"/>
        </w:rPr>
      </w:pPr>
    </w:p>
    <w:tbl>
      <w:tblPr>
        <w:tblW w:w="0" w:type="auto"/>
        <w:jc w:val="center"/>
        <w:tblLayout w:type="fixed"/>
        <w:tblCellMar>
          <w:left w:w="0" w:type="dxa"/>
          <w:right w:w="0" w:type="dxa"/>
        </w:tblCellMar>
        <w:tblLook w:val="04A0" w:firstRow="1" w:lastRow="0" w:firstColumn="1" w:lastColumn="0" w:noHBand="0" w:noVBand="1"/>
      </w:tblPr>
      <w:tblGrid>
        <w:gridCol w:w="1133"/>
        <w:gridCol w:w="1667"/>
        <w:gridCol w:w="1343"/>
        <w:gridCol w:w="1345"/>
        <w:gridCol w:w="1215"/>
        <w:gridCol w:w="7"/>
        <w:gridCol w:w="1195"/>
      </w:tblGrid>
      <w:tr w:rsidR="00C45993" w14:paraId="6AA177D0" w14:textId="77777777">
        <w:trPr>
          <w:cantSplit/>
          <w:trHeight w:val="443"/>
          <w:jc w:val="center"/>
        </w:trPr>
        <w:tc>
          <w:tcPr>
            <w:tcW w:w="1133" w:type="dxa"/>
            <w:tcBorders>
              <w:top w:val="single" w:sz="4" w:space="0" w:color="auto"/>
              <w:left w:val="single" w:sz="4" w:space="0" w:color="auto"/>
              <w:bottom w:val="single" w:sz="4" w:space="0" w:color="auto"/>
              <w:right w:val="single" w:sz="4" w:space="0" w:color="auto"/>
            </w:tcBorders>
            <w:vAlign w:val="center"/>
          </w:tcPr>
          <w:p w14:paraId="60181B44" w14:textId="77777777" w:rsidR="00C45993" w:rsidRPr="007402B7" w:rsidRDefault="00000000">
            <w:pPr>
              <w:tabs>
                <w:tab w:val="left" w:pos="425"/>
              </w:tabs>
              <w:ind w:left="425" w:hanging="425"/>
              <w:jc w:val="center"/>
              <w:rPr>
                <w:rFonts w:asciiTheme="minorEastAsia" w:eastAsiaTheme="minorEastAsia" w:hAnsiTheme="minorEastAsia"/>
              </w:rPr>
            </w:pPr>
            <w:r w:rsidRPr="007402B7">
              <w:rPr>
                <w:rFonts w:asciiTheme="minorEastAsia" w:eastAsiaTheme="minorEastAsia" w:hAnsiTheme="minorEastAsia" w:hint="eastAsia"/>
              </w:rPr>
              <w:t>文档编号</w:t>
            </w:r>
          </w:p>
        </w:tc>
        <w:tc>
          <w:tcPr>
            <w:tcW w:w="4355" w:type="dxa"/>
            <w:gridSpan w:val="3"/>
            <w:tcBorders>
              <w:top w:val="single" w:sz="4" w:space="0" w:color="auto"/>
              <w:left w:val="nil"/>
              <w:bottom w:val="single" w:sz="4" w:space="0" w:color="auto"/>
              <w:right w:val="single" w:sz="4" w:space="0" w:color="000000"/>
            </w:tcBorders>
            <w:vAlign w:val="center"/>
          </w:tcPr>
          <w:p w14:paraId="17DAE708" w14:textId="77777777" w:rsidR="00C45993" w:rsidRPr="007402B7" w:rsidRDefault="00000000">
            <w:pPr>
              <w:tabs>
                <w:tab w:val="left" w:pos="425"/>
              </w:tabs>
              <w:ind w:left="425" w:hanging="425"/>
              <w:jc w:val="center"/>
              <w:rPr>
                <w:rFonts w:asciiTheme="minorEastAsia" w:eastAsiaTheme="minorEastAsia" w:hAnsiTheme="minorEastAsia"/>
              </w:rPr>
            </w:pPr>
            <w:r w:rsidRPr="007402B7">
              <w:rPr>
                <w:rFonts w:asciiTheme="minorEastAsia" w:eastAsiaTheme="minorEastAsia" w:hAnsiTheme="minorEastAsia" w:hint="eastAsia"/>
              </w:rPr>
              <w:t>2</w:t>
            </w:r>
            <w:r w:rsidR="00C34C93" w:rsidRPr="007402B7">
              <w:rPr>
                <w:rFonts w:asciiTheme="minorEastAsia" w:eastAsiaTheme="minorEastAsia" w:hAnsiTheme="minorEastAsia"/>
              </w:rPr>
              <w:t>023</w:t>
            </w:r>
            <w:r w:rsidR="008823A3">
              <w:rPr>
                <w:rFonts w:asciiTheme="minorEastAsia" w:eastAsiaTheme="minorEastAsia" w:hAnsiTheme="minorEastAsia"/>
              </w:rPr>
              <w:t>-</w:t>
            </w:r>
            <w:r w:rsidRPr="007402B7">
              <w:rPr>
                <w:rFonts w:asciiTheme="minorEastAsia" w:eastAsiaTheme="minorEastAsia" w:hAnsiTheme="minorEastAsia" w:hint="eastAsia"/>
              </w:rPr>
              <w:t>0</w:t>
            </w:r>
            <w:r w:rsidR="005E2C1F">
              <w:rPr>
                <w:rFonts w:asciiTheme="minorEastAsia" w:eastAsiaTheme="minorEastAsia" w:hAnsiTheme="minorEastAsia"/>
              </w:rPr>
              <w:t>4</w:t>
            </w:r>
            <w:r w:rsidR="008823A3">
              <w:rPr>
                <w:rFonts w:asciiTheme="minorEastAsia" w:eastAsiaTheme="minorEastAsia" w:hAnsiTheme="minorEastAsia"/>
              </w:rPr>
              <w:t>-</w:t>
            </w:r>
            <w:r w:rsidRPr="007402B7">
              <w:rPr>
                <w:rFonts w:asciiTheme="minorEastAsia" w:eastAsiaTheme="minorEastAsia" w:hAnsiTheme="minorEastAsia" w:hint="eastAsia"/>
              </w:rPr>
              <w:t>0</w:t>
            </w:r>
            <w:r w:rsidR="005E7BF4" w:rsidRPr="007402B7">
              <w:rPr>
                <w:rFonts w:asciiTheme="minorEastAsia" w:eastAsiaTheme="minorEastAsia" w:hAnsiTheme="minorEastAsia"/>
              </w:rPr>
              <w:t>6</w:t>
            </w:r>
          </w:p>
        </w:tc>
        <w:tc>
          <w:tcPr>
            <w:tcW w:w="1215" w:type="dxa"/>
            <w:tcBorders>
              <w:top w:val="single" w:sz="4" w:space="0" w:color="auto"/>
              <w:left w:val="nil"/>
              <w:bottom w:val="single" w:sz="4" w:space="0" w:color="auto"/>
              <w:right w:val="single" w:sz="4" w:space="0" w:color="auto"/>
            </w:tcBorders>
            <w:vAlign w:val="center"/>
          </w:tcPr>
          <w:p w14:paraId="43DDE3E4" w14:textId="77777777" w:rsidR="00C45993" w:rsidRPr="007402B7" w:rsidRDefault="00000000">
            <w:pPr>
              <w:tabs>
                <w:tab w:val="left" w:pos="425"/>
              </w:tabs>
              <w:ind w:left="425" w:hanging="425"/>
              <w:jc w:val="center"/>
              <w:rPr>
                <w:rFonts w:asciiTheme="minorEastAsia" w:eastAsiaTheme="minorEastAsia" w:hAnsiTheme="minorEastAsia"/>
              </w:rPr>
            </w:pPr>
            <w:r w:rsidRPr="007402B7">
              <w:rPr>
                <w:rFonts w:asciiTheme="minorEastAsia" w:eastAsiaTheme="minorEastAsia" w:hAnsiTheme="minorEastAsia" w:hint="eastAsia"/>
              </w:rPr>
              <w:t>版本号</w:t>
            </w:r>
          </w:p>
        </w:tc>
        <w:tc>
          <w:tcPr>
            <w:tcW w:w="1202" w:type="dxa"/>
            <w:gridSpan w:val="2"/>
            <w:tcBorders>
              <w:top w:val="single" w:sz="4" w:space="0" w:color="auto"/>
              <w:left w:val="single" w:sz="4" w:space="0" w:color="auto"/>
              <w:bottom w:val="single" w:sz="4" w:space="0" w:color="auto"/>
              <w:right w:val="single" w:sz="4" w:space="0" w:color="000000"/>
            </w:tcBorders>
            <w:vAlign w:val="center"/>
          </w:tcPr>
          <w:p w14:paraId="327C6E55" w14:textId="77777777" w:rsidR="00C45993" w:rsidRPr="007402B7" w:rsidRDefault="00000000">
            <w:pPr>
              <w:tabs>
                <w:tab w:val="left" w:pos="425"/>
              </w:tabs>
              <w:ind w:left="425" w:hanging="425"/>
              <w:jc w:val="center"/>
              <w:rPr>
                <w:rFonts w:asciiTheme="minorEastAsia" w:eastAsiaTheme="minorEastAsia" w:hAnsiTheme="minorEastAsia"/>
              </w:rPr>
            </w:pPr>
            <w:r w:rsidRPr="007402B7">
              <w:rPr>
                <w:rFonts w:asciiTheme="minorEastAsia" w:eastAsiaTheme="minorEastAsia" w:hAnsiTheme="minorEastAsia"/>
              </w:rPr>
              <w:t>V</w:t>
            </w:r>
            <w:r w:rsidRPr="007402B7">
              <w:rPr>
                <w:rFonts w:asciiTheme="minorEastAsia" w:eastAsiaTheme="minorEastAsia" w:hAnsiTheme="minorEastAsia" w:hint="eastAsia"/>
              </w:rPr>
              <w:t>1.</w:t>
            </w:r>
            <w:r w:rsidR="003522AD">
              <w:rPr>
                <w:rFonts w:asciiTheme="minorEastAsia" w:eastAsiaTheme="minorEastAsia" w:hAnsiTheme="minorEastAsia"/>
              </w:rPr>
              <w:t>3</w:t>
            </w:r>
          </w:p>
        </w:tc>
      </w:tr>
      <w:tr w:rsidR="00C45993" w14:paraId="278B80F8" w14:textId="77777777">
        <w:trPr>
          <w:cantSplit/>
          <w:trHeight w:val="443"/>
          <w:jc w:val="center"/>
        </w:trPr>
        <w:tc>
          <w:tcPr>
            <w:tcW w:w="1133" w:type="dxa"/>
            <w:tcBorders>
              <w:top w:val="nil"/>
              <w:left w:val="single" w:sz="4" w:space="0" w:color="auto"/>
              <w:bottom w:val="single" w:sz="4" w:space="0" w:color="auto"/>
              <w:right w:val="single" w:sz="4" w:space="0" w:color="auto"/>
            </w:tcBorders>
            <w:vAlign w:val="center"/>
          </w:tcPr>
          <w:p w14:paraId="4F7E4499" w14:textId="77777777" w:rsidR="00C45993" w:rsidRPr="007402B7" w:rsidRDefault="00000000">
            <w:pPr>
              <w:tabs>
                <w:tab w:val="left" w:pos="425"/>
              </w:tabs>
              <w:ind w:left="425" w:hanging="425"/>
              <w:jc w:val="center"/>
              <w:rPr>
                <w:rFonts w:asciiTheme="minorEastAsia" w:eastAsiaTheme="minorEastAsia" w:hAnsiTheme="minorEastAsia"/>
              </w:rPr>
            </w:pPr>
            <w:r w:rsidRPr="007402B7">
              <w:rPr>
                <w:rFonts w:asciiTheme="minorEastAsia" w:eastAsiaTheme="minorEastAsia" w:hAnsiTheme="minorEastAsia" w:hint="eastAsia"/>
              </w:rPr>
              <w:t>分册名称</w:t>
            </w:r>
          </w:p>
        </w:tc>
        <w:tc>
          <w:tcPr>
            <w:tcW w:w="4355" w:type="dxa"/>
            <w:gridSpan w:val="3"/>
            <w:tcBorders>
              <w:top w:val="single" w:sz="4" w:space="0" w:color="auto"/>
              <w:left w:val="nil"/>
              <w:bottom w:val="single" w:sz="4" w:space="0" w:color="auto"/>
              <w:right w:val="single" w:sz="4" w:space="0" w:color="000000"/>
            </w:tcBorders>
            <w:vAlign w:val="center"/>
          </w:tcPr>
          <w:p w14:paraId="3A1A79D9" w14:textId="77777777" w:rsidR="00C45993" w:rsidRPr="007402B7" w:rsidRDefault="00000000">
            <w:pPr>
              <w:tabs>
                <w:tab w:val="left" w:pos="425"/>
              </w:tabs>
              <w:ind w:left="425" w:hanging="425"/>
              <w:jc w:val="center"/>
              <w:rPr>
                <w:rFonts w:asciiTheme="minorEastAsia" w:eastAsiaTheme="minorEastAsia" w:hAnsiTheme="minorEastAsia"/>
              </w:rPr>
            </w:pPr>
            <w:r w:rsidRPr="007402B7">
              <w:rPr>
                <w:rFonts w:asciiTheme="minorEastAsia" w:eastAsiaTheme="minorEastAsia" w:hAnsiTheme="minorEastAsia" w:hint="eastAsia"/>
              </w:rPr>
              <w:t>测试</w:t>
            </w:r>
            <w:r w:rsidRPr="007402B7">
              <w:rPr>
                <w:rFonts w:asciiTheme="minorEastAsia" w:eastAsiaTheme="minorEastAsia" w:hAnsiTheme="minorEastAsia"/>
              </w:rPr>
              <w:t>计划</w:t>
            </w:r>
          </w:p>
        </w:tc>
        <w:tc>
          <w:tcPr>
            <w:tcW w:w="2417" w:type="dxa"/>
            <w:gridSpan w:val="3"/>
            <w:tcBorders>
              <w:top w:val="single" w:sz="4" w:space="0" w:color="auto"/>
              <w:left w:val="nil"/>
              <w:bottom w:val="single" w:sz="4" w:space="0" w:color="auto"/>
              <w:right w:val="single" w:sz="4" w:space="0" w:color="000000"/>
            </w:tcBorders>
            <w:vAlign w:val="center"/>
          </w:tcPr>
          <w:p w14:paraId="24C152A0" w14:textId="77777777" w:rsidR="00C45993" w:rsidRPr="007402B7" w:rsidRDefault="00000000">
            <w:pPr>
              <w:tabs>
                <w:tab w:val="left" w:pos="425"/>
              </w:tabs>
              <w:ind w:left="425" w:hanging="425"/>
              <w:jc w:val="center"/>
              <w:rPr>
                <w:rFonts w:asciiTheme="minorEastAsia" w:eastAsiaTheme="minorEastAsia" w:hAnsiTheme="minorEastAsia"/>
              </w:rPr>
            </w:pPr>
            <w:r w:rsidRPr="007402B7">
              <w:rPr>
                <w:rFonts w:asciiTheme="minorEastAsia" w:eastAsiaTheme="minorEastAsia" w:hAnsiTheme="minorEastAsia"/>
              </w:rPr>
              <w:t>第1册/共</w:t>
            </w:r>
            <w:r w:rsidRPr="007402B7">
              <w:rPr>
                <w:rFonts w:asciiTheme="minorEastAsia" w:eastAsiaTheme="minorEastAsia" w:hAnsiTheme="minorEastAsia" w:hint="eastAsia"/>
              </w:rPr>
              <w:t>1</w:t>
            </w:r>
            <w:r w:rsidRPr="007402B7">
              <w:rPr>
                <w:rFonts w:asciiTheme="minorEastAsia" w:eastAsiaTheme="minorEastAsia" w:hAnsiTheme="minorEastAsia"/>
              </w:rPr>
              <w:t>册</w:t>
            </w:r>
          </w:p>
        </w:tc>
      </w:tr>
      <w:tr w:rsidR="00C45993" w14:paraId="31868C64" w14:textId="77777777">
        <w:trPr>
          <w:cantSplit/>
          <w:trHeight w:val="409"/>
          <w:jc w:val="center"/>
        </w:trPr>
        <w:tc>
          <w:tcPr>
            <w:tcW w:w="1133" w:type="dxa"/>
            <w:tcBorders>
              <w:top w:val="nil"/>
              <w:left w:val="single" w:sz="4" w:space="0" w:color="auto"/>
              <w:bottom w:val="single" w:sz="4" w:space="0" w:color="auto"/>
              <w:right w:val="single" w:sz="4" w:space="0" w:color="auto"/>
            </w:tcBorders>
            <w:vAlign w:val="center"/>
          </w:tcPr>
          <w:p w14:paraId="2DDF7074" w14:textId="77777777" w:rsidR="00C45993" w:rsidRPr="007402B7" w:rsidRDefault="00000000">
            <w:pPr>
              <w:tabs>
                <w:tab w:val="left" w:pos="425"/>
              </w:tabs>
              <w:ind w:left="425" w:hanging="425"/>
              <w:jc w:val="center"/>
              <w:rPr>
                <w:rFonts w:asciiTheme="minorEastAsia" w:eastAsiaTheme="minorEastAsia" w:hAnsiTheme="minorEastAsia"/>
              </w:rPr>
            </w:pPr>
            <w:r w:rsidRPr="007402B7">
              <w:rPr>
                <w:rFonts w:asciiTheme="minorEastAsia" w:eastAsiaTheme="minorEastAsia" w:hAnsiTheme="minorEastAsia" w:hint="eastAsia"/>
              </w:rPr>
              <w:t>总页数</w:t>
            </w:r>
          </w:p>
        </w:tc>
        <w:tc>
          <w:tcPr>
            <w:tcW w:w="1667" w:type="dxa"/>
            <w:tcBorders>
              <w:top w:val="nil"/>
              <w:left w:val="nil"/>
              <w:bottom w:val="single" w:sz="4" w:space="0" w:color="auto"/>
              <w:right w:val="single" w:sz="4" w:space="0" w:color="auto"/>
            </w:tcBorders>
            <w:vAlign w:val="center"/>
          </w:tcPr>
          <w:p w14:paraId="6FE9DB1E" w14:textId="77777777" w:rsidR="00C45993" w:rsidRPr="007402B7" w:rsidRDefault="003522AD">
            <w:pPr>
              <w:tabs>
                <w:tab w:val="left" w:pos="425"/>
              </w:tabs>
              <w:ind w:left="425" w:hanging="425"/>
              <w:jc w:val="center"/>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2</w:t>
            </w:r>
          </w:p>
        </w:tc>
        <w:tc>
          <w:tcPr>
            <w:tcW w:w="1343" w:type="dxa"/>
            <w:tcBorders>
              <w:top w:val="nil"/>
              <w:left w:val="nil"/>
              <w:bottom w:val="single" w:sz="4" w:space="0" w:color="auto"/>
              <w:right w:val="single" w:sz="4" w:space="0" w:color="auto"/>
            </w:tcBorders>
            <w:vAlign w:val="center"/>
          </w:tcPr>
          <w:p w14:paraId="79880AF3" w14:textId="77777777" w:rsidR="00C45993" w:rsidRPr="007402B7" w:rsidRDefault="00000000">
            <w:pPr>
              <w:tabs>
                <w:tab w:val="left" w:pos="425"/>
              </w:tabs>
              <w:ind w:left="425" w:hanging="425"/>
              <w:jc w:val="center"/>
              <w:rPr>
                <w:rFonts w:asciiTheme="minorEastAsia" w:eastAsiaTheme="minorEastAsia" w:hAnsiTheme="minorEastAsia"/>
              </w:rPr>
            </w:pPr>
            <w:r w:rsidRPr="007402B7">
              <w:rPr>
                <w:rFonts w:asciiTheme="minorEastAsia" w:eastAsiaTheme="minorEastAsia" w:hAnsiTheme="minorEastAsia" w:hint="eastAsia"/>
              </w:rPr>
              <w:t>正文</w:t>
            </w:r>
          </w:p>
        </w:tc>
        <w:tc>
          <w:tcPr>
            <w:tcW w:w="1345" w:type="dxa"/>
            <w:tcBorders>
              <w:top w:val="nil"/>
              <w:left w:val="nil"/>
              <w:bottom w:val="single" w:sz="4" w:space="0" w:color="auto"/>
              <w:right w:val="single" w:sz="4" w:space="0" w:color="auto"/>
            </w:tcBorders>
            <w:vAlign w:val="center"/>
          </w:tcPr>
          <w:p w14:paraId="7319129F" w14:textId="77777777" w:rsidR="00C45993" w:rsidRPr="007402B7" w:rsidRDefault="003522AD">
            <w:pPr>
              <w:tabs>
                <w:tab w:val="left" w:pos="425"/>
              </w:tabs>
              <w:ind w:left="425" w:hanging="425"/>
              <w:jc w:val="center"/>
              <w:rPr>
                <w:rFonts w:asciiTheme="minorEastAsia" w:eastAsiaTheme="minorEastAsia" w:hAnsiTheme="minorEastAsia"/>
              </w:rPr>
            </w:pPr>
            <w:r>
              <w:rPr>
                <w:rFonts w:asciiTheme="minorEastAsia" w:eastAsiaTheme="minorEastAsia" w:hAnsiTheme="minorEastAsia" w:hint="eastAsia"/>
              </w:rPr>
              <w:t>4</w:t>
            </w:r>
          </w:p>
        </w:tc>
        <w:tc>
          <w:tcPr>
            <w:tcW w:w="1222" w:type="dxa"/>
            <w:gridSpan w:val="2"/>
            <w:tcBorders>
              <w:top w:val="nil"/>
              <w:left w:val="nil"/>
              <w:bottom w:val="single" w:sz="4" w:space="0" w:color="auto"/>
              <w:right w:val="single" w:sz="4" w:space="0" w:color="auto"/>
            </w:tcBorders>
            <w:vAlign w:val="center"/>
          </w:tcPr>
          <w:p w14:paraId="23EC51D4" w14:textId="77777777" w:rsidR="00C45993" w:rsidRPr="007402B7" w:rsidRDefault="00000000">
            <w:pPr>
              <w:tabs>
                <w:tab w:val="left" w:pos="425"/>
              </w:tabs>
              <w:ind w:left="425" w:hanging="425"/>
              <w:jc w:val="center"/>
              <w:rPr>
                <w:rFonts w:asciiTheme="minorEastAsia" w:eastAsiaTheme="minorEastAsia" w:hAnsiTheme="minorEastAsia"/>
              </w:rPr>
            </w:pPr>
            <w:r w:rsidRPr="007402B7">
              <w:rPr>
                <w:rFonts w:asciiTheme="minorEastAsia" w:eastAsiaTheme="minorEastAsia" w:hAnsiTheme="minorEastAsia" w:hint="eastAsia"/>
              </w:rPr>
              <w:t>附录</w:t>
            </w:r>
          </w:p>
        </w:tc>
        <w:tc>
          <w:tcPr>
            <w:tcW w:w="1195" w:type="dxa"/>
            <w:tcBorders>
              <w:top w:val="nil"/>
              <w:left w:val="nil"/>
              <w:bottom w:val="single" w:sz="4" w:space="0" w:color="auto"/>
              <w:right w:val="single" w:sz="4" w:space="0" w:color="auto"/>
            </w:tcBorders>
            <w:vAlign w:val="center"/>
          </w:tcPr>
          <w:p w14:paraId="3C0BF36E" w14:textId="77777777" w:rsidR="00C45993" w:rsidRPr="007402B7" w:rsidRDefault="00000000">
            <w:pPr>
              <w:tabs>
                <w:tab w:val="left" w:pos="425"/>
              </w:tabs>
              <w:ind w:left="425" w:hanging="425"/>
              <w:jc w:val="center"/>
              <w:rPr>
                <w:rFonts w:asciiTheme="minorEastAsia" w:eastAsiaTheme="minorEastAsia" w:hAnsiTheme="minorEastAsia"/>
              </w:rPr>
            </w:pPr>
            <w:r w:rsidRPr="007402B7">
              <w:rPr>
                <w:rFonts w:asciiTheme="minorEastAsia" w:eastAsiaTheme="minorEastAsia" w:hAnsiTheme="minorEastAsia" w:hint="eastAsia"/>
              </w:rPr>
              <w:t>0</w:t>
            </w:r>
          </w:p>
        </w:tc>
      </w:tr>
      <w:tr w:rsidR="00C45993" w14:paraId="79755F0F" w14:textId="77777777">
        <w:trPr>
          <w:cantSplit/>
          <w:trHeight w:val="403"/>
          <w:jc w:val="center"/>
        </w:trPr>
        <w:tc>
          <w:tcPr>
            <w:tcW w:w="1133" w:type="dxa"/>
            <w:tcBorders>
              <w:top w:val="nil"/>
              <w:left w:val="single" w:sz="4" w:space="0" w:color="auto"/>
              <w:bottom w:val="single" w:sz="4" w:space="0" w:color="auto"/>
              <w:right w:val="single" w:sz="4" w:space="0" w:color="auto"/>
            </w:tcBorders>
            <w:vAlign w:val="center"/>
          </w:tcPr>
          <w:p w14:paraId="11C4B278" w14:textId="77777777" w:rsidR="00C45993" w:rsidRPr="007402B7" w:rsidRDefault="00000000">
            <w:pPr>
              <w:tabs>
                <w:tab w:val="left" w:pos="425"/>
              </w:tabs>
              <w:ind w:left="425" w:hanging="425"/>
              <w:jc w:val="center"/>
              <w:rPr>
                <w:rFonts w:asciiTheme="minorEastAsia" w:eastAsiaTheme="minorEastAsia" w:hAnsiTheme="minorEastAsia"/>
              </w:rPr>
            </w:pPr>
            <w:r w:rsidRPr="007402B7">
              <w:rPr>
                <w:rFonts w:asciiTheme="minorEastAsia" w:eastAsiaTheme="minorEastAsia" w:hAnsiTheme="minorEastAsia" w:hint="eastAsia"/>
              </w:rPr>
              <w:t>编制</w:t>
            </w:r>
          </w:p>
        </w:tc>
        <w:tc>
          <w:tcPr>
            <w:tcW w:w="1667" w:type="dxa"/>
            <w:tcBorders>
              <w:top w:val="nil"/>
              <w:left w:val="nil"/>
              <w:bottom w:val="single" w:sz="4" w:space="0" w:color="auto"/>
              <w:right w:val="single" w:sz="4" w:space="0" w:color="auto"/>
            </w:tcBorders>
            <w:vAlign w:val="center"/>
          </w:tcPr>
          <w:p w14:paraId="41FF6CC7" w14:textId="77777777" w:rsidR="00C45993" w:rsidRPr="007402B7" w:rsidRDefault="00C45993">
            <w:pPr>
              <w:tabs>
                <w:tab w:val="left" w:pos="425"/>
              </w:tabs>
              <w:ind w:left="425" w:hanging="425"/>
              <w:jc w:val="center"/>
              <w:rPr>
                <w:rFonts w:asciiTheme="minorEastAsia" w:eastAsiaTheme="minorEastAsia" w:hAnsiTheme="minorEastAsia"/>
              </w:rPr>
            </w:pPr>
          </w:p>
        </w:tc>
        <w:tc>
          <w:tcPr>
            <w:tcW w:w="1343" w:type="dxa"/>
            <w:tcBorders>
              <w:top w:val="nil"/>
              <w:left w:val="nil"/>
              <w:bottom w:val="single" w:sz="4" w:space="0" w:color="auto"/>
              <w:right w:val="single" w:sz="4" w:space="0" w:color="auto"/>
            </w:tcBorders>
            <w:vAlign w:val="center"/>
          </w:tcPr>
          <w:p w14:paraId="7EFCD732" w14:textId="77777777" w:rsidR="00C45993" w:rsidRPr="007402B7" w:rsidRDefault="00000000">
            <w:pPr>
              <w:tabs>
                <w:tab w:val="left" w:pos="425"/>
              </w:tabs>
              <w:ind w:left="425" w:hanging="425"/>
              <w:jc w:val="center"/>
              <w:rPr>
                <w:rFonts w:asciiTheme="minorEastAsia" w:eastAsiaTheme="minorEastAsia" w:hAnsiTheme="minorEastAsia"/>
              </w:rPr>
            </w:pPr>
            <w:r w:rsidRPr="007402B7">
              <w:rPr>
                <w:rFonts w:asciiTheme="minorEastAsia" w:eastAsiaTheme="minorEastAsia" w:hAnsiTheme="minorEastAsia" w:hint="eastAsia"/>
              </w:rPr>
              <w:t>审批</w:t>
            </w:r>
          </w:p>
        </w:tc>
        <w:tc>
          <w:tcPr>
            <w:tcW w:w="1345" w:type="dxa"/>
            <w:tcBorders>
              <w:top w:val="nil"/>
              <w:left w:val="nil"/>
              <w:bottom w:val="single" w:sz="4" w:space="0" w:color="auto"/>
              <w:right w:val="single" w:sz="4" w:space="0" w:color="auto"/>
            </w:tcBorders>
            <w:vAlign w:val="center"/>
          </w:tcPr>
          <w:p w14:paraId="44D88F40" w14:textId="77777777" w:rsidR="00C45993" w:rsidRPr="007402B7" w:rsidRDefault="00D67EA5">
            <w:pPr>
              <w:tabs>
                <w:tab w:val="left" w:pos="425"/>
              </w:tabs>
              <w:ind w:left="425" w:hanging="425"/>
              <w:jc w:val="center"/>
              <w:rPr>
                <w:rFonts w:asciiTheme="minorEastAsia" w:eastAsiaTheme="minorEastAsia" w:hAnsiTheme="minorEastAsia"/>
              </w:rPr>
            </w:pPr>
            <w:r>
              <w:rPr>
                <w:rFonts w:asciiTheme="minorEastAsia" w:eastAsiaTheme="minorEastAsia" w:hAnsiTheme="minorEastAsia" w:hint="eastAsia"/>
              </w:rPr>
              <w:t>测试经理</w:t>
            </w:r>
          </w:p>
        </w:tc>
        <w:tc>
          <w:tcPr>
            <w:tcW w:w="1222" w:type="dxa"/>
            <w:gridSpan w:val="2"/>
            <w:tcBorders>
              <w:top w:val="nil"/>
              <w:left w:val="nil"/>
              <w:bottom w:val="single" w:sz="4" w:space="0" w:color="auto"/>
              <w:right w:val="single" w:sz="4" w:space="0" w:color="auto"/>
            </w:tcBorders>
            <w:vAlign w:val="center"/>
          </w:tcPr>
          <w:p w14:paraId="42FC6E48" w14:textId="77777777" w:rsidR="00C45993" w:rsidRPr="007402B7" w:rsidRDefault="00000000">
            <w:pPr>
              <w:tabs>
                <w:tab w:val="left" w:pos="425"/>
              </w:tabs>
              <w:ind w:left="425" w:hanging="425"/>
              <w:jc w:val="center"/>
              <w:rPr>
                <w:rFonts w:asciiTheme="minorEastAsia" w:eastAsiaTheme="minorEastAsia" w:hAnsiTheme="minorEastAsia"/>
              </w:rPr>
            </w:pPr>
            <w:r w:rsidRPr="007402B7">
              <w:rPr>
                <w:rFonts w:asciiTheme="minorEastAsia" w:eastAsiaTheme="minorEastAsia" w:hAnsiTheme="minorEastAsia" w:hint="eastAsia"/>
              </w:rPr>
              <w:t>生效日期</w:t>
            </w:r>
          </w:p>
        </w:tc>
        <w:tc>
          <w:tcPr>
            <w:tcW w:w="1195" w:type="dxa"/>
            <w:tcBorders>
              <w:top w:val="nil"/>
              <w:left w:val="nil"/>
              <w:bottom w:val="single" w:sz="4" w:space="0" w:color="auto"/>
              <w:right w:val="single" w:sz="4" w:space="0" w:color="auto"/>
            </w:tcBorders>
            <w:vAlign w:val="center"/>
          </w:tcPr>
          <w:p w14:paraId="691F8670" w14:textId="77777777" w:rsidR="00C45993" w:rsidRPr="007402B7" w:rsidRDefault="00844266">
            <w:pPr>
              <w:tabs>
                <w:tab w:val="left" w:pos="425"/>
              </w:tabs>
              <w:ind w:left="425" w:hanging="425"/>
              <w:jc w:val="center"/>
              <w:rPr>
                <w:rFonts w:asciiTheme="minorEastAsia" w:eastAsiaTheme="minorEastAsia" w:hAnsiTheme="minorEastAsia"/>
              </w:rPr>
            </w:pPr>
            <w:r>
              <w:rPr>
                <w:rFonts w:asciiTheme="minorEastAsia" w:eastAsiaTheme="minorEastAsia" w:hAnsiTheme="minorEastAsia" w:hint="eastAsia"/>
              </w:rPr>
              <w:t>0</w:t>
            </w:r>
            <w:r>
              <w:rPr>
                <w:rFonts w:asciiTheme="minorEastAsia" w:eastAsiaTheme="minorEastAsia" w:hAnsiTheme="minorEastAsia"/>
              </w:rPr>
              <w:t>4-28</w:t>
            </w:r>
          </w:p>
        </w:tc>
      </w:tr>
    </w:tbl>
    <w:p w14:paraId="26CCC3A1" w14:textId="77777777" w:rsidR="00C45993" w:rsidRDefault="00C45993">
      <w:pPr>
        <w:rPr>
          <w:rFonts w:ascii="宋体" w:hAnsi="宋体"/>
        </w:rPr>
      </w:pPr>
    </w:p>
    <w:p w14:paraId="1879B0A9" w14:textId="77777777" w:rsidR="00C45993" w:rsidRDefault="00C45993">
      <w:pPr>
        <w:rPr>
          <w:rFonts w:ascii="宋体" w:hAnsi="宋体"/>
        </w:rPr>
      </w:pPr>
    </w:p>
    <w:p w14:paraId="0F7B0D94" w14:textId="77777777" w:rsidR="00C45993" w:rsidRDefault="00C45993">
      <w:pPr>
        <w:jc w:val="center"/>
        <w:rPr>
          <w:rFonts w:ascii="楷体_GB2312" w:eastAsia="楷体_GB2312" w:hAnsi="宋体"/>
          <w:b/>
          <w:bCs/>
          <w:sz w:val="28"/>
        </w:rPr>
        <w:sectPr w:rsidR="00C45993">
          <w:headerReference w:type="even" r:id="rId9"/>
          <w:headerReference w:type="default" r:id="rId10"/>
          <w:footerReference w:type="even" r:id="rId11"/>
          <w:footerReference w:type="default" r:id="rId12"/>
          <w:pgSz w:w="11907" w:h="16840"/>
          <w:pgMar w:top="1440" w:right="1134" w:bottom="1440" w:left="1361" w:header="850" w:footer="964" w:gutter="0"/>
          <w:pgNumType w:fmt="upperRoman"/>
          <w:cols w:space="425"/>
          <w:titlePg/>
          <w:docGrid w:type="lines" w:linePitch="312"/>
        </w:sectPr>
      </w:pPr>
    </w:p>
    <w:p w14:paraId="7EC4937F" w14:textId="77777777" w:rsidR="00C45993" w:rsidRPr="005D5B4B" w:rsidRDefault="00000000">
      <w:pPr>
        <w:pStyle w:val="affffffffffffffffffffb"/>
        <w:pageBreakBefore/>
        <w:rPr>
          <w:rFonts w:asciiTheme="minorEastAsia" w:eastAsiaTheme="minorEastAsia" w:hAnsiTheme="minorEastAsia"/>
        </w:rPr>
      </w:pPr>
      <w:r w:rsidRPr="005D5B4B">
        <w:rPr>
          <w:rFonts w:asciiTheme="minorEastAsia" w:eastAsiaTheme="minorEastAsia" w:hAnsiTheme="minorEastAsia" w:hint="eastAsia"/>
        </w:rPr>
        <w:lastRenderedPageBreak/>
        <w:t>修改记录</w:t>
      </w:r>
    </w:p>
    <w:tbl>
      <w:tblPr>
        <w:tblW w:w="5020" w:type="pct"/>
        <w:tblInd w:w="-5" w:type="dxa"/>
        <w:tblCellMar>
          <w:left w:w="0" w:type="dxa"/>
          <w:right w:w="0" w:type="dxa"/>
        </w:tblCellMar>
        <w:tblLook w:val="04A0" w:firstRow="1" w:lastRow="0" w:firstColumn="1" w:lastColumn="0" w:noHBand="0" w:noVBand="1"/>
      </w:tblPr>
      <w:tblGrid>
        <w:gridCol w:w="990"/>
        <w:gridCol w:w="1424"/>
        <w:gridCol w:w="2549"/>
        <w:gridCol w:w="1716"/>
        <w:gridCol w:w="1137"/>
        <w:gridCol w:w="1624"/>
      </w:tblGrid>
      <w:tr w:rsidR="00104BD7" w14:paraId="15272B6A" w14:textId="77777777" w:rsidTr="006D748E">
        <w:trPr>
          <w:trHeight w:val="585"/>
        </w:trPr>
        <w:tc>
          <w:tcPr>
            <w:tcW w:w="524"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5B59D5" w14:textId="77777777" w:rsidR="00104BD7" w:rsidRDefault="00104BD7" w:rsidP="00104BD7">
            <w:pPr>
              <w:widowControl/>
              <w:jc w:val="center"/>
              <w:rPr>
                <w:rFonts w:ascii="Open Sans" w:hAnsi="Open Sans" w:cs="Open Sans"/>
                <w:b/>
                <w:bCs/>
                <w:color w:val="333333"/>
                <w:kern w:val="0"/>
                <w:sz w:val="24"/>
                <w:szCs w:val="24"/>
              </w:rPr>
            </w:pPr>
            <w:r>
              <w:rPr>
                <w:rStyle w:val="md-plain"/>
                <w:rFonts w:ascii="Open Sans" w:hAnsi="Open Sans" w:cs="Open Sans"/>
                <w:b/>
                <w:bCs/>
                <w:color w:val="333333"/>
              </w:rPr>
              <w:t>版本号</w:t>
            </w:r>
          </w:p>
        </w:tc>
        <w:tc>
          <w:tcPr>
            <w:tcW w:w="754" w:type="pct"/>
            <w:tcBorders>
              <w:top w:val="single" w:sz="4" w:space="0" w:color="auto"/>
              <w:left w:val="nil"/>
              <w:bottom w:val="single" w:sz="4" w:space="0" w:color="auto"/>
              <w:right w:val="single" w:sz="4" w:space="0" w:color="auto"/>
            </w:tcBorders>
            <w:shd w:val="clear" w:color="auto" w:fill="D9D9D9" w:themeFill="background1" w:themeFillShade="D9"/>
            <w:vAlign w:val="center"/>
          </w:tcPr>
          <w:p w14:paraId="09923366" w14:textId="77777777" w:rsidR="00104BD7" w:rsidRDefault="00104BD7" w:rsidP="00104BD7">
            <w:pPr>
              <w:jc w:val="center"/>
              <w:rPr>
                <w:rFonts w:ascii="Open Sans" w:hAnsi="Open Sans" w:cs="Open Sans"/>
                <w:b/>
                <w:bCs/>
                <w:color w:val="333333"/>
              </w:rPr>
            </w:pPr>
            <w:r>
              <w:rPr>
                <w:rStyle w:val="md-plain"/>
                <w:rFonts w:ascii="Open Sans" w:hAnsi="Open Sans" w:cs="Open Sans"/>
                <w:b/>
                <w:bCs/>
                <w:color w:val="333333"/>
              </w:rPr>
              <w:t>变更控制报告编号</w:t>
            </w:r>
          </w:p>
        </w:tc>
        <w:tc>
          <w:tcPr>
            <w:tcW w:w="1350" w:type="pct"/>
            <w:tcBorders>
              <w:top w:val="single" w:sz="4" w:space="0" w:color="auto"/>
              <w:left w:val="nil"/>
              <w:bottom w:val="single" w:sz="4" w:space="0" w:color="auto"/>
              <w:right w:val="single" w:sz="4" w:space="0" w:color="auto"/>
            </w:tcBorders>
            <w:shd w:val="clear" w:color="auto" w:fill="D9D9D9" w:themeFill="background1" w:themeFillShade="D9"/>
            <w:vAlign w:val="center"/>
          </w:tcPr>
          <w:p w14:paraId="48CA7C90" w14:textId="77777777" w:rsidR="00104BD7" w:rsidRDefault="00104BD7" w:rsidP="00104BD7">
            <w:pPr>
              <w:jc w:val="center"/>
              <w:rPr>
                <w:rFonts w:ascii="Open Sans" w:hAnsi="Open Sans" w:cs="Open Sans"/>
                <w:b/>
                <w:bCs/>
                <w:color w:val="333333"/>
              </w:rPr>
            </w:pPr>
            <w:r>
              <w:rPr>
                <w:rStyle w:val="md-plain"/>
                <w:rFonts w:ascii="Open Sans" w:hAnsi="Open Sans" w:cs="Open Sans"/>
                <w:b/>
                <w:bCs/>
                <w:color w:val="333333"/>
              </w:rPr>
              <w:t>更改条款及内容</w:t>
            </w:r>
          </w:p>
        </w:tc>
        <w:tc>
          <w:tcPr>
            <w:tcW w:w="909" w:type="pct"/>
            <w:tcBorders>
              <w:top w:val="single" w:sz="4" w:space="0" w:color="auto"/>
              <w:left w:val="nil"/>
              <w:bottom w:val="single" w:sz="4" w:space="0" w:color="auto"/>
              <w:right w:val="single" w:sz="4" w:space="0" w:color="auto"/>
            </w:tcBorders>
            <w:shd w:val="clear" w:color="auto" w:fill="D9D9D9" w:themeFill="background1" w:themeFillShade="D9"/>
            <w:vAlign w:val="center"/>
          </w:tcPr>
          <w:p w14:paraId="1B19761C" w14:textId="77777777" w:rsidR="00104BD7" w:rsidRDefault="00104BD7" w:rsidP="00104BD7">
            <w:pPr>
              <w:jc w:val="center"/>
              <w:rPr>
                <w:rFonts w:ascii="Open Sans" w:hAnsi="Open Sans" w:cs="Open Sans"/>
                <w:b/>
                <w:bCs/>
                <w:color w:val="333333"/>
              </w:rPr>
            </w:pPr>
            <w:r>
              <w:rPr>
                <w:rStyle w:val="md-plain"/>
                <w:rFonts w:ascii="Open Sans" w:hAnsi="Open Sans" w:cs="Open Sans"/>
                <w:b/>
                <w:bCs/>
                <w:color w:val="333333"/>
              </w:rPr>
              <w:t>更改人</w:t>
            </w:r>
          </w:p>
        </w:tc>
        <w:tc>
          <w:tcPr>
            <w:tcW w:w="602" w:type="pct"/>
            <w:tcBorders>
              <w:top w:val="single" w:sz="4" w:space="0" w:color="auto"/>
              <w:left w:val="nil"/>
              <w:bottom w:val="single" w:sz="4" w:space="0" w:color="auto"/>
              <w:right w:val="single" w:sz="4" w:space="0" w:color="auto"/>
            </w:tcBorders>
            <w:shd w:val="clear" w:color="auto" w:fill="D9D9D9" w:themeFill="background1" w:themeFillShade="D9"/>
            <w:vAlign w:val="center"/>
          </w:tcPr>
          <w:p w14:paraId="3AD4C2D3" w14:textId="77777777" w:rsidR="00104BD7" w:rsidRDefault="00104BD7" w:rsidP="00104BD7">
            <w:pPr>
              <w:jc w:val="center"/>
              <w:rPr>
                <w:rFonts w:ascii="Open Sans" w:hAnsi="Open Sans" w:cs="Open Sans"/>
                <w:b/>
                <w:bCs/>
                <w:color w:val="333333"/>
              </w:rPr>
            </w:pPr>
            <w:r>
              <w:rPr>
                <w:rStyle w:val="md-plain"/>
                <w:rFonts w:ascii="Open Sans" w:hAnsi="Open Sans" w:cs="Open Sans"/>
                <w:b/>
                <w:bCs/>
                <w:color w:val="333333"/>
              </w:rPr>
              <w:t>审批人</w:t>
            </w:r>
          </w:p>
        </w:tc>
        <w:tc>
          <w:tcPr>
            <w:tcW w:w="860" w:type="pct"/>
            <w:tcBorders>
              <w:top w:val="single" w:sz="4" w:space="0" w:color="auto"/>
              <w:left w:val="nil"/>
              <w:bottom w:val="single" w:sz="4" w:space="0" w:color="auto"/>
              <w:right w:val="single" w:sz="4" w:space="0" w:color="auto"/>
            </w:tcBorders>
            <w:shd w:val="clear" w:color="auto" w:fill="D9D9D9" w:themeFill="background1" w:themeFillShade="D9"/>
            <w:vAlign w:val="center"/>
          </w:tcPr>
          <w:p w14:paraId="0F42EA67" w14:textId="77777777" w:rsidR="00104BD7" w:rsidRDefault="00104BD7" w:rsidP="00104BD7">
            <w:pPr>
              <w:jc w:val="center"/>
              <w:rPr>
                <w:rFonts w:ascii="Open Sans" w:hAnsi="Open Sans" w:cs="Open Sans"/>
                <w:b/>
                <w:bCs/>
                <w:color w:val="333333"/>
              </w:rPr>
            </w:pPr>
            <w:r>
              <w:rPr>
                <w:rStyle w:val="md-plain"/>
                <w:rFonts w:ascii="Open Sans" w:hAnsi="Open Sans" w:cs="Open Sans"/>
                <w:b/>
                <w:bCs/>
                <w:color w:val="333333"/>
              </w:rPr>
              <w:t>更改日期</w:t>
            </w:r>
          </w:p>
        </w:tc>
      </w:tr>
      <w:tr w:rsidR="00104BD7" w14:paraId="4C5F835F" w14:textId="77777777" w:rsidTr="006D748E">
        <w:trPr>
          <w:trHeight w:val="315"/>
        </w:trPr>
        <w:tc>
          <w:tcPr>
            <w:tcW w:w="524" w:type="pct"/>
            <w:tcBorders>
              <w:top w:val="single" w:sz="4" w:space="0" w:color="auto"/>
              <w:left w:val="single" w:sz="4" w:space="0" w:color="auto"/>
              <w:bottom w:val="single" w:sz="4" w:space="0" w:color="auto"/>
              <w:right w:val="single" w:sz="4" w:space="0" w:color="auto"/>
            </w:tcBorders>
            <w:shd w:val="clear" w:color="auto" w:fill="FFFFFF"/>
            <w:vAlign w:val="center"/>
          </w:tcPr>
          <w:p w14:paraId="1AB94B9D" w14:textId="77777777" w:rsidR="00104BD7" w:rsidRDefault="00104BD7" w:rsidP="006D748E">
            <w:pPr>
              <w:jc w:val="center"/>
              <w:rPr>
                <w:rFonts w:ascii="Open Sans" w:hAnsi="Open Sans" w:cs="Open Sans"/>
                <w:color w:val="333333"/>
              </w:rPr>
            </w:pPr>
            <w:r>
              <w:rPr>
                <w:rStyle w:val="md-plain"/>
                <w:rFonts w:ascii="Open Sans" w:hAnsi="Open Sans" w:cs="Open Sans"/>
                <w:color w:val="333333"/>
              </w:rPr>
              <w:t>V1.0</w:t>
            </w:r>
          </w:p>
        </w:tc>
        <w:tc>
          <w:tcPr>
            <w:tcW w:w="754" w:type="pct"/>
            <w:tcBorders>
              <w:top w:val="single" w:sz="4" w:space="0" w:color="auto"/>
              <w:left w:val="nil"/>
              <w:bottom w:val="single" w:sz="4" w:space="0" w:color="auto"/>
              <w:right w:val="single" w:sz="4" w:space="0" w:color="auto"/>
            </w:tcBorders>
            <w:shd w:val="clear" w:color="auto" w:fill="FFFFFF"/>
            <w:vAlign w:val="center"/>
          </w:tcPr>
          <w:p w14:paraId="51969229" w14:textId="77777777" w:rsidR="00104BD7" w:rsidRDefault="00104BD7" w:rsidP="006D748E">
            <w:pPr>
              <w:jc w:val="center"/>
              <w:rPr>
                <w:rFonts w:ascii="Open Sans" w:hAnsi="Open Sans" w:cs="Open Sans"/>
                <w:color w:val="333333"/>
              </w:rPr>
            </w:pPr>
            <w:r>
              <w:rPr>
                <w:rStyle w:val="md-plain"/>
                <w:rFonts w:ascii="Open Sans" w:hAnsi="Open Sans" w:cs="Open Sans"/>
                <w:color w:val="333333"/>
              </w:rPr>
              <w:t>CR-001</w:t>
            </w:r>
          </w:p>
        </w:tc>
        <w:tc>
          <w:tcPr>
            <w:tcW w:w="1350" w:type="pct"/>
            <w:tcBorders>
              <w:top w:val="single" w:sz="4" w:space="0" w:color="auto"/>
              <w:left w:val="nil"/>
              <w:bottom w:val="single" w:sz="4" w:space="0" w:color="auto"/>
              <w:right w:val="single" w:sz="4" w:space="0" w:color="auto"/>
            </w:tcBorders>
            <w:shd w:val="clear" w:color="auto" w:fill="FFFFFF"/>
            <w:vAlign w:val="center"/>
          </w:tcPr>
          <w:p w14:paraId="18721DB7" w14:textId="77777777" w:rsidR="00104BD7" w:rsidRDefault="00104BD7" w:rsidP="006D748E">
            <w:pPr>
              <w:jc w:val="center"/>
              <w:rPr>
                <w:rFonts w:ascii="Open Sans" w:hAnsi="Open Sans" w:cs="Open Sans"/>
                <w:color w:val="333333"/>
              </w:rPr>
            </w:pPr>
            <w:r>
              <w:rPr>
                <w:rStyle w:val="md-plain"/>
                <w:rFonts w:ascii="Open Sans" w:hAnsi="Open Sans" w:cs="Open Sans"/>
                <w:color w:val="333333"/>
              </w:rPr>
              <w:t>初稿</w:t>
            </w:r>
          </w:p>
        </w:tc>
        <w:tc>
          <w:tcPr>
            <w:tcW w:w="909" w:type="pct"/>
            <w:tcBorders>
              <w:top w:val="single" w:sz="4" w:space="0" w:color="auto"/>
              <w:left w:val="nil"/>
              <w:bottom w:val="single" w:sz="4" w:space="0" w:color="auto"/>
              <w:right w:val="single" w:sz="4" w:space="0" w:color="auto"/>
            </w:tcBorders>
            <w:shd w:val="clear" w:color="auto" w:fill="FFFFFF"/>
            <w:vAlign w:val="center"/>
          </w:tcPr>
          <w:p w14:paraId="6CEAC1C1" w14:textId="1A37FFC4" w:rsidR="00104BD7" w:rsidRDefault="00D613DD" w:rsidP="006D748E">
            <w:pPr>
              <w:jc w:val="center"/>
              <w:rPr>
                <w:rFonts w:ascii="Open Sans" w:hAnsi="Open Sans" w:cs="Open Sans" w:hint="eastAsia"/>
                <w:color w:val="333333"/>
              </w:rPr>
            </w:pPr>
            <w:r>
              <w:rPr>
                <w:rFonts w:ascii="Open Sans" w:hAnsi="Open Sans" w:cs="Open Sans" w:hint="eastAsia"/>
                <w:color w:val="333333"/>
              </w:rPr>
              <w:t>李析沐</w:t>
            </w:r>
          </w:p>
        </w:tc>
        <w:tc>
          <w:tcPr>
            <w:tcW w:w="602" w:type="pct"/>
            <w:tcBorders>
              <w:top w:val="single" w:sz="4" w:space="0" w:color="auto"/>
              <w:left w:val="nil"/>
              <w:bottom w:val="single" w:sz="4" w:space="0" w:color="auto"/>
              <w:right w:val="single" w:sz="4" w:space="0" w:color="auto"/>
            </w:tcBorders>
            <w:shd w:val="clear" w:color="auto" w:fill="FFFFFF"/>
            <w:vAlign w:val="center"/>
          </w:tcPr>
          <w:p w14:paraId="051805DF" w14:textId="178F5E4D" w:rsidR="00104BD7" w:rsidRDefault="00314603" w:rsidP="006D748E">
            <w:pPr>
              <w:jc w:val="center"/>
              <w:rPr>
                <w:rFonts w:ascii="Open Sans" w:hAnsi="Open Sans" w:cs="Open Sans"/>
                <w:color w:val="333333"/>
              </w:rPr>
            </w:pPr>
            <w:r>
              <w:rPr>
                <w:rFonts w:ascii="Open Sans" w:hAnsi="Open Sans" w:cs="Open Sans" w:hint="eastAsia"/>
                <w:color w:val="333333"/>
              </w:rPr>
              <w:t>李析沐</w:t>
            </w:r>
          </w:p>
        </w:tc>
        <w:tc>
          <w:tcPr>
            <w:tcW w:w="860" w:type="pct"/>
            <w:tcBorders>
              <w:top w:val="single" w:sz="4" w:space="0" w:color="auto"/>
              <w:left w:val="nil"/>
              <w:bottom w:val="single" w:sz="4" w:space="0" w:color="auto"/>
              <w:right w:val="single" w:sz="4" w:space="0" w:color="auto"/>
            </w:tcBorders>
            <w:shd w:val="clear" w:color="auto" w:fill="FFFFFF"/>
            <w:vAlign w:val="center"/>
          </w:tcPr>
          <w:p w14:paraId="05A60020" w14:textId="77777777" w:rsidR="00104BD7" w:rsidRDefault="00104BD7" w:rsidP="006D748E">
            <w:pPr>
              <w:jc w:val="center"/>
              <w:rPr>
                <w:rFonts w:ascii="Open Sans" w:hAnsi="Open Sans" w:cs="Open Sans"/>
                <w:color w:val="333333"/>
              </w:rPr>
            </w:pPr>
            <w:r>
              <w:rPr>
                <w:rStyle w:val="md-plain"/>
                <w:rFonts w:ascii="Open Sans" w:hAnsi="Open Sans" w:cs="Open Sans"/>
                <w:color w:val="333333"/>
              </w:rPr>
              <w:t>2023-0</w:t>
            </w:r>
            <w:r w:rsidR="0074500A">
              <w:rPr>
                <w:rStyle w:val="md-plain"/>
                <w:rFonts w:ascii="Open Sans" w:hAnsi="Open Sans" w:cs="Open Sans"/>
                <w:color w:val="333333"/>
              </w:rPr>
              <w:t>4</w:t>
            </w:r>
            <w:r>
              <w:rPr>
                <w:rStyle w:val="md-plain"/>
                <w:rFonts w:ascii="Open Sans" w:hAnsi="Open Sans" w:cs="Open Sans"/>
                <w:color w:val="333333"/>
              </w:rPr>
              <w:t>-20</w:t>
            </w:r>
          </w:p>
        </w:tc>
      </w:tr>
      <w:tr w:rsidR="00104BD7" w14:paraId="037C2129" w14:textId="77777777" w:rsidTr="006D748E">
        <w:trPr>
          <w:trHeight w:val="285"/>
        </w:trPr>
        <w:tc>
          <w:tcPr>
            <w:tcW w:w="524" w:type="pct"/>
            <w:tcBorders>
              <w:top w:val="nil"/>
              <w:left w:val="single" w:sz="4" w:space="0" w:color="auto"/>
              <w:bottom w:val="single" w:sz="4" w:space="0" w:color="auto"/>
              <w:right w:val="single" w:sz="4" w:space="0" w:color="auto"/>
            </w:tcBorders>
            <w:shd w:val="clear" w:color="auto" w:fill="FFFFFF"/>
            <w:vAlign w:val="center"/>
          </w:tcPr>
          <w:p w14:paraId="073FB2C0" w14:textId="77777777" w:rsidR="00104BD7" w:rsidRDefault="00104BD7" w:rsidP="006D748E">
            <w:pPr>
              <w:jc w:val="center"/>
              <w:rPr>
                <w:rFonts w:ascii="Open Sans" w:hAnsi="Open Sans" w:cs="Open Sans"/>
                <w:color w:val="333333"/>
              </w:rPr>
            </w:pPr>
            <w:r>
              <w:rPr>
                <w:rStyle w:val="md-plain"/>
                <w:rFonts w:ascii="Open Sans" w:hAnsi="Open Sans" w:cs="Open Sans"/>
                <w:color w:val="333333"/>
              </w:rPr>
              <w:t>V1.1</w:t>
            </w:r>
          </w:p>
        </w:tc>
        <w:tc>
          <w:tcPr>
            <w:tcW w:w="754" w:type="pct"/>
            <w:tcBorders>
              <w:top w:val="single" w:sz="4" w:space="0" w:color="auto"/>
              <w:left w:val="nil"/>
              <w:bottom w:val="single" w:sz="4" w:space="0" w:color="auto"/>
              <w:right w:val="single" w:sz="4" w:space="0" w:color="auto"/>
            </w:tcBorders>
            <w:shd w:val="clear" w:color="auto" w:fill="FFFFFF"/>
            <w:vAlign w:val="center"/>
          </w:tcPr>
          <w:p w14:paraId="31B91E0F" w14:textId="77777777" w:rsidR="00104BD7" w:rsidRDefault="00104BD7" w:rsidP="006D748E">
            <w:pPr>
              <w:jc w:val="center"/>
              <w:rPr>
                <w:rFonts w:ascii="Open Sans" w:hAnsi="Open Sans" w:cs="Open Sans"/>
                <w:color w:val="333333"/>
              </w:rPr>
            </w:pPr>
            <w:r>
              <w:rPr>
                <w:rStyle w:val="md-plain"/>
                <w:rFonts w:ascii="Open Sans" w:hAnsi="Open Sans" w:cs="Open Sans"/>
                <w:color w:val="333333"/>
              </w:rPr>
              <w:t>CR-002</w:t>
            </w:r>
          </w:p>
        </w:tc>
        <w:tc>
          <w:tcPr>
            <w:tcW w:w="1350" w:type="pct"/>
            <w:tcBorders>
              <w:top w:val="single" w:sz="4" w:space="0" w:color="auto"/>
              <w:left w:val="nil"/>
              <w:bottom w:val="single" w:sz="4" w:space="0" w:color="auto"/>
              <w:right w:val="single" w:sz="4" w:space="0" w:color="auto"/>
            </w:tcBorders>
            <w:shd w:val="clear" w:color="auto" w:fill="FFFFFF"/>
            <w:vAlign w:val="center"/>
          </w:tcPr>
          <w:p w14:paraId="25C2E2AB" w14:textId="77777777" w:rsidR="00104BD7" w:rsidRDefault="00104BD7" w:rsidP="006D748E">
            <w:pPr>
              <w:jc w:val="center"/>
              <w:rPr>
                <w:rFonts w:ascii="Open Sans" w:hAnsi="Open Sans" w:cs="Open Sans"/>
                <w:color w:val="333333"/>
              </w:rPr>
            </w:pPr>
            <w:r>
              <w:rPr>
                <w:rStyle w:val="md-plain"/>
                <w:rFonts w:ascii="Open Sans" w:hAnsi="Open Sans" w:cs="Open Sans"/>
                <w:color w:val="333333"/>
              </w:rPr>
              <w:t>修正登录界面的测试用例</w:t>
            </w:r>
          </w:p>
        </w:tc>
        <w:tc>
          <w:tcPr>
            <w:tcW w:w="909" w:type="pct"/>
            <w:tcBorders>
              <w:top w:val="single" w:sz="4" w:space="0" w:color="auto"/>
              <w:left w:val="nil"/>
              <w:bottom w:val="single" w:sz="4" w:space="0" w:color="auto"/>
              <w:right w:val="single" w:sz="4" w:space="0" w:color="auto"/>
            </w:tcBorders>
            <w:shd w:val="clear" w:color="auto" w:fill="FFFFFF"/>
            <w:vAlign w:val="center"/>
          </w:tcPr>
          <w:p w14:paraId="407E7CF5" w14:textId="44596502" w:rsidR="00104BD7" w:rsidRDefault="00314603" w:rsidP="006D748E">
            <w:pPr>
              <w:jc w:val="center"/>
              <w:rPr>
                <w:rFonts w:ascii="Open Sans" w:hAnsi="Open Sans" w:cs="Open Sans"/>
                <w:color w:val="333333"/>
              </w:rPr>
            </w:pPr>
            <w:r>
              <w:rPr>
                <w:rFonts w:ascii="Open Sans" w:hAnsi="Open Sans" w:cs="Open Sans" w:hint="eastAsia"/>
                <w:color w:val="333333"/>
              </w:rPr>
              <w:t>李析沐</w:t>
            </w:r>
          </w:p>
        </w:tc>
        <w:tc>
          <w:tcPr>
            <w:tcW w:w="602" w:type="pct"/>
            <w:tcBorders>
              <w:top w:val="single" w:sz="4" w:space="0" w:color="auto"/>
              <w:left w:val="nil"/>
              <w:bottom w:val="single" w:sz="4" w:space="0" w:color="auto"/>
              <w:right w:val="single" w:sz="4" w:space="0" w:color="auto"/>
            </w:tcBorders>
            <w:shd w:val="clear" w:color="auto" w:fill="FFFFFF"/>
            <w:vAlign w:val="center"/>
          </w:tcPr>
          <w:p w14:paraId="4F8C9DBE" w14:textId="06BFFB24" w:rsidR="00104BD7" w:rsidRDefault="00314603" w:rsidP="006D748E">
            <w:pPr>
              <w:jc w:val="center"/>
              <w:rPr>
                <w:rFonts w:ascii="Open Sans" w:hAnsi="Open Sans" w:cs="Open Sans"/>
                <w:color w:val="333333"/>
              </w:rPr>
            </w:pPr>
            <w:r>
              <w:rPr>
                <w:rFonts w:ascii="Open Sans" w:hAnsi="Open Sans" w:cs="Open Sans" w:hint="eastAsia"/>
                <w:color w:val="333333"/>
              </w:rPr>
              <w:t>李析沐</w:t>
            </w:r>
          </w:p>
        </w:tc>
        <w:tc>
          <w:tcPr>
            <w:tcW w:w="860" w:type="pct"/>
            <w:tcBorders>
              <w:top w:val="single" w:sz="4" w:space="0" w:color="auto"/>
              <w:left w:val="nil"/>
              <w:bottom w:val="single" w:sz="4" w:space="0" w:color="auto"/>
              <w:right w:val="single" w:sz="4" w:space="0" w:color="auto"/>
            </w:tcBorders>
            <w:shd w:val="clear" w:color="auto" w:fill="FFFFFF"/>
            <w:vAlign w:val="center"/>
          </w:tcPr>
          <w:p w14:paraId="608C5A96" w14:textId="77777777" w:rsidR="00104BD7" w:rsidRDefault="00104BD7" w:rsidP="006D748E">
            <w:pPr>
              <w:jc w:val="center"/>
              <w:rPr>
                <w:rFonts w:ascii="Open Sans" w:hAnsi="Open Sans" w:cs="Open Sans"/>
                <w:color w:val="333333"/>
              </w:rPr>
            </w:pPr>
            <w:r>
              <w:rPr>
                <w:rStyle w:val="md-plain"/>
                <w:rFonts w:ascii="Open Sans" w:hAnsi="Open Sans" w:cs="Open Sans"/>
                <w:color w:val="333333"/>
              </w:rPr>
              <w:t>2023-0</w:t>
            </w:r>
            <w:r w:rsidR="0074500A">
              <w:rPr>
                <w:rStyle w:val="md-plain"/>
                <w:rFonts w:ascii="Open Sans" w:hAnsi="Open Sans" w:cs="Open Sans"/>
                <w:color w:val="333333"/>
              </w:rPr>
              <w:t>4</w:t>
            </w:r>
            <w:r>
              <w:rPr>
                <w:rStyle w:val="md-plain"/>
                <w:rFonts w:ascii="Open Sans" w:hAnsi="Open Sans" w:cs="Open Sans"/>
                <w:color w:val="333333"/>
              </w:rPr>
              <w:t>-22</w:t>
            </w:r>
          </w:p>
        </w:tc>
      </w:tr>
      <w:tr w:rsidR="00104BD7" w14:paraId="287CBFDA" w14:textId="77777777" w:rsidTr="006D748E">
        <w:trPr>
          <w:trHeight w:val="285"/>
        </w:trPr>
        <w:tc>
          <w:tcPr>
            <w:tcW w:w="524" w:type="pct"/>
            <w:tcBorders>
              <w:top w:val="single" w:sz="4" w:space="0" w:color="auto"/>
              <w:left w:val="single" w:sz="4" w:space="0" w:color="auto"/>
              <w:bottom w:val="single" w:sz="4" w:space="0" w:color="auto"/>
              <w:right w:val="single" w:sz="4" w:space="0" w:color="auto"/>
            </w:tcBorders>
            <w:shd w:val="clear" w:color="auto" w:fill="FFFFFF"/>
            <w:vAlign w:val="center"/>
          </w:tcPr>
          <w:p w14:paraId="4C10CE40" w14:textId="77777777" w:rsidR="00104BD7" w:rsidRDefault="00104BD7" w:rsidP="006D748E">
            <w:pPr>
              <w:jc w:val="center"/>
              <w:rPr>
                <w:rFonts w:ascii="Open Sans" w:hAnsi="Open Sans" w:cs="Open Sans"/>
                <w:color w:val="333333"/>
              </w:rPr>
            </w:pPr>
            <w:r>
              <w:rPr>
                <w:rStyle w:val="md-plain"/>
                <w:rFonts w:ascii="Open Sans" w:hAnsi="Open Sans" w:cs="Open Sans"/>
                <w:color w:val="333333"/>
              </w:rPr>
              <w:t>V1.2</w:t>
            </w:r>
          </w:p>
        </w:tc>
        <w:tc>
          <w:tcPr>
            <w:tcW w:w="754" w:type="pct"/>
            <w:tcBorders>
              <w:top w:val="single" w:sz="4" w:space="0" w:color="auto"/>
              <w:left w:val="nil"/>
              <w:bottom w:val="single" w:sz="4" w:space="0" w:color="auto"/>
              <w:right w:val="single" w:sz="4" w:space="0" w:color="auto"/>
            </w:tcBorders>
            <w:shd w:val="clear" w:color="auto" w:fill="FFFFFF"/>
            <w:vAlign w:val="center"/>
          </w:tcPr>
          <w:p w14:paraId="3BC55B78" w14:textId="77777777" w:rsidR="00104BD7" w:rsidRDefault="00104BD7" w:rsidP="006D748E">
            <w:pPr>
              <w:jc w:val="center"/>
              <w:rPr>
                <w:rFonts w:ascii="Open Sans" w:hAnsi="Open Sans" w:cs="Open Sans"/>
                <w:color w:val="333333"/>
              </w:rPr>
            </w:pPr>
            <w:r>
              <w:rPr>
                <w:rStyle w:val="md-plain"/>
                <w:rFonts w:ascii="Open Sans" w:hAnsi="Open Sans" w:cs="Open Sans"/>
                <w:color w:val="333333"/>
              </w:rPr>
              <w:t>CR-003</w:t>
            </w:r>
          </w:p>
        </w:tc>
        <w:tc>
          <w:tcPr>
            <w:tcW w:w="1350" w:type="pct"/>
            <w:tcBorders>
              <w:top w:val="single" w:sz="4" w:space="0" w:color="auto"/>
              <w:left w:val="nil"/>
              <w:bottom w:val="single" w:sz="4" w:space="0" w:color="auto"/>
              <w:right w:val="single" w:sz="4" w:space="0" w:color="auto"/>
            </w:tcBorders>
            <w:shd w:val="clear" w:color="auto" w:fill="FFFFFF"/>
            <w:vAlign w:val="center"/>
          </w:tcPr>
          <w:p w14:paraId="1D52EBDA" w14:textId="77777777" w:rsidR="00104BD7" w:rsidRDefault="00104BD7" w:rsidP="006D748E">
            <w:pPr>
              <w:jc w:val="center"/>
              <w:rPr>
                <w:rFonts w:ascii="Open Sans" w:hAnsi="Open Sans" w:cs="Open Sans"/>
                <w:color w:val="333333"/>
              </w:rPr>
            </w:pPr>
            <w:r>
              <w:rPr>
                <w:rStyle w:val="md-plain"/>
                <w:rFonts w:ascii="Open Sans" w:hAnsi="Open Sans" w:cs="Open Sans"/>
                <w:color w:val="333333"/>
              </w:rPr>
              <w:t>调整性能测试的进度安排</w:t>
            </w:r>
          </w:p>
        </w:tc>
        <w:tc>
          <w:tcPr>
            <w:tcW w:w="909" w:type="pct"/>
            <w:tcBorders>
              <w:top w:val="single" w:sz="4" w:space="0" w:color="auto"/>
              <w:left w:val="nil"/>
              <w:bottom w:val="single" w:sz="4" w:space="0" w:color="auto"/>
              <w:right w:val="single" w:sz="4" w:space="0" w:color="auto"/>
            </w:tcBorders>
            <w:shd w:val="clear" w:color="auto" w:fill="FFFFFF"/>
            <w:vAlign w:val="center"/>
          </w:tcPr>
          <w:p w14:paraId="112EDB32" w14:textId="653DBF24" w:rsidR="00104BD7" w:rsidRDefault="00314603" w:rsidP="006D748E">
            <w:pPr>
              <w:jc w:val="center"/>
              <w:rPr>
                <w:rFonts w:ascii="Open Sans" w:hAnsi="Open Sans" w:cs="Open Sans"/>
                <w:color w:val="333333"/>
              </w:rPr>
            </w:pPr>
            <w:r>
              <w:rPr>
                <w:rFonts w:ascii="Open Sans" w:hAnsi="Open Sans" w:cs="Open Sans" w:hint="eastAsia"/>
                <w:color w:val="333333"/>
              </w:rPr>
              <w:t>李析沐</w:t>
            </w:r>
          </w:p>
        </w:tc>
        <w:tc>
          <w:tcPr>
            <w:tcW w:w="602" w:type="pct"/>
            <w:tcBorders>
              <w:top w:val="single" w:sz="4" w:space="0" w:color="auto"/>
              <w:left w:val="nil"/>
              <w:bottom w:val="single" w:sz="4" w:space="0" w:color="auto"/>
              <w:right w:val="single" w:sz="4" w:space="0" w:color="auto"/>
            </w:tcBorders>
            <w:shd w:val="clear" w:color="auto" w:fill="FFFFFF"/>
            <w:vAlign w:val="center"/>
          </w:tcPr>
          <w:p w14:paraId="4D9BCE34" w14:textId="6FCB532F" w:rsidR="00104BD7" w:rsidRDefault="00314603" w:rsidP="006D748E">
            <w:pPr>
              <w:jc w:val="center"/>
              <w:rPr>
                <w:rFonts w:ascii="Open Sans" w:hAnsi="Open Sans" w:cs="Open Sans"/>
                <w:color w:val="333333"/>
              </w:rPr>
            </w:pPr>
            <w:r>
              <w:rPr>
                <w:rFonts w:ascii="Open Sans" w:hAnsi="Open Sans" w:cs="Open Sans" w:hint="eastAsia"/>
                <w:color w:val="333333"/>
              </w:rPr>
              <w:t>李析沐</w:t>
            </w:r>
          </w:p>
        </w:tc>
        <w:tc>
          <w:tcPr>
            <w:tcW w:w="860" w:type="pct"/>
            <w:tcBorders>
              <w:top w:val="single" w:sz="4" w:space="0" w:color="auto"/>
              <w:left w:val="nil"/>
              <w:bottom w:val="single" w:sz="4" w:space="0" w:color="auto"/>
              <w:right w:val="single" w:sz="4" w:space="0" w:color="auto"/>
            </w:tcBorders>
            <w:shd w:val="clear" w:color="auto" w:fill="FFFFFF"/>
            <w:vAlign w:val="center"/>
          </w:tcPr>
          <w:p w14:paraId="6D426DD7" w14:textId="77777777" w:rsidR="00104BD7" w:rsidRDefault="00104BD7" w:rsidP="006D748E">
            <w:pPr>
              <w:jc w:val="center"/>
              <w:rPr>
                <w:rFonts w:ascii="Open Sans" w:hAnsi="Open Sans" w:cs="Open Sans"/>
                <w:color w:val="333333"/>
              </w:rPr>
            </w:pPr>
            <w:r>
              <w:rPr>
                <w:rStyle w:val="md-plain"/>
                <w:rFonts w:ascii="Open Sans" w:hAnsi="Open Sans" w:cs="Open Sans"/>
                <w:color w:val="333333"/>
              </w:rPr>
              <w:t>2023-0</w:t>
            </w:r>
            <w:r w:rsidR="0074500A">
              <w:rPr>
                <w:rStyle w:val="md-plain"/>
                <w:rFonts w:ascii="Open Sans" w:hAnsi="Open Sans" w:cs="Open Sans"/>
                <w:color w:val="333333"/>
              </w:rPr>
              <w:t>4</w:t>
            </w:r>
            <w:r>
              <w:rPr>
                <w:rStyle w:val="md-plain"/>
                <w:rFonts w:ascii="Open Sans" w:hAnsi="Open Sans" w:cs="Open Sans"/>
                <w:color w:val="333333"/>
              </w:rPr>
              <w:t>-25</w:t>
            </w:r>
          </w:p>
        </w:tc>
      </w:tr>
      <w:tr w:rsidR="00104BD7" w14:paraId="2429D744" w14:textId="77777777" w:rsidTr="006D748E">
        <w:trPr>
          <w:trHeight w:val="285"/>
        </w:trPr>
        <w:tc>
          <w:tcPr>
            <w:tcW w:w="524" w:type="pct"/>
            <w:tcBorders>
              <w:top w:val="single" w:sz="4" w:space="0" w:color="auto"/>
              <w:left w:val="single" w:sz="4" w:space="0" w:color="auto"/>
              <w:bottom w:val="single" w:sz="4" w:space="0" w:color="auto"/>
              <w:right w:val="single" w:sz="4" w:space="0" w:color="auto"/>
            </w:tcBorders>
            <w:shd w:val="clear" w:color="auto" w:fill="FFFFFF"/>
            <w:vAlign w:val="center"/>
          </w:tcPr>
          <w:p w14:paraId="54D8D3A7" w14:textId="77777777" w:rsidR="00104BD7" w:rsidRDefault="00104BD7" w:rsidP="006D748E">
            <w:pPr>
              <w:jc w:val="center"/>
              <w:rPr>
                <w:rFonts w:ascii="Open Sans" w:hAnsi="Open Sans" w:cs="Open Sans"/>
                <w:color w:val="333333"/>
              </w:rPr>
            </w:pPr>
            <w:r>
              <w:rPr>
                <w:rStyle w:val="md-plain"/>
                <w:rFonts w:ascii="Open Sans" w:hAnsi="Open Sans" w:cs="Open Sans"/>
                <w:color w:val="333333"/>
              </w:rPr>
              <w:t>V1.3</w:t>
            </w:r>
          </w:p>
        </w:tc>
        <w:tc>
          <w:tcPr>
            <w:tcW w:w="754" w:type="pct"/>
            <w:tcBorders>
              <w:top w:val="single" w:sz="4" w:space="0" w:color="auto"/>
              <w:left w:val="nil"/>
              <w:bottom w:val="single" w:sz="4" w:space="0" w:color="auto"/>
              <w:right w:val="single" w:sz="4" w:space="0" w:color="auto"/>
            </w:tcBorders>
            <w:shd w:val="clear" w:color="auto" w:fill="FFFFFF"/>
            <w:vAlign w:val="center"/>
          </w:tcPr>
          <w:p w14:paraId="1D3C961F" w14:textId="77777777" w:rsidR="00104BD7" w:rsidRDefault="00104BD7" w:rsidP="006D748E">
            <w:pPr>
              <w:jc w:val="center"/>
              <w:rPr>
                <w:rFonts w:ascii="Open Sans" w:hAnsi="Open Sans" w:cs="Open Sans"/>
                <w:color w:val="333333"/>
              </w:rPr>
            </w:pPr>
            <w:r>
              <w:rPr>
                <w:rStyle w:val="md-plain"/>
                <w:rFonts w:ascii="Open Sans" w:hAnsi="Open Sans" w:cs="Open Sans"/>
                <w:color w:val="333333"/>
              </w:rPr>
              <w:t>CR-004</w:t>
            </w:r>
          </w:p>
        </w:tc>
        <w:tc>
          <w:tcPr>
            <w:tcW w:w="1350" w:type="pct"/>
            <w:tcBorders>
              <w:top w:val="single" w:sz="4" w:space="0" w:color="auto"/>
              <w:left w:val="nil"/>
              <w:bottom w:val="single" w:sz="4" w:space="0" w:color="auto"/>
              <w:right w:val="single" w:sz="4" w:space="0" w:color="auto"/>
            </w:tcBorders>
            <w:shd w:val="clear" w:color="auto" w:fill="FFFFFF"/>
            <w:vAlign w:val="center"/>
          </w:tcPr>
          <w:p w14:paraId="3857DEAE" w14:textId="77777777" w:rsidR="00104BD7" w:rsidRDefault="00104BD7" w:rsidP="006D748E">
            <w:pPr>
              <w:jc w:val="center"/>
              <w:rPr>
                <w:rFonts w:ascii="Open Sans" w:hAnsi="Open Sans" w:cs="Open Sans"/>
                <w:color w:val="333333"/>
              </w:rPr>
            </w:pPr>
            <w:r>
              <w:rPr>
                <w:rStyle w:val="md-plain"/>
                <w:rFonts w:ascii="Open Sans" w:hAnsi="Open Sans" w:cs="Open Sans"/>
                <w:color w:val="333333"/>
              </w:rPr>
              <w:t>更新培训计划</w:t>
            </w:r>
          </w:p>
        </w:tc>
        <w:tc>
          <w:tcPr>
            <w:tcW w:w="909" w:type="pct"/>
            <w:tcBorders>
              <w:top w:val="single" w:sz="4" w:space="0" w:color="auto"/>
              <w:left w:val="nil"/>
              <w:bottom w:val="single" w:sz="4" w:space="0" w:color="auto"/>
              <w:right w:val="single" w:sz="4" w:space="0" w:color="auto"/>
            </w:tcBorders>
            <w:shd w:val="clear" w:color="auto" w:fill="FFFFFF"/>
            <w:vAlign w:val="center"/>
          </w:tcPr>
          <w:p w14:paraId="1E0694A0" w14:textId="3ED81420" w:rsidR="00104BD7" w:rsidRDefault="00314603" w:rsidP="006D748E">
            <w:pPr>
              <w:jc w:val="center"/>
              <w:rPr>
                <w:rFonts w:ascii="Open Sans" w:hAnsi="Open Sans" w:cs="Open Sans"/>
                <w:color w:val="333333"/>
              </w:rPr>
            </w:pPr>
            <w:r>
              <w:rPr>
                <w:rFonts w:ascii="Open Sans" w:hAnsi="Open Sans" w:cs="Open Sans" w:hint="eastAsia"/>
                <w:color w:val="333333"/>
              </w:rPr>
              <w:t>李析沐</w:t>
            </w:r>
          </w:p>
        </w:tc>
        <w:tc>
          <w:tcPr>
            <w:tcW w:w="602" w:type="pct"/>
            <w:tcBorders>
              <w:top w:val="single" w:sz="4" w:space="0" w:color="auto"/>
              <w:left w:val="nil"/>
              <w:bottom w:val="single" w:sz="4" w:space="0" w:color="auto"/>
              <w:right w:val="single" w:sz="4" w:space="0" w:color="auto"/>
            </w:tcBorders>
            <w:shd w:val="clear" w:color="auto" w:fill="FFFFFF"/>
            <w:vAlign w:val="center"/>
          </w:tcPr>
          <w:p w14:paraId="7D8088AD" w14:textId="39D2EC37" w:rsidR="00104BD7" w:rsidRDefault="00314603" w:rsidP="006D748E">
            <w:pPr>
              <w:jc w:val="center"/>
              <w:rPr>
                <w:rFonts w:ascii="Open Sans" w:hAnsi="Open Sans" w:cs="Open Sans"/>
                <w:color w:val="333333"/>
              </w:rPr>
            </w:pPr>
            <w:r>
              <w:rPr>
                <w:rFonts w:ascii="Open Sans" w:hAnsi="Open Sans" w:cs="Open Sans" w:hint="eastAsia"/>
                <w:color w:val="333333"/>
              </w:rPr>
              <w:t>李析沐</w:t>
            </w:r>
          </w:p>
        </w:tc>
        <w:tc>
          <w:tcPr>
            <w:tcW w:w="860" w:type="pct"/>
            <w:tcBorders>
              <w:top w:val="single" w:sz="4" w:space="0" w:color="auto"/>
              <w:left w:val="nil"/>
              <w:bottom w:val="single" w:sz="4" w:space="0" w:color="auto"/>
              <w:right w:val="single" w:sz="4" w:space="0" w:color="auto"/>
            </w:tcBorders>
            <w:shd w:val="clear" w:color="auto" w:fill="FFFFFF"/>
            <w:vAlign w:val="center"/>
          </w:tcPr>
          <w:p w14:paraId="47084AC9" w14:textId="77777777" w:rsidR="00104BD7" w:rsidRDefault="00104BD7" w:rsidP="006D748E">
            <w:pPr>
              <w:jc w:val="center"/>
              <w:rPr>
                <w:rFonts w:ascii="Open Sans" w:hAnsi="Open Sans" w:cs="Open Sans"/>
                <w:color w:val="333333"/>
              </w:rPr>
            </w:pPr>
            <w:r>
              <w:rPr>
                <w:rStyle w:val="md-plain"/>
                <w:rFonts w:ascii="Open Sans" w:hAnsi="Open Sans" w:cs="Open Sans"/>
                <w:color w:val="333333"/>
              </w:rPr>
              <w:t>2023-0</w:t>
            </w:r>
            <w:r w:rsidR="0074500A">
              <w:rPr>
                <w:rStyle w:val="md-plain"/>
                <w:rFonts w:ascii="Open Sans" w:hAnsi="Open Sans" w:cs="Open Sans"/>
                <w:color w:val="333333"/>
              </w:rPr>
              <w:t>4</w:t>
            </w:r>
            <w:r>
              <w:rPr>
                <w:rStyle w:val="md-plain"/>
                <w:rFonts w:ascii="Open Sans" w:hAnsi="Open Sans" w:cs="Open Sans"/>
                <w:color w:val="333333"/>
              </w:rPr>
              <w:t>-28</w:t>
            </w:r>
          </w:p>
        </w:tc>
      </w:tr>
    </w:tbl>
    <w:p w14:paraId="743401CC" w14:textId="77777777" w:rsidR="00C45993" w:rsidRPr="007772FE" w:rsidRDefault="00000000" w:rsidP="007772FE">
      <w:pPr>
        <w:tabs>
          <w:tab w:val="left" w:pos="675"/>
        </w:tabs>
        <w:spacing w:line="360" w:lineRule="auto"/>
        <w:jc w:val="left"/>
        <w:rPr>
          <w:rFonts w:ascii="宋体" w:hAnsi="宋体"/>
          <w:sz w:val="24"/>
          <w:szCs w:val="24"/>
        </w:rPr>
      </w:pPr>
      <w:r>
        <w:rPr>
          <w:rFonts w:ascii="宋体" w:hAnsi="宋体"/>
        </w:rPr>
        <w:tab/>
      </w:r>
      <w:r>
        <w:rPr>
          <w:rFonts w:ascii="宋体" w:hAnsi="宋体"/>
        </w:rPr>
        <w:tab/>
      </w:r>
      <w:r w:rsidR="007772FE" w:rsidRPr="007772FE">
        <w:rPr>
          <w:rFonts w:ascii="宋体" w:hAnsi="宋体" w:hint="eastAsia"/>
          <w:sz w:val="24"/>
          <w:szCs w:val="24"/>
        </w:rPr>
        <w:t>每个版本的修改都有相应的变更控制报告编号，记录了更改的条款及内容、更改人、审批人和更改日期。在不同的版本中，针对不同的需求和反馈，对测试计划进行了修改和调整，确保测试计划的准确性和完整性。</w:t>
      </w:r>
    </w:p>
    <w:sdt>
      <w:sdtPr>
        <w:rPr>
          <w:rFonts w:ascii="Calibri" w:hAnsi="Calibri"/>
          <w:b w:val="0"/>
          <w:bCs w:val="0"/>
          <w:color w:val="auto"/>
          <w:kern w:val="2"/>
          <w:sz w:val="21"/>
          <w:szCs w:val="22"/>
          <w:lang w:val="zh-CN"/>
        </w:rPr>
        <w:id w:val="-101340948"/>
        <w:docPartObj>
          <w:docPartGallery w:val="Table of Contents"/>
          <w:docPartUnique/>
        </w:docPartObj>
      </w:sdtPr>
      <w:sdtContent>
        <w:p w14:paraId="0A35F4DC" w14:textId="77777777" w:rsidR="00C45993" w:rsidRDefault="00000000">
          <w:pPr>
            <w:pStyle w:val="TOC11"/>
            <w:pageBreakBefore/>
            <w:jc w:val="center"/>
            <w:rPr>
              <w:color w:val="auto"/>
            </w:rPr>
          </w:pPr>
          <w:r>
            <w:rPr>
              <w:color w:val="auto"/>
              <w:lang w:val="zh-CN"/>
            </w:rPr>
            <w:t>目录</w:t>
          </w:r>
        </w:p>
        <w:p w14:paraId="52FF583D" w14:textId="484B4E38" w:rsidR="003912D4" w:rsidRDefault="00000000">
          <w:pPr>
            <w:pStyle w:val="TOC1"/>
            <w:tabs>
              <w:tab w:val="right" w:leader="dot" w:pos="9402"/>
            </w:tabs>
            <w:rPr>
              <w:rFonts w:asciiTheme="minorHAnsi" w:eastAsiaTheme="minorEastAsia" w:hAnsiTheme="minorHAnsi" w:cstheme="minorBidi"/>
              <w:b w:val="0"/>
              <w:bCs w:val="0"/>
              <w:caps w:val="0"/>
              <w:noProof/>
              <w:sz w:val="21"/>
              <w:szCs w:val="22"/>
              <w14:ligatures w14:val="standardContextual"/>
            </w:rPr>
          </w:pPr>
          <w:r>
            <w:rPr>
              <w:lang w:val="zh-CN"/>
            </w:rPr>
            <w:fldChar w:fldCharType="begin"/>
          </w:r>
          <w:r>
            <w:rPr>
              <w:lang w:val="zh-CN"/>
            </w:rPr>
            <w:instrText xml:space="preserve"> TOC \o "1-3" \h \z \u </w:instrText>
          </w:r>
          <w:r>
            <w:rPr>
              <w:lang w:val="zh-CN"/>
            </w:rPr>
            <w:fldChar w:fldCharType="separate"/>
          </w:r>
          <w:hyperlink w:anchor="_Toc137028432" w:history="1">
            <w:r w:rsidR="003912D4" w:rsidRPr="00434519">
              <w:rPr>
                <w:rStyle w:val="affffff0"/>
                <w:rFonts w:ascii="宋体" w:hAnsi="宋体"/>
                <w:noProof/>
              </w:rPr>
              <w:t>1 简介</w:t>
            </w:r>
            <w:r w:rsidR="003912D4">
              <w:rPr>
                <w:noProof/>
                <w:webHidden/>
              </w:rPr>
              <w:tab/>
            </w:r>
            <w:r w:rsidR="003912D4">
              <w:rPr>
                <w:noProof/>
                <w:webHidden/>
              </w:rPr>
              <w:fldChar w:fldCharType="begin"/>
            </w:r>
            <w:r w:rsidR="003912D4">
              <w:rPr>
                <w:noProof/>
                <w:webHidden/>
              </w:rPr>
              <w:instrText xml:space="preserve"> PAGEREF _Toc137028432 \h </w:instrText>
            </w:r>
            <w:r w:rsidR="003912D4">
              <w:rPr>
                <w:noProof/>
                <w:webHidden/>
              </w:rPr>
            </w:r>
            <w:r w:rsidR="003912D4">
              <w:rPr>
                <w:noProof/>
                <w:webHidden/>
              </w:rPr>
              <w:fldChar w:fldCharType="separate"/>
            </w:r>
            <w:r w:rsidR="00CA4AB1">
              <w:rPr>
                <w:noProof/>
                <w:webHidden/>
              </w:rPr>
              <w:t>1</w:t>
            </w:r>
            <w:r w:rsidR="003912D4">
              <w:rPr>
                <w:noProof/>
                <w:webHidden/>
              </w:rPr>
              <w:fldChar w:fldCharType="end"/>
            </w:r>
          </w:hyperlink>
        </w:p>
        <w:p w14:paraId="28E8FE78" w14:textId="29B1CB8B" w:rsidR="003912D4" w:rsidRDefault="00000000">
          <w:pPr>
            <w:pStyle w:val="TOC2"/>
            <w:tabs>
              <w:tab w:val="right" w:leader="dot" w:pos="9402"/>
            </w:tabs>
            <w:rPr>
              <w:rFonts w:asciiTheme="minorHAnsi" w:eastAsiaTheme="minorEastAsia" w:hAnsiTheme="minorHAnsi" w:cstheme="minorBidi"/>
              <w:smallCaps w:val="0"/>
              <w:noProof/>
              <w:sz w:val="21"/>
              <w:szCs w:val="22"/>
              <w14:ligatures w14:val="standardContextual"/>
            </w:rPr>
          </w:pPr>
          <w:hyperlink w:anchor="_Toc137028433" w:history="1">
            <w:r w:rsidR="003912D4" w:rsidRPr="00434519">
              <w:rPr>
                <w:rStyle w:val="affffff0"/>
                <w:rFonts w:asciiTheme="minorEastAsia" w:hAnsiTheme="minorEastAsia"/>
                <w:noProof/>
              </w:rPr>
              <w:t>1.1</w:t>
            </w:r>
            <w:r w:rsidR="003912D4" w:rsidRPr="00434519">
              <w:rPr>
                <w:rStyle w:val="affffff0"/>
                <w:rFonts w:ascii="宋体" w:hAnsi="宋体"/>
                <w:noProof/>
              </w:rPr>
              <w:t xml:space="preserve"> 定义</w:t>
            </w:r>
            <w:r w:rsidR="003912D4">
              <w:rPr>
                <w:noProof/>
                <w:webHidden/>
              </w:rPr>
              <w:tab/>
            </w:r>
            <w:r w:rsidR="003912D4">
              <w:rPr>
                <w:noProof/>
                <w:webHidden/>
              </w:rPr>
              <w:fldChar w:fldCharType="begin"/>
            </w:r>
            <w:r w:rsidR="003912D4">
              <w:rPr>
                <w:noProof/>
                <w:webHidden/>
              </w:rPr>
              <w:instrText xml:space="preserve"> PAGEREF _Toc137028433 \h </w:instrText>
            </w:r>
            <w:r w:rsidR="003912D4">
              <w:rPr>
                <w:noProof/>
                <w:webHidden/>
              </w:rPr>
            </w:r>
            <w:r w:rsidR="003912D4">
              <w:rPr>
                <w:noProof/>
                <w:webHidden/>
              </w:rPr>
              <w:fldChar w:fldCharType="separate"/>
            </w:r>
            <w:r w:rsidR="00CA4AB1">
              <w:rPr>
                <w:noProof/>
                <w:webHidden/>
              </w:rPr>
              <w:t>1</w:t>
            </w:r>
            <w:r w:rsidR="003912D4">
              <w:rPr>
                <w:noProof/>
                <w:webHidden/>
              </w:rPr>
              <w:fldChar w:fldCharType="end"/>
            </w:r>
          </w:hyperlink>
        </w:p>
        <w:p w14:paraId="0D770110" w14:textId="67CCEE81" w:rsidR="003912D4" w:rsidRDefault="00000000">
          <w:pPr>
            <w:pStyle w:val="TOC2"/>
            <w:tabs>
              <w:tab w:val="right" w:leader="dot" w:pos="9402"/>
            </w:tabs>
            <w:rPr>
              <w:rFonts w:asciiTheme="minorHAnsi" w:eastAsiaTheme="minorEastAsia" w:hAnsiTheme="minorHAnsi" w:cstheme="minorBidi"/>
              <w:smallCaps w:val="0"/>
              <w:noProof/>
              <w:sz w:val="21"/>
              <w:szCs w:val="22"/>
              <w14:ligatures w14:val="standardContextual"/>
            </w:rPr>
          </w:pPr>
          <w:hyperlink w:anchor="_Toc137028434" w:history="1">
            <w:r w:rsidR="003912D4" w:rsidRPr="00434519">
              <w:rPr>
                <w:rStyle w:val="affffff0"/>
                <w:rFonts w:asciiTheme="minorEastAsia" w:hAnsiTheme="minorEastAsia"/>
                <w:noProof/>
              </w:rPr>
              <w:t>1.2</w:t>
            </w:r>
            <w:r w:rsidR="003912D4" w:rsidRPr="00434519">
              <w:rPr>
                <w:rStyle w:val="affffff0"/>
                <w:rFonts w:ascii="宋体" w:hAnsi="宋体"/>
                <w:noProof/>
              </w:rPr>
              <w:t xml:space="preserve"> 目的</w:t>
            </w:r>
            <w:r w:rsidR="003912D4">
              <w:rPr>
                <w:noProof/>
                <w:webHidden/>
              </w:rPr>
              <w:tab/>
            </w:r>
            <w:r w:rsidR="003912D4">
              <w:rPr>
                <w:noProof/>
                <w:webHidden/>
              </w:rPr>
              <w:fldChar w:fldCharType="begin"/>
            </w:r>
            <w:r w:rsidR="003912D4">
              <w:rPr>
                <w:noProof/>
                <w:webHidden/>
              </w:rPr>
              <w:instrText xml:space="preserve"> PAGEREF _Toc137028434 \h </w:instrText>
            </w:r>
            <w:r w:rsidR="003912D4">
              <w:rPr>
                <w:noProof/>
                <w:webHidden/>
              </w:rPr>
            </w:r>
            <w:r w:rsidR="003912D4">
              <w:rPr>
                <w:noProof/>
                <w:webHidden/>
              </w:rPr>
              <w:fldChar w:fldCharType="separate"/>
            </w:r>
            <w:r w:rsidR="00CA4AB1">
              <w:rPr>
                <w:noProof/>
                <w:webHidden/>
              </w:rPr>
              <w:t>1</w:t>
            </w:r>
            <w:r w:rsidR="003912D4">
              <w:rPr>
                <w:noProof/>
                <w:webHidden/>
              </w:rPr>
              <w:fldChar w:fldCharType="end"/>
            </w:r>
          </w:hyperlink>
        </w:p>
        <w:p w14:paraId="29707085" w14:textId="1A9F9B2F" w:rsidR="003912D4" w:rsidRDefault="00000000">
          <w:pPr>
            <w:pStyle w:val="TOC2"/>
            <w:tabs>
              <w:tab w:val="right" w:leader="dot" w:pos="9402"/>
            </w:tabs>
            <w:rPr>
              <w:rFonts w:asciiTheme="minorHAnsi" w:eastAsiaTheme="minorEastAsia" w:hAnsiTheme="minorHAnsi" w:cstheme="minorBidi"/>
              <w:smallCaps w:val="0"/>
              <w:noProof/>
              <w:sz w:val="21"/>
              <w:szCs w:val="22"/>
              <w14:ligatures w14:val="standardContextual"/>
            </w:rPr>
          </w:pPr>
          <w:hyperlink w:anchor="_Toc137028435" w:history="1">
            <w:r w:rsidR="003912D4" w:rsidRPr="00434519">
              <w:rPr>
                <w:rStyle w:val="affffff0"/>
                <w:rFonts w:asciiTheme="minorEastAsia" w:hAnsiTheme="minorEastAsia"/>
                <w:noProof/>
              </w:rPr>
              <w:t>1.3</w:t>
            </w:r>
            <w:r w:rsidR="003912D4" w:rsidRPr="00434519">
              <w:rPr>
                <w:rStyle w:val="affffff0"/>
                <w:rFonts w:ascii="宋体" w:hAnsi="宋体"/>
                <w:noProof/>
              </w:rPr>
              <w:t xml:space="preserve"> 背景</w:t>
            </w:r>
            <w:r w:rsidR="003912D4">
              <w:rPr>
                <w:noProof/>
                <w:webHidden/>
              </w:rPr>
              <w:tab/>
            </w:r>
            <w:r w:rsidR="003912D4">
              <w:rPr>
                <w:noProof/>
                <w:webHidden/>
              </w:rPr>
              <w:fldChar w:fldCharType="begin"/>
            </w:r>
            <w:r w:rsidR="003912D4">
              <w:rPr>
                <w:noProof/>
                <w:webHidden/>
              </w:rPr>
              <w:instrText xml:space="preserve"> PAGEREF _Toc137028435 \h </w:instrText>
            </w:r>
            <w:r w:rsidR="003912D4">
              <w:rPr>
                <w:noProof/>
                <w:webHidden/>
              </w:rPr>
            </w:r>
            <w:r w:rsidR="003912D4">
              <w:rPr>
                <w:noProof/>
                <w:webHidden/>
              </w:rPr>
              <w:fldChar w:fldCharType="separate"/>
            </w:r>
            <w:r w:rsidR="00CA4AB1">
              <w:rPr>
                <w:noProof/>
                <w:webHidden/>
              </w:rPr>
              <w:t>2</w:t>
            </w:r>
            <w:r w:rsidR="003912D4">
              <w:rPr>
                <w:noProof/>
                <w:webHidden/>
              </w:rPr>
              <w:fldChar w:fldCharType="end"/>
            </w:r>
          </w:hyperlink>
        </w:p>
        <w:p w14:paraId="59997083" w14:textId="45A87933" w:rsidR="003912D4" w:rsidRDefault="00000000">
          <w:pPr>
            <w:pStyle w:val="TOC2"/>
            <w:tabs>
              <w:tab w:val="right" w:leader="dot" w:pos="9402"/>
            </w:tabs>
            <w:rPr>
              <w:rFonts w:asciiTheme="minorHAnsi" w:eastAsiaTheme="minorEastAsia" w:hAnsiTheme="minorHAnsi" w:cstheme="minorBidi"/>
              <w:smallCaps w:val="0"/>
              <w:noProof/>
              <w:sz w:val="21"/>
              <w:szCs w:val="22"/>
              <w14:ligatures w14:val="standardContextual"/>
            </w:rPr>
          </w:pPr>
          <w:hyperlink w:anchor="_Toc137028436" w:history="1">
            <w:r w:rsidR="003912D4" w:rsidRPr="00434519">
              <w:rPr>
                <w:rStyle w:val="affffff0"/>
                <w:rFonts w:asciiTheme="minorEastAsia" w:hAnsiTheme="minorEastAsia"/>
                <w:noProof/>
              </w:rPr>
              <w:t>1.4</w:t>
            </w:r>
            <w:r w:rsidR="003912D4" w:rsidRPr="00434519">
              <w:rPr>
                <w:rStyle w:val="affffff0"/>
                <w:rFonts w:ascii="宋体" w:hAnsi="宋体"/>
                <w:noProof/>
              </w:rPr>
              <w:t xml:space="preserve"> 缩写词和缩略语</w:t>
            </w:r>
            <w:r w:rsidR="003912D4">
              <w:rPr>
                <w:noProof/>
                <w:webHidden/>
              </w:rPr>
              <w:tab/>
            </w:r>
            <w:r w:rsidR="003912D4">
              <w:rPr>
                <w:noProof/>
                <w:webHidden/>
              </w:rPr>
              <w:fldChar w:fldCharType="begin"/>
            </w:r>
            <w:r w:rsidR="003912D4">
              <w:rPr>
                <w:noProof/>
                <w:webHidden/>
              </w:rPr>
              <w:instrText xml:space="preserve"> PAGEREF _Toc137028436 \h </w:instrText>
            </w:r>
            <w:r w:rsidR="003912D4">
              <w:rPr>
                <w:noProof/>
                <w:webHidden/>
              </w:rPr>
            </w:r>
            <w:r w:rsidR="003912D4">
              <w:rPr>
                <w:noProof/>
                <w:webHidden/>
              </w:rPr>
              <w:fldChar w:fldCharType="separate"/>
            </w:r>
            <w:r w:rsidR="00CA4AB1">
              <w:rPr>
                <w:noProof/>
                <w:webHidden/>
              </w:rPr>
              <w:t>2</w:t>
            </w:r>
            <w:r w:rsidR="003912D4">
              <w:rPr>
                <w:noProof/>
                <w:webHidden/>
              </w:rPr>
              <w:fldChar w:fldCharType="end"/>
            </w:r>
          </w:hyperlink>
        </w:p>
        <w:p w14:paraId="6E7E3564" w14:textId="55303694" w:rsidR="003912D4" w:rsidRDefault="00000000">
          <w:pPr>
            <w:pStyle w:val="TOC2"/>
            <w:tabs>
              <w:tab w:val="right" w:leader="dot" w:pos="9402"/>
            </w:tabs>
            <w:rPr>
              <w:rFonts w:asciiTheme="minorHAnsi" w:eastAsiaTheme="minorEastAsia" w:hAnsiTheme="minorHAnsi" w:cstheme="minorBidi"/>
              <w:smallCaps w:val="0"/>
              <w:noProof/>
              <w:sz w:val="21"/>
              <w:szCs w:val="22"/>
              <w14:ligatures w14:val="standardContextual"/>
            </w:rPr>
          </w:pPr>
          <w:hyperlink w:anchor="_Toc137028437" w:history="1">
            <w:r w:rsidR="003912D4" w:rsidRPr="00434519">
              <w:rPr>
                <w:rStyle w:val="affffff0"/>
                <w:rFonts w:asciiTheme="minorEastAsia" w:hAnsiTheme="minorEastAsia"/>
                <w:noProof/>
              </w:rPr>
              <w:t>1.5</w:t>
            </w:r>
            <w:r w:rsidR="003912D4" w:rsidRPr="00434519">
              <w:rPr>
                <w:rStyle w:val="affffff0"/>
                <w:rFonts w:ascii="宋体" w:hAnsi="宋体"/>
                <w:noProof/>
              </w:rPr>
              <w:t xml:space="preserve"> 测试参考文档</w:t>
            </w:r>
            <w:r w:rsidR="003912D4">
              <w:rPr>
                <w:noProof/>
                <w:webHidden/>
              </w:rPr>
              <w:tab/>
            </w:r>
            <w:r w:rsidR="003912D4">
              <w:rPr>
                <w:noProof/>
                <w:webHidden/>
              </w:rPr>
              <w:fldChar w:fldCharType="begin"/>
            </w:r>
            <w:r w:rsidR="003912D4">
              <w:rPr>
                <w:noProof/>
                <w:webHidden/>
              </w:rPr>
              <w:instrText xml:space="preserve"> PAGEREF _Toc137028437 \h </w:instrText>
            </w:r>
            <w:r w:rsidR="003912D4">
              <w:rPr>
                <w:noProof/>
                <w:webHidden/>
              </w:rPr>
            </w:r>
            <w:r w:rsidR="003912D4">
              <w:rPr>
                <w:noProof/>
                <w:webHidden/>
              </w:rPr>
              <w:fldChar w:fldCharType="separate"/>
            </w:r>
            <w:r w:rsidR="00CA4AB1">
              <w:rPr>
                <w:noProof/>
                <w:webHidden/>
              </w:rPr>
              <w:t>2</w:t>
            </w:r>
            <w:r w:rsidR="003912D4">
              <w:rPr>
                <w:noProof/>
                <w:webHidden/>
              </w:rPr>
              <w:fldChar w:fldCharType="end"/>
            </w:r>
          </w:hyperlink>
        </w:p>
        <w:p w14:paraId="7AD33B6E" w14:textId="7123E002" w:rsidR="003912D4" w:rsidRDefault="00000000">
          <w:pPr>
            <w:pStyle w:val="TOC1"/>
            <w:tabs>
              <w:tab w:val="right" w:leader="dot" w:pos="9402"/>
            </w:tabs>
            <w:rPr>
              <w:rFonts w:asciiTheme="minorHAnsi" w:eastAsiaTheme="minorEastAsia" w:hAnsiTheme="minorHAnsi" w:cstheme="minorBidi"/>
              <w:b w:val="0"/>
              <w:bCs w:val="0"/>
              <w:caps w:val="0"/>
              <w:noProof/>
              <w:sz w:val="21"/>
              <w:szCs w:val="22"/>
              <w14:ligatures w14:val="standardContextual"/>
            </w:rPr>
          </w:pPr>
          <w:hyperlink w:anchor="_Toc137028438" w:history="1">
            <w:r w:rsidR="003912D4" w:rsidRPr="00434519">
              <w:rPr>
                <w:rStyle w:val="affffff0"/>
                <w:rFonts w:ascii="宋体" w:hAnsi="宋体"/>
                <w:noProof/>
              </w:rPr>
              <w:t>2 测试概述</w:t>
            </w:r>
            <w:r w:rsidR="003912D4">
              <w:rPr>
                <w:noProof/>
                <w:webHidden/>
              </w:rPr>
              <w:tab/>
            </w:r>
            <w:r w:rsidR="003912D4">
              <w:rPr>
                <w:noProof/>
                <w:webHidden/>
              </w:rPr>
              <w:fldChar w:fldCharType="begin"/>
            </w:r>
            <w:r w:rsidR="003912D4">
              <w:rPr>
                <w:noProof/>
                <w:webHidden/>
              </w:rPr>
              <w:instrText xml:space="preserve"> PAGEREF _Toc137028438 \h </w:instrText>
            </w:r>
            <w:r w:rsidR="003912D4">
              <w:rPr>
                <w:noProof/>
                <w:webHidden/>
              </w:rPr>
            </w:r>
            <w:r w:rsidR="003912D4">
              <w:rPr>
                <w:noProof/>
                <w:webHidden/>
              </w:rPr>
              <w:fldChar w:fldCharType="separate"/>
            </w:r>
            <w:r w:rsidR="00CA4AB1">
              <w:rPr>
                <w:noProof/>
                <w:webHidden/>
              </w:rPr>
              <w:t>3</w:t>
            </w:r>
            <w:r w:rsidR="003912D4">
              <w:rPr>
                <w:noProof/>
                <w:webHidden/>
              </w:rPr>
              <w:fldChar w:fldCharType="end"/>
            </w:r>
          </w:hyperlink>
        </w:p>
        <w:p w14:paraId="149BDFC7" w14:textId="596ABD1F" w:rsidR="003912D4" w:rsidRDefault="00000000">
          <w:pPr>
            <w:pStyle w:val="TOC2"/>
            <w:tabs>
              <w:tab w:val="right" w:leader="dot" w:pos="9402"/>
            </w:tabs>
            <w:rPr>
              <w:rFonts w:asciiTheme="minorHAnsi" w:eastAsiaTheme="minorEastAsia" w:hAnsiTheme="minorHAnsi" w:cstheme="minorBidi"/>
              <w:smallCaps w:val="0"/>
              <w:noProof/>
              <w:sz w:val="21"/>
              <w:szCs w:val="22"/>
              <w14:ligatures w14:val="standardContextual"/>
            </w:rPr>
          </w:pPr>
          <w:hyperlink w:anchor="_Toc137028439" w:history="1">
            <w:r w:rsidR="003912D4" w:rsidRPr="00434519">
              <w:rPr>
                <w:rStyle w:val="affffff0"/>
                <w:rFonts w:asciiTheme="minorEastAsia" w:hAnsiTheme="minorEastAsia"/>
                <w:noProof/>
              </w:rPr>
              <w:t>2.1</w:t>
            </w:r>
            <w:r w:rsidR="003912D4" w:rsidRPr="00434519">
              <w:rPr>
                <w:rStyle w:val="affffff0"/>
                <w:rFonts w:ascii="宋体" w:hAnsi="宋体"/>
                <w:noProof/>
              </w:rPr>
              <w:t xml:space="preserve"> 测试对象</w:t>
            </w:r>
            <w:r w:rsidR="003912D4">
              <w:rPr>
                <w:noProof/>
                <w:webHidden/>
              </w:rPr>
              <w:tab/>
            </w:r>
            <w:r w:rsidR="003912D4">
              <w:rPr>
                <w:noProof/>
                <w:webHidden/>
              </w:rPr>
              <w:fldChar w:fldCharType="begin"/>
            </w:r>
            <w:r w:rsidR="003912D4">
              <w:rPr>
                <w:noProof/>
                <w:webHidden/>
              </w:rPr>
              <w:instrText xml:space="preserve"> PAGEREF _Toc137028439 \h </w:instrText>
            </w:r>
            <w:r w:rsidR="003912D4">
              <w:rPr>
                <w:noProof/>
                <w:webHidden/>
              </w:rPr>
            </w:r>
            <w:r w:rsidR="003912D4">
              <w:rPr>
                <w:noProof/>
                <w:webHidden/>
              </w:rPr>
              <w:fldChar w:fldCharType="separate"/>
            </w:r>
            <w:r w:rsidR="00CA4AB1">
              <w:rPr>
                <w:noProof/>
                <w:webHidden/>
              </w:rPr>
              <w:t>3</w:t>
            </w:r>
            <w:r w:rsidR="003912D4">
              <w:rPr>
                <w:noProof/>
                <w:webHidden/>
              </w:rPr>
              <w:fldChar w:fldCharType="end"/>
            </w:r>
          </w:hyperlink>
        </w:p>
        <w:p w14:paraId="3AE48FAA" w14:textId="10100E70" w:rsidR="003912D4" w:rsidRDefault="00000000">
          <w:pPr>
            <w:pStyle w:val="TOC2"/>
            <w:tabs>
              <w:tab w:val="right" w:leader="dot" w:pos="9402"/>
            </w:tabs>
            <w:rPr>
              <w:rFonts w:asciiTheme="minorHAnsi" w:eastAsiaTheme="minorEastAsia" w:hAnsiTheme="minorHAnsi" w:cstheme="minorBidi"/>
              <w:smallCaps w:val="0"/>
              <w:noProof/>
              <w:sz w:val="21"/>
              <w:szCs w:val="22"/>
              <w14:ligatures w14:val="standardContextual"/>
            </w:rPr>
          </w:pPr>
          <w:hyperlink w:anchor="_Toc137028440" w:history="1">
            <w:r w:rsidR="003912D4" w:rsidRPr="00434519">
              <w:rPr>
                <w:rStyle w:val="affffff0"/>
                <w:rFonts w:asciiTheme="minorEastAsia" w:hAnsiTheme="minorEastAsia"/>
                <w:noProof/>
              </w:rPr>
              <w:t>2.2</w:t>
            </w:r>
            <w:r w:rsidR="003912D4" w:rsidRPr="00434519">
              <w:rPr>
                <w:rStyle w:val="affffff0"/>
                <w:rFonts w:ascii="宋体" w:hAnsi="宋体"/>
                <w:noProof/>
              </w:rPr>
              <w:t xml:space="preserve"> 功能性测试</w:t>
            </w:r>
            <w:r w:rsidR="003912D4">
              <w:rPr>
                <w:noProof/>
                <w:webHidden/>
              </w:rPr>
              <w:tab/>
            </w:r>
            <w:r w:rsidR="003912D4">
              <w:rPr>
                <w:noProof/>
                <w:webHidden/>
              </w:rPr>
              <w:fldChar w:fldCharType="begin"/>
            </w:r>
            <w:r w:rsidR="003912D4">
              <w:rPr>
                <w:noProof/>
                <w:webHidden/>
              </w:rPr>
              <w:instrText xml:space="preserve"> PAGEREF _Toc137028440 \h </w:instrText>
            </w:r>
            <w:r w:rsidR="003912D4">
              <w:rPr>
                <w:noProof/>
                <w:webHidden/>
              </w:rPr>
            </w:r>
            <w:r w:rsidR="003912D4">
              <w:rPr>
                <w:noProof/>
                <w:webHidden/>
              </w:rPr>
              <w:fldChar w:fldCharType="separate"/>
            </w:r>
            <w:r w:rsidR="00CA4AB1">
              <w:rPr>
                <w:noProof/>
                <w:webHidden/>
              </w:rPr>
              <w:t>3</w:t>
            </w:r>
            <w:r w:rsidR="003912D4">
              <w:rPr>
                <w:noProof/>
                <w:webHidden/>
              </w:rPr>
              <w:fldChar w:fldCharType="end"/>
            </w:r>
          </w:hyperlink>
        </w:p>
        <w:p w14:paraId="6D683356" w14:textId="3EE59E23" w:rsidR="003912D4" w:rsidRDefault="00000000">
          <w:pPr>
            <w:pStyle w:val="TOC3"/>
            <w:tabs>
              <w:tab w:val="right" w:leader="dot" w:pos="9402"/>
            </w:tabs>
            <w:rPr>
              <w:rFonts w:asciiTheme="minorHAnsi" w:eastAsiaTheme="minorEastAsia" w:hAnsiTheme="minorHAnsi" w:cstheme="minorBidi"/>
              <w:iCs w:val="0"/>
              <w:noProof/>
              <w:sz w:val="21"/>
              <w:szCs w:val="22"/>
              <w14:ligatures w14:val="standardContextual"/>
            </w:rPr>
          </w:pPr>
          <w:hyperlink w:anchor="_Toc137028441" w:history="1">
            <w:r w:rsidR="003912D4" w:rsidRPr="00434519">
              <w:rPr>
                <w:rStyle w:val="affffff0"/>
                <w:rFonts w:asciiTheme="minorEastAsia" w:hAnsiTheme="minorEastAsia"/>
                <w:noProof/>
              </w:rPr>
              <w:t>2.2.1</w:t>
            </w:r>
            <w:r w:rsidR="003912D4" w:rsidRPr="00434519">
              <w:rPr>
                <w:rStyle w:val="affffff0"/>
                <w:rFonts w:ascii="宋体" w:hAnsi="宋体"/>
                <w:noProof/>
              </w:rPr>
              <w:t xml:space="preserve"> 功能测试</w:t>
            </w:r>
            <w:r w:rsidR="003912D4">
              <w:rPr>
                <w:noProof/>
                <w:webHidden/>
              </w:rPr>
              <w:tab/>
            </w:r>
            <w:r w:rsidR="003912D4">
              <w:rPr>
                <w:noProof/>
                <w:webHidden/>
              </w:rPr>
              <w:fldChar w:fldCharType="begin"/>
            </w:r>
            <w:r w:rsidR="003912D4">
              <w:rPr>
                <w:noProof/>
                <w:webHidden/>
              </w:rPr>
              <w:instrText xml:space="preserve"> PAGEREF _Toc137028441 \h </w:instrText>
            </w:r>
            <w:r w:rsidR="003912D4">
              <w:rPr>
                <w:noProof/>
                <w:webHidden/>
              </w:rPr>
            </w:r>
            <w:r w:rsidR="003912D4">
              <w:rPr>
                <w:noProof/>
                <w:webHidden/>
              </w:rPr>
              <w:fldChar w:fldCharType="separate"/>
            </w:r>
            <w:r w:rsidR="00CA4AB1">
              <w:rPr>
                <w:noProof/>
                <w:webHidden/>
              </w:rPr>
              <w:t>3</w:t>
            </w:r>
            <w:r w:rsidR="003912D4">
              <w:rPr>
                <w:noProof/>
                <w:webHidden/>
              </w:rPr>
              <w:fldChar w:fldCharType="end"/>
            </w:r>
          </w:hyperlink>
        </w:p>
        <w:p w14:paraId="51866E7D" w14:textId="68623435" w:rsidR="003912D4" w:rsidRDefault="00000000">
          <w:pPr>
            <w:pStyle w:val="TOC3"/>
            <w:tabs>
              <w:tab w:val="right" w:leader="dot" w:pos="9402"/>
            </w:tabs>
            <w:rPr>
              <w:rFonts w:asciiTheme="minorHAnsi" w:eastAsiaTheme="minorEastAsia" w:hAnsiTheme="minorHAnsi" w:cstheme="minorBidi"/>
              <w:iCs w:val="0"/>
              <w:noProof/>
              <w:sz w:val="21"/>
              <w:szCs w:val="22"/>
              <w14:ligatures w14:val="standardContextual"/>
            </w:rPr>
          </w:pPr>
          <w:hyperlink w:anchor="_Toc137028442" w:history="1">
            <w:r w:rsidR="003912D4" w:rsidRPr="00434519">
              <w:rPr>
                <w:rStyle w:val="affffff0"/>
                <w:rFonts w:asciiTheme="minorEastAsia" w:hAnsiTheme="minorEastAsia"/>
                <w:noProof/>
              </w:rPr>
              <w:t>2.2.2</w:t>
            </w:r>
            <w:r w:rsidR="003912D4" w:rsidRPr="00434519">
              <w:rPr>
                <w:rStyle w:val="affffff0"/>
                <w:rFonts w:ascii="宋体" w:hAnsi="宋体"/>
                <w:noProof/>
              </w:rPr>
              <w:t xml:space="preserve"> 用户界面测试</w:t>
            </w:r>
            <w:r w:rsidR="003912D4">
              <w:rPr>
                <w:noProof/>
                <w:webHidden/>
              </w:rPr>
              <w:tab/>
            </w:r>
            <w:r w:rsidR="003912D4">
              <w:rPr>
                <w:noProof/>
                <w:webHidden/>
              </w:rPr>
              <w:fldChar w:fldCharType="begin"/>
            </w:r>
            <w:r w:rsidR="003912D4">
              <w:rPr>
                <w:noProof/>
                <w:webHidden/>
              </w:rPr>
              <w:instrText xml:space="preserve"> PAGEREF _Toc137028442 \h </w:instrText>
            </w:r>
            <w:r w:rsidR="003912D4">
              <w:rPr>
                <w:noProof/>
                <w:webHidden/>
              </w:rPr>
            </w:r>
            <w:r w:rsidR="003912D4">
              <w:rPr>
                <w:noProof/>
                <w:webHidden/>
              </w:rPr>
              <w:fldChar w:fldCharType="separate"/>
            </w:r>
            <w:r w:rsidR="00CA4AB1">
              <w:rPr>
                <w:noProof/>
                <w:webHidden/>
              </w:rPr>
              <w:t>3</w:t>
            </w:r>
            <w:r w:rsidR="003912D4">
              <w:rPr>
                <w:noProof/>
                <w:webHidden/>
              </w:rPr>
              <w:fldChar w:fldCharType="end"/>
            </w:r>
          </w:hyperlink>
        </w:p>
        <w:p w14:paraId="2D49A22E" w14:textId="4B7DE386" w:rsidR="003912D4" w:rsidRDefault="00000000">
          <w:pPr>
            <w:pStyle w:val="TOC3"/>
            <w:tabs>
              <w:tab w:val="right" w:leader="dot" w:pos="9402"/>
            </w:tabs>
            <w:rPr>
              <w:rFonts w:asciiTheme="minorHAnsi" w:eastAsiaTheme="minorEastAsia" w:hAnsiTheme="minorHAnsi" w:cstheme="minorBidi"/>
              <w:iCs w:val="0"/>
              <w:noProof/>
              <w:sz w:val="21"/>
              <w:szCs w:val="22"/>
              <w14:ligatures w14:val="standardContextual"/>
            </w:rPr>
          </w:pPr>
          <w:hyperlink w:anchor="_Toc137028443" w:history="1">
            <w:r w:rsidR="003912D4" w:rsidRPr="00434519">
              <w:rPr>
                <w:rStyle w:val="affffff0"/>
                <w:rFonts w:asciiTheme="minorEastAsia" w:hAnsiTheme="minorEastAsia"/>
                <w:noProof/>
              </w:rPr>
              <w:t>2.2.3</w:t>
            </w:r>
            <w:r w:rsidR="003912D4" w:rsidRPr="00434519">
              <w:rPr>
                <w:rStyle w:val="affffff0"/>
                <w:rFonts w:ascii="宋体" w:hAnsi="宋体"/>
                <w:noProof/>
              </w:rPr>
              <w:t xml:space="preserve"> 兼容性测试</w:t>
            </w:r>
            <w:r w:rsidR="003912D4">
              <w:rPr>
                <w:noProof/>
                <w:webHidden/>
              </w:rPr>
              <w:tab/>
            </w:r>
            <w:r w:rsidR="003912D4">
              <w:rPr>
                <w:noProof/>
                <w:webHidden/>
              </w:rPr>
              <w:fldChar w:fldCharType="begin"/>
            </w:r>
            <w:r w:rsidR="003912D4">
              <w:rPr>
                <w:noProof/>
                <w:webHidden/>
              </w:rPr>
              <w:instrText xml:space="preserve"> PAGEREF _Toc137028443 \h </w:instrText>
            </w:r>
            <w:r w:rsidR="003912D4">
              <w:rPr>
                <w:noProof/>
                <w:webHidden/>
              </w:rPr>
            </w:r>
            <w:r w:rsidR="003912D4">
              <w:rPr>
                <w:noProof/>
                <w:webHidden/>
              </w:rPr>
              <w:fldChar w:fldCharType="separate"/>
            </w:r>
            <w:r w:rsidR="00CA4AB1">
              <w:rPr>
                <w:noProof/>
                <w:webHidden/>
              </w:rPr>
              <w:t>3</w:t>
            </w:r>
            <w:r w:rsidR="003912D4">
              <w:rPr>
                <w:noProof/>
                <w:webHidden/>
              </w:rPr>
              <w:fldChar w:fldCharType="end"/>
            </w:r>
          </w:hyperlink>
        </w:p>
        <w:p w14:paraId="7CDF8058" w14:textId="6FBF0F9F" w:rsidR="003912D4" w:rsidRDefault="00000000">
          <w:pPr>
            <w:pStyle w:val="TOC3"/>
            <w:tabs>
              <w:tab w:val="right" w:leader="dot" w:pos="9402"/>
            </w:tabs>
            <w:rPr>
              <w:rFonts w:asciiTheme="minorHAnsi" w:eastAsiaTheme="minorEastAsia" w:hAnsiTheme="minorHAnsi" w:cstheme="minorBidi"/>
              <w:iCs w:val="0"/>
              <w:noProof/>
              <w:sz w:val="21"/>
              <w:szCs w:val="22"/>
              <w14:ligatures w14:val="standardContextual"/>
            </w:rPr>
          </w:pPr>
          <w:hyperlink w:anchor="_Toc137028444" w:history="1">
            <w:r w:rsidR="003912D4" w:rsidRPr="00434519">
              <w:rPr>
                <w:rStyle w:val="affffff0"/>
                <w:rFonts w:asciiTheme="minorEastAsia" w:hAnsiTheme="minorEastAsia"/>
                <w:noProof/>
              </w:rPr>
              <w:t>2.2.4</w:t>
            </w:r>
            <w:r w:rsidR="003912D4" w:rsidRPr="00434519">
              <w:rPr>
                <w:rStyle w:val="affffff0"/>
                <w:noProof/>
              </w:rPr>
              <w:t xml:space="preserve"> </w:t>
            </w:r>
            <w:r w:rsidR="003912D4" w:rsidRPr="00434519">
              <w:rPr>
                <w:rStyle w:val="affffff0"/>
                <w:noProof/>
              </w:rPr>
              <w:t>流程测试</w:t>
            </w:r>
            <w:r w:rsidR="003912D4">
              <w:rPr>
                <w:noProof/>
                <w:webHidden/>
              </w:rPr>
              <w:tab/>
            </w:r>
            <w:r w:rsidR="003912D4">
              <w:rPr>
                <w:noProof/>
                <w:webHidden/>
              </w:rPr>
              <w:fldChar w:fldCharType="begin"/>
            </w:r>
            <w:r w:rsidR="003912D4">
              <w:rPr>
                <w:noProof/>
                <w:webHidden/>
              </w:rPr>
              <w:instrText xml:space="preserve"> PAGEREF _Toc137028444 \h </w:instrText>
            </w:r>
            <w:r w:rsidR="003912D4">
              <w:rPr>
                <w:noProof/>
                <w:webHidden/>
              </w:rPr>
            </w:r>
            <w:r w:rsidR="003912D4">
              <w:rPr>
                <w:noProof/>
                <w:webHidden/>
              </w:rPr>
              <w:fldChar w:fldCharType="separate"/>
            </w:r>
            <w:r w:rsidR="00CA4AB1">
              <w:rPr>
                <w:noProof/>
                <w:webHidden/>
              </w:rPr>
              <w:t>3</w:t>
            </w:r>
            <w:r w:rsidR="003912D4">
              <w:rPr>
                <w:noProof/>
                <w:webHidden/>
              </w:rPr>
              <w:fldChar w:fldCharType="end"/>
            </w:r>
          </w:hyperlink>
        </w:p>
        <w:p w14:paraId="254BB4AB" w14:textId="66CCF396" w:rsidR="003912D4" w:rsidRDefault="00000000">
          <w:pPr>
            <w:pStyle w:val="TOC3"/>
            <w:tabs>
              <w:tab w:val="right" w:leader="dot" w:pos="9402"/>
            </w:tabs>
            <w:rPr>
              <w:rFonts w:asciiTheme="minorHAnsi" w:eastAsiaTheme="minorEastAsia" w:hAnsiTheme="minorHAnsi" w:cstheme="minorBidi"/>
              <w:iCs w:val="0"/>
              <w:noProof/>
              <w:sz w:val="21"/>
              <w:szCs w:val="22"/>
              <w14:ligatures w14:val="standardContextual"/>
            </w:rPr>
          </w:pPr>
          <w:hyperlink w:anchor="_Toc137028445" w:history="1">
            <w:r w:rsidR="003912D4" w:rsidRPr="00434519">
              <w:rPr>
                <w:rStyle w:val="affffff0"/>
                <w:rFonts w:asciiTheme="minorEastAsia" w:hAnsiTheme="minorEastAsia"/>
                <w:noProof/>
              </w:rPr>
              <w:t>2.2.5</w:t>
            </w:r>
            <w:r w:rsidR="003912D4" w:rsidRPr="00434519">
              <w:rPr>
                <w:rStyle w:val="affffff0"/>
                <w:rFonts w:ascii="宋体" w:hAnsi="宋体"/>
                <w:noProof/>
              </w:rPr>
              <w:t xml:space="preserve"> 接口测试</w:t>
            </w:r>
            <w:r w:rsidR="003912D4">
              <w:rPr>
                <w:noProof/>
                <w:webHidden/>
              </w:rPr>
              <w:tab/>
            </w:r>
            <w:r w:rsidR="003912D4">
              <w:rPr>
                <w:noProof/>
                <w:webHidden/>
              </w:rPr>
              <w:fldChar w:fldCharType="begin"/>
            </w:r>
            <w:r w:rsidR="003912D4">
              <w:rPr>
                <w:noProof/>
                <w:webHidden/>
              </w:rPr>
              <w:instrText xml:space="preserve"> PAGEREF _Toc137028445 \h </w:instrText>
            </w:r>
            <w:r w:rsidR="003912D4">
              <w:rPr>
                <w:noProof/>
                <w:webHidden/>
              </w:rPr>
            </w:r>
            <w:r w:rsidR="003912D4">
              <w:rPr>
                <w:noProof/>
                <w:webHidden/>
              </w:rPr>
              <w:fldChar w:fldCharType="separate"/>
            </w:r>
            <w:r w:rsidR="00CA4AB1">
              <w:rPr>
                <w:noProof/>
                <w:webHidden/>
              </w:rPr>
              <w:t>4</w:t>
            </w:r>
            <w:r w:rsidR="003912D4">
              <w:rPr>
                <w:noProof/>
                <w:webHidden/>
              </w:rPr>
              <w:fldChar w:fldCharType="end"/>
            </w:r>
          </w:hyperlink>
        </w:p>
        <w:p w14:paraId="645ED1F8" w14:textId="097974E4" w:rsidR="003912D4" w:rsidRDefault="00000000">
          <w:pPr>
            <w:pStyle w:val="TOC3"/>
            <w:tabs>
              <w:tab w:val="right" w:leader="dot" w:pos="9402"/>
            </w:tabs>
            <w:rPr>
              <w:rFonts w:asciiTheme="minorHAnsi" w:eastAsiaTheme="minorEastAsia" w:hAnsiTheme="minorHAnsi" w:cstheme="minorBidi"/>
              <w:iCs w:val="0"/>
              <w:noProof/>
              <w:sz w:val="21"/>
              <w:szCs w:val="22"/>
              <w14:ligatures w14:val="standardContextual"/>
            </w:rPr>
          </w:pPr>
          <w:hyperlink w:anchor="_Toc137028446" w:history="1">
            <w:r w:rsidR="003912D4" w:rsidRPr="00434519">
              <w:rPr>
                <w:rStyle w:val="affffff0"/>
                <w:rFonts w:asciiTheme="minorEastAsia" w:hAnsiTheme="minorEastAsia"/>
                <w:noProof/>
              </w:rPr>
              <w:t>2.2.6</w:t>
            </w:r>
            <w:r w:rsidR="003912D4" w:rsidRPr="00434519">
              <w:rPr>
                <w:rStyle w:val="affffff0"/>
                <w:rFonts w:ascii="宋体" w:hAnsi="宋体"/>
                <w:noProof/>
              </w:rPr>
              <w:t xml:space="preserve"> 安装卸载测试</w:t>
            </w:r>
            <w:r w:rsidR="003912D4">
              <w:rPr>
                <w:noProof/>
                <w:webHidden/>
              </w:rPr>
              <w:tab/>
            </w:r>
            <w:r w:rsidR="003912D4">
              <w:rPr>
                <w:noProof/>
                <w:webHidden/>
              </w:rPr>
              <w:fldChar w:fldCharType="begin"/>
            </w:r>
            <w:r w:rsidR="003912D4">
              <w:rPr>
                <w:noProof/>
                <w:webHidden/>
              </w:rPr>
              <w:instrText xml:space="preserve"> PAGEREF _Toc137028446 \h </w:instrText>
            </w:r>
            <w:r w:rsidR="003912D4">
              <w:rPr>
                <w:noProof/>
                <w:webHidden/>
              </w:rPr>
            </w:r>
            <w:r w:rsidR="003912D4">
              <w:rPr>
                <w:noProof/>
                <w:webHidden/>
              </w:rPr>
              <w:fldChar w:fldCharType="separate"/>
            </w:r>
            <w:r w:rsidR="00CA4AB1">
              <w:rPr>
                <w:noProof/>
                <w:webHidden/>
              </w:rPr>
              <w:t>4</w:t>
            </w:r>
            <w:r w:rsidR="003912D4">
              <w:rPr>
                <w:noProof/>
                <w:webHidden/>
              </w:rPr>
              <w:fldChar w:fldCharType="end"/>
            </w:r>
          </w:hyperlink>
        </w:p>
        <w:p w14:paraId="24AA0CBC" w14:textId="15DFA9D9" w:rsidR="003912D4" w:rsidRDefault="00000000">
          <w:pPr>
            <w:pStyle w:val="TOC2"/>
            <w:tabs>
              <w:tab w:val="right" w:leader="dot" w:pos="9402"/>
            </w:tabs>
            <w:rPr>
              <w:rFonts w:asciiTheme="minorHAnsi" w:eastAsiaTheme="minorEastAsia" w:hAnsiTheme="minorHAnsi" w:cstheme="minorBidi"/>
              <w:smallCaps w:val="0"/>
              <w:noProof/>
              <w:sz w:val="21"/>
              <w:szCs w:val="22"/>
              <w14:ligatures w14:val="standardContextual"/>
            </w:rPr>
          </w:pPr>
          <w:hyperlink w:anchor="_Toc137028447" w:history="1">
            <w:r w:rsidR="003912D4" w:rsidRPr="00434519">
              <w:rPr>
                <w:rStyle w:val="affffff0"/>
                <w:rFonts w:asciiTheme="minorEastAsia" w:hAnsiTheme="minorEastAsia"/>
                <w:noProof/>
              </w:rPr>
              <w:t>2.3</w:t>
            </w:r>
            <w:r w:rsidR="003912D4" w:rsidRPr="00434519">
              <w:rPr>
                <w:rStyle w:val="affffff0"/>
                <w:rFonts w:ascii="宋体" w:hAnsi="宋体"/>
                <w:noProof/>
              </w:rPr>
              <w:t xml:space="preserve"> 非功能性测试</w:t>
            </w:r>
            <w:r w:rsidR="003912D4">
              <w:rPr>
                <w:noProof/>
                <w:webHidden/>
              </w:rPr>
              <w:tab/>
            </w:r>
            <w:r w:rsidR="003912D4">
              <w:rPr>
                <w:noProof/>
                <w:webHidden/>
              </w:rPr>
              <w:fldChar w:fldCharType="begin"/>
            </w:r>
            <w:r w:rsidR="003912D4">
              <w:rPr>
                <w:noProof/>
                <w:webHidden/>
              </w:rPr>
              <w:instrText xml:space="preserve"> PAGEREF _Toc137028447 \h </w:instrText>
            </w:r>
            <w:r w:rsidR="003912D4">
              <w:rPr>
                <w:noProof/>
                <w:webHidden/>
              </w:rPr>
            </w:r>
            <w:r w:rsidR="003912D4">
              <w:rPr>
                <w:noProof/>
                <w:webHidden/>
              </w:rPr>
              <w:fldChar w:fldCharType="separate"/>
            </w:r>
            <w:r w:rsidR="00CA4AB1">
              <w:rPr>
                <w:noProof/>
                <w:webHidden/>
              </w:rPr>
              <w:t>4</w:t>
            </w:r>
            <w:r w:rsidR="003912D4">
              <w:rPr>
                <w:noProof/>
                <w:webHidden/>
              </w:rPr>
              <w:fldChar w:fldCharType="end"/>
            </w:r>
          </w:hyperlink>
        </w:p>
        <w:p w14:paraId="2AB74285" w14:textId="16FCB16E" w:rsidR="003912D4" w:rsidRDefault="00000000">
          <w:pPr>
            <w:pStyle w:val="TOC3"/>
            <w:tabs>
              <w:tab w:val="right" w:leader="dot" w:pos="9402"/>
            </w:tabs>
            <w:rPr>
              <w:rFonts w:asciiTheme="minorHAnsi" w:eastAsiaTheme="minorEastAsia" w:hAnsiTheme="minorHAnsi" w:cstheme="minorBidi"/>
              <w:iCs w:val="0"/>
              <w:noProof/>
              <w:sz w:val="21"/>
              <w:szCs w:val="22"/>
              <w14:ligatures w14:val="standardContextual"/>
            </w:rPr>
          </w:pPr>
          <w:hyperlink w:anchor="_Toc137028448" w:history="1">
            <w:r w:rsidR="003912D4" w:rsidRPr="00434519">
              <w:rPr>
                <w:rStyle w:val="affffff0"/>
                <w:rFonts w:asciiTheme="minorEastAsia" w:hAnsiTheme="minorEastAsia"/>
                <w:noProof/>
              </w:rPr>
              <w:t>2.3.1</w:t>
            </w:r>
            <w:r w:rsidR="003912D4" w:rsidRPr="00434519">
              <w:rPr>
                <w:rStyle w:val="affffff0"/>
                <w:rFonts w:ascii="宋体" w:hAnsi="宋体"/>
                <w:noProof/>
              </w:rPr>
              <w:t xml:space="preserve"> 性能测试</w:t>
            </w:r>
            <w:r w:rsidR="003912D4">
              <w:rPr>
                <w:noProof/>
                <w:webHidden/>
              </w:rPr>
              <w:tab/>
            </w:r>
            <w:r w:rsidR="003912D4">
              <w:rPr>
                <w:noProof/>
                <w:webHidden/>
              </w:rPr>
              <w:fldChar w:fldCharType="begin"/>
            </w:r>
            <w:r w:rsidR="003912D4">
              <w:rPr>
                <w:noProof/>
                <w:webHidden/>
              </w:rPr>
              <w:instrText xml:space="preserve"> PAGEREF _Toc137028448 \h </w:instrText>
            </w:r>
            <w:r w:rsidR="003912D4">
              <w:rPr>
                <w:noProof/>
                <w:webHidden/>
              </w:rPr>
            </w:r>
            <w:r w:rsidR="003912D4">
              <w:rPr>
                <w:noProof/>
                <w:webHidden/>
              </w:rPr>
              <w:fldChar w:fldCharType="separate"/>
            </w:r>
            <w:r w:rsidR="00CA4AB1">
              <w:rPr>
                <w:noProof/>
                <w:webHidden/>
              </w:rPr>
              <w:t>4</w:t>
            </w:r>
            <w:r w:rsidR="003912D4">
              <w:rPr>
                <w:noProof/>
                <w:webHidden/>
              </w:rPr>
              <w:fldChar w:fldCharType="end"/>
            </w:r>
          </w:hyperlink>
        </w:p>
        <w:p w14:paraId="537FA0F6" w14:textId="76636839" w:rsidR="003912D4" w:rsidRDefault="00000000">
          <w:pPr>
            <w:pStyle w:val="TOC3"/>
            <w:tabs>
              <w:tab w:val="left" w:pos="1260"/>
              <w:tab w:val="right" w:leader="dot" w:pos="9402"/>
            </w:tabs>
            <w:rPr>
              <w:rFonts w:asciiTheme="minorHAnsi" w:eastAsiaTheme="minorEastAsia" w:hAnsiTheme="minorHAnsi" w:cstheme="minorBidi"/>
              <w:iCs w:val="0"/>
              <w:noProof/>
              <w:sz w:val="21"/>
              <w:szCs w:val="22"/>
              <w14:ligatures w14:val="standardContextual"/>
            </w:rPr>
          </w:pPr>
          <w:hyperlink w:anchor="_Toc137028449" w:history="1">
            <w:r w:rsidR="003912D4" w:rsidRPr="00434519">
              <w:rPr>
                <w:rStyle w:val="affffff0"/>
                <w:noProof/>
              </w:rPr>
              <w:t>1)</w:t>
            </w:r>
            <w:r w:rsidR="003912D4">
              <w:rPr>
                <w:rFonts w:asciiTheme="minorHAnsi" w:eastAsiaTheme="minorEastAsia" w:hAnsiTheme="minorHAnsi" w:cstheme="minorBidi"/>
                <w:iCs w:val="0"/>
                <w:noProof/>
                <w:sz w:val="21"/>
                <w:szCs w:val="22"/>
                <w14:ligatures w14:val="standardContextual"/>
              </w:rPr>
              <w:tab/>
            </w:r>
            <w:r w:rsidR="003912D4" w:rsidRPr="00434519">
              <w:rPr>
                <w:rStyle w:val="affffff0"/>
                <w:noProof/>
              </w:rPr>
              <w:t>负载测试</w:t>
            </w:r>
            <w:r w:rsidR="003912D4">
              <w:rPr>
                <w:noProof/>
                <w:webHidden/>
              </w:rPr>
              <w:tab/>
            </w:r>
            <w:r w:rsidR="003912D4">
              <w:rPr>
                <w:noProof/>
                <w:webHidden/>
              </w:rPr>
              <w:fldChar w:fldCharType="begin"/>
            </w:r>
            <w:r w:rsidR="003912D4">
              <w:rPr>
                <w:noProof/>
                <w:webHidden/>
              </w:rPr>
              <w:instrText xml:space="preserve"> PAGEREF _Toc137028449 \h </w:instrText>
            </w:r>
            <w:r w:rsidR="003912D4">
              <w:rPr>
                <w:noProof/>
                <w:webHidden/>
              </w:rPr>
            </w:r>
            <w:r w:rsidR="003912D4">
              <w:rPr>
                <w:noProof/>
                <w:webHidden/>
              </w:rPr>
              <w:fldChar w:fldCharType="separate"/>
            </w:r>
            <w:r w:rsidR="00CA4AB1">
              <w:rPr>
                <w:noProof/>
                <w:webHidden/>
              </w:rPr>
              <w:t>5</w:t>
            </w:r>
            <w:r w:rsidR="003912D4">
              <w:rPr>
                <w:noProof/>
                <w:webHidden/>
              </w:rPr>
              <w:fldChar w:fldCharType="end"/>
            </w:r>
          </w:hyperlink>
        </w:p>
        <w:p w14:paraId="624EE37E" w14:textId="141A08FB" w:rsidR="003912D4" w:rsidRDefault="00000000">
          <w:pPr>
            <w:pStyle w:val="TOC3"/>
            <w:tabs>
              <w:tab w:val="left" w:pos="1260"/>
              <w:tab w:val="right" w:leader="dot" w:pos="9402"/>
            </w:tabs>
            <w:rPr>
              <w:rFonts w:asciiTheme="minorHAnsi" w:eastAsiaTheme="minorEastAsia" w:hAnsiTheme="minorHAnsi" w:cstheme="minorBidi"/>
              <w:iCs w:val="0"/>
              <w:noProof/>
              <w:sz w:val="21"/>
              <w:szCs w:val="22"/>
              <w14:ligatures w14:val="standardContextual"/>
            </w:rPr>
          </w:pPr>
          <w:hyperlink w:anchor="_Toc137028450" w:history="1">
            <w:r w:rsidR="003912D4" w:rsidRPr="00434519">
              <w:rPr>
                <w:rStyle w:val="affffff0"/>
                <w:noProof/>
              </w:rPr>
              <w:t>2)</w:t>
            </w:r>
            <w:r w:rsidR="003912D4">
              <w:rPr>
                <w:rFonts w:asciiTheme="minorHAnsi" w:eastAsiaTheme="minorEastAsia" w:hAnsiTheme="minorHAnsi" w:cstheme="minorBidi"/>
                <w:iCs w:val="0"/>
                <w:noProof/>
                <w:sz w:val="21"/>
                <w:szCs w:val="22"/>
                <w14:ligatures w14:val="standardContextual"/>
              </w:rPr>
              <w:tab/>
            </w:r>
            <w:r w:rsidR="003912D4" w:rsidRPr="00434519">
              <w:rPr>
                <w:rStyle w:val="affffff0"/>
                <w:noProof/>
              </w:rPr>
              <w:t>压力测试</w:t>
            </w:r>
            <w:r w:rsidR="003912D4">
              <w:rPr>
                <w:noProof/>
                <w:webHidden/>
              </w:rPr>
              <w:tab/>
            </w:r>
            <w:r w:rsidR="003912D4">
              <w:rPr>
                <w:noProof/>
                <w:webHidden/>
              </w:rPr>
              <w:fldChar w:fldCharType="begin"/>
            </w:r>
            <w:r w:rsidR="003912D4">
              <w:rPr>
                <w:noProof/>
                <w:webHidden/>
              </w:rPr>
              <w:instrText xml:space="preserve"> PAGEREF _Toc137028450 \h </w:instrText>
            </w:r>
            <w:r w:rsidR="003912D4">
              <w:rPr>
                <w:noProof/>
                <w:webHidden/>
              </w:rPr>
            </w:r>
            <w:r w:rsidR="003912D4">
              <w:rPr>
                <w:noProof/>
                <w:webHidden/>
              </w:rPr>
              <w:fldChar w:fldCharType="separate"/>
            </w:r>
            <w:r w:rsidR="00CA4AB1">
              <w:rPr>
                <w:noProof/>
                <w:webHidden/>
              </w:rPr>
              <w:t>5</w:t>
            </w:r>
            <w:r w:rsidR="003912D4">
              <w:rPr>
                <w:noProof/>
                <w:webHidden/>
              </w:rPr>
              <w:fldChar w:fldCharType="end"/>
            </w:r>
          </w:hyperlink>
        </w:p>
        <w:p w14:paraId="077A48B8" w14:textId="6E7A07FC" w:rsidR="003912D4" w:rsidRDefault="00000000">
          <w:pPr>
            <w:pStyle w:val="TOC3"/>
            <w:tabs>
              <w:tab w:val="left" w:pos="1260"/>
              <w:tab w:val="right" w:leader="dot" w:pos="9402"/>
            </w:tabs>
            <w:rPr>
              <w:rFonts w:asciiTheme="minorHAnsi" w:eastAsiaTheme="minorEastAsia" w:hAnsiTheme="minorHAnsi" w:cstheme="minorBidi"/>
              <w:iCs w:val="0"/>
              <w:noProof/>
              <w:sz w:val="21"/>
              <w:szCs w:val="22"/>
              <w14:ligatures w14:val="standardContextual"/>
            </w:rPr>
          </w:pPr>
          <w:hyperlink w:anchor="_Toc137028451" w:history="1">
            <w:r w:rsidR="003912D4" w:rsidRPr="00434519">
              <w:rPr>
                <w:rStyle w:val="affffff0"/>
                <w:noProof/>
              </w:rPr>
              <w:t>3)</w:t>
            </w:r>
            <w:r w:rsidR="003912D4">
              <w:rPr>
                <w:rFonts w:asciiTheme="minorHAnsi" w:eastAsiaTheme="minorEastAsia" w:hAnsiTheme="minorHAnsi" w:cstheme="minorBidi"/>
                <w:iCs w:val="0"/>
                <w:noProof/>
                <w:sz w:val="21"/>
                <w:szCs w:val="22"/>
                <w14:ligatures w14:val="standardContextual"/>
              </w:rPr>
              <w:tab/>
            </w:r>
            <w:r w:rsidR="003912D4" w:rsidRPr="00434519">
              <w:rPr>
                <w:rStyle w:val="affffff0"/>
                <w:noProof/>
              </w:rPr>
              <w:t>容量测试</w:t>
            </w:r>
            <w:r w:rsidR="003912D4">
              <w:rPr>
                <w:noProof/>
                <w:webHidden/>
              </w:rPr>
              <w:tab/>
            </w:r>
            <w:r w:rsidR="003912D4">
              <w:rPr>
                <w:noProof/>
                <w:webHidden/>
              </w:rPr>
              <w:fldChar w:fldCharType="begin"/>
            </w:r>
            <w:r w:rsidR="003912D4">
              <w:rPr>
                <w:noProof/>
                <w:webHidden/>
              </w:rPr>
              <w:instrText xml:space="preserve"> PAGEREF _Toc137028451 \h </w:instrText>
            </w:r>
            <w:r w:rsidR="003912D4">
              <w:rPr>
                <w:noProof/>
                <w:webHidden/>
              </w:rPr>
            </w:r>
            <w:r w:rsidR="003912D4">
              <w:rPr>
                <w:noProof/>
                <w:webHidden/>
              </w:rPr>
              <w:fldChar w:fldCharType="separate"/>
            </w:r>
            <w:r w:rsidR="00CA4AB1">
              <w:rPr>
                <w:noProof/>
                <w:webHidden/>
              </w:rPr>
              <w:t>6</w:t>
            </w:r>
            <w:r w:rsidR="003912D4">
              <w:rPr>
                <w:noProof/>
                <w:webHidden/>
              </w:rPr>
              <w:fldChar w:fldCharType="end"/>
            </w:r>
          </w:hyperlink>
        </w:p>
        <w:p w14:paraId="79447C8D" w14:textId="10876FF4" w:rsidR="003912D4" w:rsidRDefault="00000000">
          <w:pPr>
            <w:pStyle w:val="TOC3"/>
            <w:tabs>
              <w:tab w:val="right" w:leader="dot" w:pos="9402"/>
            </w:tabs>
            <w:rPr>
              <w:rFonts w:asciiTheme="minorHAnsi" w:eastAsiaTheme="minorEastAsia" w:hAnsiTheme="minorHAnsi" w:cstheme="minorBidi"/>
              <w:iCs w:val="0"/>
              <w:noProof/>
              <w:sz w:val="21"/>
              <w:szCs w:val="22"/>
              <w14:ligatures w14:val="standardContextual"/>
            </w:rPr>
          </w:pPr>
          <w:hyperlink w:anchor="_Toc137028452" w:history="1">
            <w:r w:rsidR="003912D4" w:rsidRPr="00434519">
              <w:rPr>
                <w:rStyle w:val="affffff0"/>
                <w:rFonts w:asciiTheme="minorEastAsia" w:hAnsiTheme="minorEastAsia"/>
                <w:noProof/>
              </w:rPr>
              <w:t>2.3.2</w:t>
            </w:r>
            <w:r w:rsidR="003912D4" w:rsidRPr="00434519">
              <w:rPr>
                <w:rStyle w:val="affffff0"/>
                <w:rFonts w:ascii="宋体" w:hAnsi="宋体"/>
                <w:noProof/>
              </w:rPr>
              <w:t xml:space="preserve"> 可靠性测试</w:t>
            </w:r>
            <w:r w:rsidR="003912D4">
              <w:rPr>
                <w:noProof/>
                <w:webHidden/>
              </w:rPr>
              <w:tab/>
            </w:r>
            <w:r w:rsidR="003912D4">
              <w:rPr>
                <w:noProof/>
                <w:webHidden/>
              </w:rPr>
              <w:fldChar w:fldCharType="begin"/>
            </w:r>
            <w:r w:rsidR="003912D4">
              <w:rPr>
                <w:noProof/>
                <w:webHidden/>
              </w:rPr>
              <w:instrText xml:space="preserve"> PAGEREF _Toc137028452 \h </w:instrText>
            </w:r>
            <w:r w:rsidR="003912D4">
              <w:rPr>
                <w:noProof/>
                <w:webHidden/>
              </w:rPr>
            </w:r>
            <w:r w:rsidR="003912D4">
              <w:rPr>
                <w:noProof/>
                <w:webHidden/>
              </w:rPr>
              <w:fldChar w:fldCharType="separate"/>
            </w:r>
            <w:r w:rsidR="00CA4AB1">
              <w:rPr>
                <w:noProof/>
                <w:webHidden/>
              </w:rPr>
              <w:t>7</w:t>
            </w:r>
            <w:r w:rsidR="003912D4">
              <w:rPr>
                <w:noProof/>
                <w:webHidden/>
              </w:rPr>
              <w:fldChar w:fldCharType="end"/>
            </w:r>
          </w:hyperlink>
        </w:p>
        <w:p w14:paraId="536B38E3" w14:textId="18321F37" w:rsidR="003912D4" w:rsidRDefault="00000000">
          <w:pPr>
            <w:pStyle w:val="TOC3"/>
            <w:tabs>
              <w:tab w:val="right" w:leader="dot" w:pos="9402"/>
            </w:tabs>
            <w:rPr>
              <w:rFonts w:asciiTheme="minorHAnsi" w:eastAsiaTheme="minorEastAsia" w:hAnsiTheme="minorHAnsi" w:cstheme="minorBidi"/>
              <w:iCs w:val="0"/>
              <w:noProof/>
              <w:sz w:val="21"/>
              <w:szCs w:val="22"/>
              <w14:ligatures w14:val="standardContextual"/>
            </w:rPr>
          </w:pPr>
          <w:hyperlink w:anchor="_Toc137028453" w:history="1">
            <w:r w:rsidR="003912D4" w:rsidRPr="00434519">
              <w:rPr>
                <w:rStyle w:val="affffff0"/>
                <w:rFonts w:asciiTheme="minorEastAsia" w:hAnsiTheme="minorEastAsia"/>
                <w:noProof/>
              </w:rPr>
              <w:t>2.3.3</w:t>
            </w:r>
            <w:r w:rsidR="003912D4" w:rsidRPr="00434519">
              <w:rPr>
                <w:rStyle w:val="affffff0"/>
                <w:rFonts w:ascii="宋体" w:hAnsi="宋体"/>
                <w:noProof/>
              </w:rPr>
              <w:t xml:space="preserve"> 安全性测试</w:t>
            </w:r>
            <w:r w:rsidR="003912D4">
              <w:rPr>
                <w:noProof/>
                <w:webHidden/>
              </w:rPr>
              <w:tab/>
            </w:r>
            <w:r w:rsidR="003912D4">
              <w:rPr>
                <w:noProof/>
                <w:webHidden/>
              </w:rPr>
              <w:fldChar w:fldCharType="begin"/>
            </w:r>
            <w:r w:rsidR="003912D4">
              <w:rPr>
                <w:noProof/>
                <w:webHidden/>
              </w:rPr>
              <w:instrText xml:space="preserve"> PAGEREF _Toc137028453 \h </w:instrText>
            </w:r>
            <w:r w:rsidR="003912D4">
              <w:rPr>
                <w:noProof/>
                <w:webHidden/>
              </w:rPr>
            </w:r>
            <w:r w:rsidR="003912D4">
              <w:rPr>
                <w:noProof/>
                <w:webHidden/>
              </w:rPr>
              <w:fldChar w:fldCharType="separate"/>
            </w:r>
            <w:r w:rsidR="00CA4AB1">
              <w:rPr>
                <w:noProof/>
                <w:webHidden/>
              </w:rPr>
              <w:t>7</w:t>
            </w:r>
            <w:r w:rsidR="003912D4">
              <w:rPr>
                <w:noProof/>
                <w:webHidden/>
              </w:rPr>
              <w:fldChar w:fldCharType="end"/>
            </w:r>
          </w:hyperlink>
        </w:p>
        <w:p w14:paraId="53724C7B" w14:textId="2F8F14BC" w:rsidR="003912D4" w:rsidRDefault="00000000">
          <w:pPr>
            <w:pStyle w:val="TOC2"/>
            <w:tabs>
              <w:tab w:val="right" w:leader="dot" w:pos="9402"/>
            </w:tabs>
            <w:rPr>
              <w:rFonts w:asciiTheme="minorHAnsi" w:eastAsiaTheme="minorEastAsia" w:hAnsiTheme="minorHAnsi" w:cstheme="minorBidi"/>
              <w:smallCaps w:val="0"/>
              <w:noProof/>
              <w:sz w:val="21"/>
              <w:szCs w:val="22"/>
              <w14:ligatures w14:val="standardContextual"/>
            </w:rPr>
          </w:pPr>
          <w:hyperlink w:anchor="_Toc137028454" w:history="1">
            <w:r w:rsidR="003912D4" w:rsidRPr="00434519">
              <w:rPr>
                <w:rStyle w:val="affffff0"/>
                <w:rFonts w:asciiTheme="minorEastAsia" w:hAnsiTheme="minorEastAsia"/>
                <w:noProof/>
              </w:rPr>
              <w:t>2.4</w:t>
            </w:r>
            <w:r w:rsidR="003912D4" w:rsidRPr="00434519">
              <w:rPr>
                <w:rStyle w:val="affffff0"/>
                <w:rFonts w:ascii="宋体" w:hAnsi="宋体"/>
                <w:noProof/>
              </w:rPr>
              <w:t xml:space="preserve"> 测试要求</w:t>
            </w:r>
            <w:r w:rsidR="003912D4">
              <w:rPr>
                <w:noProof/>
                <w:webHidden/>
              </w:rPr>
              <w:tab/>
            </w:r>
            <w:r w:rsidR="003912D4">
              <w:rPr>
                <w:noProof/>
                <w:webHidden/>
              </w:rPr>
              <w:fldChar w:fldCharType="begin"/>
            </w:r>
            <w:r w:rsidR="003912D4">
              <w:rPr>
                <w:noProof/>
                <w:webHidden/>
              </w:rPr>
              <w:instrText xml:space="preserve"> PAGEREF _Toc137028454 \h </w:instrText>
            </w:r>
            <w:r w:rsidR="003912D4">
              <w:rPr>
                <w:noProof/>
                <w:webHidden/>
              </w:rPr>
            </w:r>
            <w:r w:rsidR="003912D4">
              <w:rPr>
                <w:noProof/>
                <w:webHidden/>
              </w:rPr>
              <w:fldChar w:fldCharType="separate"/>
            </w:r>
            <w:r w:rsidR="00CA4AB1">
              <w:rPr>
                <w:noProof/>
                <w:webHidden/>
              </w:rPr>
              <w:t>7</w:t>
            </w:r>
            <w:r w:rsidR="003912D4">
              <w:rPr>
                <w:noProof/>
                <w:webHidden/>
              </w:rPr>
              <w:fldChar w:fldCharType="end"/>
            </w:r>
          </w:hyperlink>
        </w:p>
        <w:p w14:paraId="62ECF9BA" w14:textId="75CF88AF" w:rsidR="003912D4" w:rsidRDefault="00000000">
          <w:pPr>
            <w:pStyle w:val="TOC3"/>
            <w:tabs>
              <w:tab w:val="right" w:leader="dot" w:pos="9402"/>
            </w:tabs>
            <w:rPr>
              <w:rFonts w:asciiTheme="minorHAnsi" w:eastAsiaTheme="minorEastAsia" w:hAnsiTheme="minorHAnsi" w:cstheme="minorBidi"/>
              <w:iCs w:val="0"/>
              <w:noProof/>
              <w:sz w:val="21"/>
              <w:szCs w:val="22"/>
              <w14:ligatures w14:val="standardContextual"/>
            </w:rPr>
          </w:pPr>
          <w:hyperlink w:anchor="_Toc137028455" w:history="1">
            <w:r w:rsidR="003912D4" w:rsidRPr="00434519">
              <w:rPr>
                <w:rStyle w:val="affffff0"/>
                <w:rFonts w:asciiTheme="minorEastAsia" w:hAnsiTheme="minorEastAsia"/>
                <w:noProof/>
              </w:rPr>
              <w:t>2.4.1</w:t>
            </w:r>
            <w:r w:rsidR="003912D4" w:rsidRPr="00434519">
              <w:rPr>
                <w:rStyle w:val="affffff0"/>
                <w:rFonts w:ascii="宋体" w:hAnsi="宋体"/>
                <w:noProof/>
              </w:rPr>
              <w:t xml:space="preserve"> 测试覆盖率</w:t>
            </w:r>
            <w:r w:rsidR="003912D4">
              <w:rPr>
                <w:noProof/>
                <w:webHidden/>
              </w:rPr>
              <w:tab/>
            </w:r>
            <w:r w:rsidR="003912D4">
              <w:rPr>
                <w:noProof/>
                <w:webHidden/>
              </w:rPr>
              <w:fldChar w:fldCharType="begin"/>
            </w:r>
            <w:r w:rsidR="003912D4">
              <w:rPr>
                <w:noProof/>
                <w:webHidden/>
              </w:rPr>
              <w:instrText xml:space="preserve"> PAGEREF _Toc137028455 \h </w:instrText>
            </w:r>
            <w:r w:rsidR="003912D4">
              <w:rPr>
                <w:noProof/>
                <w:webHidden/>
              </w:rPr>
            </w:r>
            <w:r w:rsidR="003912D4">
              <w:rPr>
                <w:noProof/>
                <w:webHidden/>
              </w:rPr>
              <w:fldChar w:fldCharType="separate"/>
            </w:r>
            <w:r w:rsidR="00CA4AB1">
              <w:rPr>
                <w:noProof/>
                <w:webHidden/>
              </w:rPr>
              <w:t>7</w:t>
            </w:r>
            <w:r w:rsidR="003912D4">
              <w:rPr>
                <w:noProof/>
                <w:webHidden/>
              </w:rPr>
              <w:fldChar w:fldCharType="end"/>
            </w:r>
          </w:hyperlink>
        </w:p>
        <w:p w14:paraId="383535C1" w14:textId="79D5857D" w:rsidR="003912D4" w:rsidRDefault="00000000">
          <w:pPr>
            <w:pStyle w:val="TOC3"/>
            <w:tabs>
              <w:tab w:val="right" w:leader="dot" w:pos="9402"/>
            </w:tabs>
            <w:rPr>
              <w:rFonts w:asciiTheme="minorHAnsi" w:eastAsiaTheme="minorEastAsia" w:hAnsiTheme="minorHAnsi" w:cstheme="minorBidi"/>
              <w:iCs w:val="0"/>
              <w:noProof/>
              <w:sz w:val="21"/>
              <w:szCs w:val="22"/>
              <w14:ligatures w14:val="standardContextual"/>
            </w:rPr>
          </w:pPr>
          <w:hyperlink w:anchor="_Toc137028461" w:history="1">
            <w:r w:rsidR="003912D4" w:rsidRPr="00434519">
              <w:rPr>
                <w:rStyle w:val="affffff0"/>
                <w:rFonts w:asciiTheme="minorEastAsia" w:hAnsiTheme="minorEastAsia"/>
                <w:noProof/>
              </w:rPr>
              <w:t>2.4.2</w:t>
            </w:r>
            <w:r w:rsidR="003912D4" w:rsidRPr="00434519">
              <w:rPr>
                <w:rStyle w:val="affffff0"/>
                <w:rFonts w:ascii="宋体" w:hAnsi="宋体"/>
                <w:noProof/>
              </w:rPr>
              <w:t xml:space="preserve"> 测试通过准则</w:t>
            </w:r>
            <w:r w:rsidR="003912D4">
              <w:rPr>
                <w:noProof/>
                <w:webHidden/>
              </w:rPr>
              <w:tab/>
            </w:r>
            <w:r w:rsidR="003912D4">
              <w:rPr>
                <w:noProof/>
                <w:webHidden/>
              </w:rPr>
              <w:fldChar w:fldCharType="begin"/>
            </w:r>
            <w:r w:rsidR="003912D4">
              <w:rPr>
                <w:noProof/>
                <w:webHidden/>
              </w:rPr>
              <w:instrText xml:space="preserve"> PAGEREF _Toc137028461 \h </w:instrText>
            </w:r>
            <w:r w:rsidR="003912D4">
              <w:rPr>
                <w:noProof/>
                <w:webHidden/>
              </w:rPr>
            </w:r>
            <w:r w:rsidR="003912D4">
              <w:rPr>
                <w:noProof/>
                <w:webHidden/>
              </w:rPr>
              <w:fldChar w:fldCharType="separate"/>
            </w:r>
            <w:r w:rsidR="00CA4AB1">
              <w:rPr>
                <w:noProof/>
                <w:webHidden/>
              </w:rPr>
              <w:t>7</w:t>
            </w:r>
            <w:r w:rsidR="003912D4">
              <w:rPr>
                <w:noProof/>
                <w:webHidden/>
              </w:rPr>
              <w:fldChar w:fldCharType="end"/>
            </w:r>
          </w:hyperlink>
        </w:p>
        <w:p w14:paraId="6C5BF724" w14:textId="30D0E58B" w:rsidR="003912D4" w:rsidRDefault="00000000">
          <w:pPr>
            <w:pStyle w:val="TOC3"/>
            <w:tabs>
              <w:tab w:val="right" w:leader="dot" w:pos="9402"/>
            </w:tabs>
            <w:rPr>
              <w:rFonts w:asciiTheme="minorHAnsi" w:eastAsiaTheme="minorEastAsia" w:hAnsiTheme="minorHAnsi" w:cstheme="minorBidi"/>
              <w:iCs w:val="0"/>
              <w:noProof/>
              <w:sz w:val="21"/>
              <w:szCs w:val="22"/>
              <w14:ligatures w14:val="standardContextual"/>
            </w:rPr>
          </w:pPr>
          <w:hyperlink w:anchor="_Toc137028462" w:history="1">
            <w:r w:rsidR="003912D4" w:rsidRPr="00434519">
              <w:rPr>
                <w:rStyle w:val="affffff0"/>
                <w:rFonts w:asciiTheme="minorEastAsia" w:hAnsiTheme="minorEastAsia"/>
                <w:noProof/>
              </w:rPr>
              <w:t>2.4.3</w:t>
            </w:r>
            <w:r w:rsidR="003912D4" w:rsidRPr="00434519">
              <w:rPr>
                <w:rStyle w:val="affffff0"/>
                <w:rFonts w:ascii="宋体" w:hAnsi="宋体"/>
                <w:noProof/>
              </w:rPr>
              <w:t xml:space="preserve"> 测试中的故障处理</w:t>
            </w:r>
            <w:r w:rsidR="003912D4">
              <w:rPr>
                <w:noProof/>
                <w:webHidden/>
              </w:rPr>
              <w:tab/>
            </w:r>
            <w:r w:rsidR="003912D4">
              <w:rPr>
                <w:noProof/>
                <w:webHidden/>
              </w:rPr>
              <w:fldChar w:fldCharType="begin"/>
            </w:r>
            <w:r w:rsidR="003912D4">
              <w:rPr>
                <w:noProof/>
                <w:webHidden/>
              </w:rPr>
              <w:instrText xml:space="preserve"> PAGEREF _Toc137028462 \h </w:instrText>
            </w:r>
            <w:r w:rsidR="003912D4">
              <w:rPr>
                <w:noProof/>
                <w:webHidden/>
              </w:rPr>
            </w:r>
            <w:r w:rsidR="003912D4">
              <w:rPr>
                <w:noProof/>
                <w:webHidden/>
              </w:rPr>
              <w:fldChar w:fldCharType="separate"/>
            </w:r>
            <w:r w:rsidR="00CA4AB1">
              <w:rPr>
                <w:noProof/>
                <w:webHidden/>
              </w:rPr>
              <w:t>8</w:t>
            </w:r>
            <w:r w:rsidR="003912D4">
              <w:rPr>
                <w:noProof/>
                <w:webHidden/>
              </w:rPr>
              <w:fldChar w:fldCharType="end"/>
            </w:r>
          </w:hyperlink>
        </w:p>
        <w:p w14:paraId="1F250B9A" w14:textId="59B28C4A" w:rsidR="003912D4" w:rsidRDefault="00000000">
          <w:pPr>
            <w:pStyle w:val="TOC1"/>
            <w:tabs>
              <w:tab w:val="right" w:leader="dot" w:pos="9402"/>
            </w:tabs>
            <w:rPr>
              <w:rFonts w:asciiTheme="minorHAnsi" w:eastAsiaTheme="minorEastAsia" w:hAnsiTheme="minorHAnsi" w:cstheme="minorBidi"/>
              <w:b w:val="0"/>
              <w:bCs w:val="0"/>
              <w:caps w:val="0"/>
              <w:noProof/>
              <w:sz w:val="21"/>
              <w:szCs w:val="22"/>
              <w14:ligatures w14:val="standardContextual"/>
            </w:rPr>
          </w:pPr>
          <w:hyperlink w:anchor="_Toc137028463" w:history="1">
            <w:r w:rsidR="003912D4" w:rsidRPr="00434519">
              <w:rPr>
                <w:rStyle w:val="affffff0"/>
                <w:rFonts w:ascii="宋体" w:hAnsi="宋体"/>
                <w:noProof/>
              </w:rPr>
              <w:t>3 测试计划</w:t>
            </w:r>
            <w:r w:rsidR="003912D4">
              <w:rPr>
                <w:noProof/>
                <w:webHidden/>
              </w:rPr>
              <w:tab/>
            </w:r>
            <w:r w:rsidR="003912D4">
              <w:rPr>
                <w:noProof/>
                <w:webHidden/>
              </w:rPr>
              <w:fldChar w:fldCharType="begin"/>
            </w:r>
            <w:r w:rsidR="003912D4">
              <w:rPr>
                <w:noProof/>
                <w:webHidden/>
              </w:rPr>
              <w:instrText xml:space="preserve"> PAGEREF _Toc137028463 \h </w:instrText>
            </w:r>
            <w:r w:rsidR="003912D4">
              <w:rPr>
                <w:noProof/>
                <w:webHidden/>
              </w:rPr>
            </w:r>
            <w:r w:rsidR="003912D4">
              <w:rPr>
                <w:noProof/>
                <w:webHidden/>
              </w:rPr>
              <w:fldChar w:fldCharType="separate"/>
            </w:r>
            <w:r w:rsidR="00CA4AB1">
              <w:rPr>
                <w:noProof/>
                <w:webHidden/>
              </w:rPr>
              <w:t>8</w:t>
            </w:r>
            <w:r w:rsidR="003912D4">
              <w:rPr>
                <w:noProof/>
                <w:webHidden/>
              </w:rPr>
              <w:fldChar w:fldCharType="end"/>
            </w:r>
          </w:hyperlink>
        </w:p>
        <w:p w14:paraId="6B3ADF98" w14:textId="35DDE629" w:rsidR="003912D4" w:rsidRDefault="00000000">
          <w:pPr>
            <w:pStyle w:val="TOC2"/>
            <w:tabs>
              <w:tab w:val="right" w:leader="dot" w:pos="9402"/>
            </w:tabs>
            <w:rPr>
              <w:rFonts w:asciiTheme="minorHAnsi" w:eastAsiaTheme="minorEastAsia" w:hAnsiTheme="minorHAnsi" w:cstheme="minorBidi"/>
              <w:smallCaps w:val="0"/>
              <w:noProof/>
              <w:sz w:val="21"/>
              <w:szCs w:val="22"/>
              <w14:ligatures w14:val="standardContextual"/>
            </w:rPr>
          </w:pPr>
          <w:hyperlink w:anchor="_Toc137028464" w:history="1">
            <w:r w:rsidR="003912D4" w:rsidRPr="00434519">
              <w:rPr>
                <w:rStyle w:val="affffff0"/>
                <w:rFonts w:asciiTheme="minorEastAsia" w:hAnsiTheme="minorEastAsia"/>
                <w:noProof/>
              </w:rPr>
              <w:t>3.1</w:t>
            </w:r>
            <w:r w:rsidR="003912D4" w:rsidRPr="00434519">
              <w:rPr>
                <w:rStyle w:val="affffff0"/>
                <w:rFonts w:ascii="宋体" w:hAnsi="宋体"/>
                <w:noProof/>
              </w:rPr>
              <w:t xml:space="preserve"> 进度安排</w:t>
            </w:r>
            <w:r w:rsidR="003912D4">
              <w:rPr>
                <w:noProof/>
                <w:webHidden/>
              </w:rPr>
              <w:tab/>
            </w:r>
            <w:r w:rsidR="003912D4">
              <w:rPr>
                <w:noProof/>
                <w:webHidden/>
              </w:rPr>
              <w:fldChar w:fldCharType="begin"/>
            </w:r>
            <w:r w:rsidR="003912D4">
              <w:rPr>
                <w:noProof/>
                <w:webHidden/>
              </w:rPr>
              <w:instrText xml:space="preserve"> PAGEREF _Toc137028464 \h </w:instrText>
            </w:r>
            <w:r w:rsidR="003912D4">
              <w:rPr>
                <w:noProof/>
                <w:webHidden/>
              </w:rPr>
            </w:r>
            <w:r w:rsidR="003912D4">
              <w:rPr>
                <w:noProof/>
                <w:webHidden/>
              </w:rPr>
              <w:fldChar w:fldCharType="separate"/>
            </w:r>
            <w:r w:rsidR="00CA4AB1">
              <w:rPr>
                <w:noProof/>
                <w:webHidden/>
              </w:rPr>
              <w:t>8</w:t>
            </w:r>
            <w:r w:rsidR="003912D4">
              <w:rPr>
                <w:noProof/>
                <w:webHidden/>
              </w:rPr>
              <w:fldChar w:fldCharType="end"/>
            </w:r>
          </w:hyperlink>
        </w:p>
        <w:p w14:paraId="4CA0C374" w14:textId="79B40683" w:rsidR="003912D4" w:rsidRDefault="00000000">
          <w:pPr>
            <w:pStyle w:val="TOC2"/>
            <w:tabs>
              <w:tab w:val="right" w:leader="dot" w:pos="9402"/>
            </w:tabs>
            <w:rPr>
              <w:rFonts w:asciiTheme="minorHAnsi" w:eastAsiaTheme="minorEastAsia" w:hAnsiTheme="minorHAnsi" w:cstheme="minorBidi"/>
              <w:smallCaps w:val="0"/>
              <w:noProof/>
              <w:sz w:val="21"/>
              <w:szCs w:val="22"/>
              <w14:ligatures w14:val="standardContextual"/>
            </w:rPr>
          </w:pPr>
          <w:hyperlink w:anchor="_Toc137028465" w:history="1">
            <w:r w:rsidR="003912D4" w:rsidRPr="00434519">
              <w:rPr>
                <w:rStyle w:val="affffff0"/>
                <w:rFonts w:asciiTheme="minorEastAsia" w:hAnsiTheme="minorEastAsia"/>
                <w:noProof/>
              </w:rPr>
              <w:t>3.2</w:t>
            </w:r>
            <w:r w:rsidR="003912D4" w:rsidRPr="00434519">
              <w:rPr>
                <w:rStyle w:val="affffff0"/>
                <w:rFonts w:ascii="宋体" w:hAnsi="宋体"/>
                <w:noProof/>
              </w:rPr>
              <w:t xml:space="preserve"> 人力资源</w:t>
            </w:r>
            <w:r w:rsidR="003912D4">
              <w:rPr>
                <w:noProof/>
                <w:webHidden/>
              </w:rPr>
              <w:tab/>
            </w:r>
            <w:r w:rsidR="003912D4">
              <w:rPr>
                <w:noProof/>
                <w:webHidden/>
              </w:rPr>
              <w:fldChar w:fldCharType="begin"/>
            </w:r>
            <w:r w:rsidR="003912D4">
              <w:rPr>
                <w:noProof/>
                <w:webHidden/>
              </w:rPr>
              <w:instrText xml:space="preserve"> PAGEREF _Toc137028465 \h </w:instrText>
            </w:r>
            <w:r w:rsidR="003912D4">
              <w:rPr>
                <w:noProof/>
                <w:webHidden/>
              </w:rPr>
            </w:r>
            <w:r w:rsidR="003912D4">
              <w:rPr>
                <w:noProof/>
                <w:webHidden/>
              </w:rPr>
              <w:fldChar w:fldCharType="separate"/>
            </w:r>
            <w:r w:rsidR="00CA4AB1">
              <w:rPr>
                <w:noProof/>
                <w:webHidden/>
              </w:rPr>
              <w:t>8</w:t>
            </w:r>
            <w:r w:rsidR="003912D4">
              <w:rPr>
                <w:noProof/>
                <w:webHidden/>
              </w:rPr>
              <w:fldChar w:fldCharType="end"/>
            </w:r>
          </w:hyperlink>
        </w:p>
        <w:p w14:paraId="4E770F15" w14:textId="3B4B779B" w:rsidR="003912D4" w:rsidRDefault="00000000">
          <w:pPr>
            <w:pStyle w:val="TOC2"/>
            <w:tabs>
              <w:tab w:val="right" w:leader="dot" w:pos="9402"/>
            </w:tabs>
            <w:rPr>
              <w:rFonts w:asciiTheme="minorHAnsi" w:eastAsiaTheme="minorEastAsia" w:hAnsiTheme="minorHAnsi" w:cstheme="minorBidi"/>
              <w:smallCaps w:val="0"/>
              <w:noProof/>
              <w:sz w:val="21"/>
              <w:szCs w:val="22"/>
              <w14:ligatures w14:val="standardContextual"/>
            </w:rPr>
          </w:pPr>
          <w:hyperlink w:anchor="_Toc137028466" w:history="1">
            <w:r w:rsidR="003912D4" w:rsidRPr="00434519">
              <w:rPr>
                <w:rStyle w:val="affffff0"/>
                <w:rFonts w:asciiTheme="minorEastAsia" w:hAnsiTheme="minorEastAsia"/>
                <w:noProof/>
              </w:rPr>
              <w:t>3.3</w:t>
            </w:r>
            <w:r w:rsidR="003912D4" w:rsidRPr="00434519">
              <w:rPr>
                <w:rStyle w:val="affffff0"/>
                <w:rFonts w:ascii="宋体" w:hAnsi="宋体"/>
                <w:noProof/>
              </w:rPr>
              <w:t xml:space="preserve"> 环境资源</w:t>
            </w:r>
            <w:r w:rsidR="003912D4">
              <w:rPr>
                <w:noProof/>
                <w:webHidden/>
              </w:rPr>
              <w:tab/>
            </w:r>
            <w:r w:rsidR="003912D4">
              <w:rPr>
                <w:noProof/>
                <w:webHidden/>
              </w:rPr>
              <w:fldChar w:fldCharType="begin"/>
            </w:r>
            <w:r w:rsidR="003912D4">
              <w:rPr>
                <w:noProof/>
                <w:webHidden/>
              </w:rPr>
              <w:instrText xml:space="preserve"> PAGEREF _Toc137028466 \h </w:instrText>
            </w:r>
            <w:r w:rsidR="003912D4">
              <w:rPr>
                <w:noProof/>
                <w:webHidden/>
              </w:rPr>
            </w:r>
            <w:r w:rsidR="003912D4">
              <w:rPr>
                <w:noProof/>
                <w:webHidden/>
              </w:rPr>
              <w:fldChar w:fldCharType="separate"/>
            </w:r>
            <w:r w:rsidR="00CA4AB1">
              <w:rPr>
                <w:noProof/>
                <w:webHidden/>
              </w:rPr>
              <w:t>9</w:t>
            </w:r>
            <w:r w:rsidR="003912D4">
              <w:rPr>
                <w:noProof/>
                <w:webHidden/>
              </w:rPr>
              <w:fldChar w:fldCharType="end"/>
            </w:r>
          </w:hyperlink>
        </w:p>
        <w:p w14:paraId="488A7F95" w14:textId="5D97F520" w:rsidR="003912D4" w:rsidRDefault="00000000">
          <w:pPr>
            <w:pStyle w:val="TOC1"/>
            <w:tabs>
              <w:tab w:val="right" w:leader="dot" w:pos="9402"/>
            </w:tabs>
            <w:rPr>
              <w:rFonts w:asciiTheme="minorHAnsi" w:eastAsiaTheme="minorEastAsia" w:hAnsiTheme="minorHAnsi" w:cstheme="minorBidi"/>
              <w:b w:val="0"/>
              <w:bCs w:val="0"/>
              <w:caps w:val="0"/>
              <w:noProof/>
              <w:sz w:val="21"/>
              <w:szCs w:val="22"/>
              <w14:ligatures w14:val="standardContextual"/>
            </w:rPr>
          </w:pPr>
          <w:hyperlink w:anchor="_Toc137028467" w:history="1">
            <w:r w:rsidR="003912D4" w:rsidRPr="00434519">
              <w:rPr>
                <w:rStyle w:val="affffff0"/>
                <w:rFonts w:ascii="宋体" w:hAnsi="宋体"/>
                <w:noProof/>
              </w:rPr>
              <w:t>4 培训计划</w:t>
            </w:r>
            <w:r w:rsidR="003912D4">
              <w:rPr>
                <w:noProof/>
                <w:webHidden/>
              </w:rPr>
              <w:tab/>
            </w:r>
            <w:r w:rsidR="003912D4">
              <w:rPr>
                <w:noProof/>
                <w:webHidden/>
              </w:rPr>
              <w:fldChar w:fldCharType="begin"/>
            </w:r>
            <w:r w:rsidR="003912D4">
              <w:rPr>
                <w:noProof/>
                <w:webHidden/>
              </w:rPr>
              <w:instrText xml:space="preserve"> PAGEREF _Toc137028467 \h </w:instrText>
            </w:r>
            <w:r w:rsidR="003912D4">
              <w:rPr>
                <w:noProof/>
                <w:webHidden/>
              </w:rPr>
            </w:r>
            <w:r w:rsidR="003912D4">
              <w:rPr>
                <w:noProof/>
                <w:webHidden/>
              </w:rPr>
              <w:fldChar w:fldCharType="separate"/>
            </w:r>
            <w:r w:rsidR="00CA4AB1">
              <w:rPr>
                <w:noProof/>
                <w:webHidden/>
              </w:rPr>
              <w:t>9</w:t>
            </w:r>
            <w:r w:rsidR="003912D4">
              <w:rPr>
                <w:noProof/>
                <w:webHidden/>
              </w:rPr>
              <w:fldChar w:fldCharType="end"/>
            </w:r>
          </w:hyperlink>
        </w:p>
        <w:p w14:paraId="044D40A3" w14:textId="77777777" w:rsidR="00C45993" w:rsidRDefault="00000000">
          <w:r>
            <w:rPr>
              <w:b/>
              <w:bCs/>
              <w:lang w:val="zh-CN"/>
            </w:rPr>
            <w:fldChar w:fldCharType="end"/>
          </w:r>
        </w:p>
      </w:sdtContent>
    </w:sdt>
    <w:p w14:paraId="22B567F6" w14:textId="77777777" w:rsidR="00C45993" w:rsidRDefault="00C45993">
      <w:pPr>
        <w:tabs>
          <w:tab w:val="left" w:pos="675"/>
        </w:tabs>
        <w:spacing w:before="260" w:after="260" w:line="415" w:lineRule="auto"/>
        <w:jc w:val="left"/>
        <w:rPr>
          <w:rFonts w:ascii="宋体" w:hAnsi="宋体"/>
        </w:rPr>
        <w:sectPr w:rsidR="00C45993">
          <w:pgSz w:w="11907" w:h="16840"/>
          <w:pgMar w:top="1440" w:right="1134" w:bottom="1440" w:left="1361" w:header="850" w:footer="850" w:gutter="0"/>
          <w:pgNumType w:fmt="upperRoman"/>
          <w:cols w:space="425"/>
          <w:docGrid w:type="lines" w:linePitch="312"/>
        </w:sectPr>
      </w:pPr>
    </w:p>
    <w:p w14:paraId="24620B6E" w14:textId="77777777" w:rsidR="00C45993" w:rsidRDefault="00000000">
      <w:pPr>
        <w:pStyle w:val="10"/>
        <w:numPr>
          <w:ilvl w:val="0"/>
          <w:numId w:val="90"/>
        </w:numPr>
        <w:spacing w:after="120" w:line="240" w:lineRule="auto"/>
        <w:ind w:left="431" w:hanging="431"/>
        <w:jc w:val="left"/>
        <w:rPr>
          <w:rFonts w:ascii="宋体" w:hAnsi="宋体"/>
        </w:rPr>
      </w:pPr>
      <w:bookmarkStart w:id="0" w:name="__RefHeading__615_833915931"/>
      <w:bookmarkStart w:id="1" w:name="__RefHeading__882_589872119"/>
      <w:bookmarkStart w:id="2" w:name="__RefHeading__613_833915931"/>
      <w:bookmarkStart w:id="3" w:name="__RefHeading__439_1015124000"/>
      <w:bookmarkStart w:id="4" w:name="__RefHeading__702_2065815146"/>
      <w:bookmarkStart w:id="5" w:name="__RefHeading__180_1633436539"/>
      <w:bookmarkStart w:id="6" w:name="__RefHeading__528_1472570419"/>
      <w:bookmarkStart w:id="7" w:name="__RefHeading__48_455646302"/>
      <w:bookmarkStart w:id="8" w:name="__RefHeading__24_428547937"/>
      <w:bookmarkStart w:id="9" w:name="__RefHeading__131_1505863199"/>
      <w:bookmarkStart w:id="10" w:name="__RefHeading__133_1505863199"/>
      <w:bookmarkStart w:id="11" w:name="__RefHeading__12_1393976253"/>
      <w:bookmarkStart w:id="12" w:name="__RefHeading__526_1472570419"/>
      <w:bookmarkStart w:id="13" w:name="__RefHeading__791_315361085"/>
      <w:bookmarkStart w:id="14" w:name="__RefHeading__266_2027657043"/>
      <w:bookmarkStart w:id="15" w:name="__RefHeading__884_589872119"/>
      <w:bookmarkStart w:id="16" w:name="__RefHeading__85_648620506"/>
      <w:bookmarkStart w:id="17" w:name="__RefHeading__50_455646302"/>
      <w:bookmarkStart w:id="18" w:name="__RefHeading__354_1596151704"/>
      <w:bookmarkStart w:id="19" w:name="__RefHeading__352_1596151704"/>
      <w:bookmarkStart w:id="20" w:name="__RefHeading__793_315361085"/>
      <w:bookmarkStart w:id="21" w:name="__RefHeading__441_1015124000"/>
      <w:bookmarkStart w:id="22" w:name="__RefHeading__268_2027657043"/>
      <w:bookmarkStart w:id="23" w:name="__RefHeading__704_2065815146"/>
      <w:bookmarkStart w:id="24" w:name="__RefHeading__26_428547937"/>
      <w:bookmarkStart w:id="25" w:name="__RefHeading__83_648620506"/>
      <w:bookmarkStart w:id="26" w:name="__RefHeading__182_1633436539"/>
      <w:bookmarkStart w:id="27" w:name="_Toc124824192"/>
      <w:bookmarkStart w:id="28" w:name="_Toc530055321"/>
      <w:bookmarkStart w:id="29" w:name="_Toc529980587"/>
      <w:bookmarkStart w:id="30" w:name="_Toc124570560"/>
      <w:bookmarkStart w:id="31" w:name="_Toc529370089"/>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Pr>
          <w:rFonts w:ascii="宋体" w:hAnsi="宋体" w:hint="eastAsia"/>
        </w:rPr>
        <w:lastRenderedPageBreak/>
        <w:t xml:space="preserve"> </w:t>
      </w:r>
      <w:bookmarkStart w:id="32" w:name="_Toc137028432"/>
      <w:r>
        <w:rPr>
          <w:rFonts w:ascii="宋体" w:hAnsi="宋体"/>
        </w:rPr>
        <w:t>简介</w:t>
      </w:r>
      <w:bookmarkEnd w:id="27"/>
      <w:bookmarkEnd w:id="28"/>
      <w:bookmarkEnd w:id="29"/>
      <w:bookmarkEnd w:id="30"/>
      <w:bookmarkEnd w:id="32"/>
    </w:p>
    <w:p w14:paraId="605D443D" w14:textId="77777777" w:rsidR="00C45993" w:rsidRDefault="00000000">
      <w:pPr>
        <w:pStyle w:val="20"/>
        <w:spacing w:before="0" w:after="0" w:line="240" w:lineRule="auto"/>
        <w:ind w:left="1259" w:hangingChars="392" w:hanging="1259"/>
        <w:jc w:val="left"/>
        <w:rPr>
          <w:rFonts w:ascii="宋体" w:hAnsi="宋体"/>
        </w:rPr>
      </w:pPr>
      <w:r>
        <w:rPr>
          <w:rFonts w:ascii="宋体" w:hAnsi="宋体" w:hint="eastAsia"/>
        </w:rPr>
        <w:t xml:space="preserve"> </w:t>
      </w:r>
      <w:bookmarkStart w:id="33" w:name="_Toc137028433"/>
      <w:r>
        <w:rPr>
          <w:rFonts w:ascii="宋体" w:hAnsi="宋体" w:hint="eastAsia"/>
        </w:rPr>
        <w:t>定义</w:t>
      </w:r>
      <w:bookmarkEnd w:id="33"/>
    </w:p>
    <w:p w14:paraId="750FCAB9" w14:textId="77777777" w:rsidR="00C45993" w:rsidRDefault="00000000">
      <w:pPr>
        <w:pStyle w:val="affffffffffffffffffffc"/>
        <w:ind w:left="0" w:firstLineChars="200" w:firstLine="480"/>
        <w:rPr>
          <w:rFonts w:ascii="宋体" w:hAnsi="宋体" w:cs="宋体"/>
          <w:color w:val="4A4A4A"/>
          <w:szCs w:val="24"/>
          <w:shd w:val="clear" w:color="auto" w:fill="FFFFFF"/>
        </w:rPr>
      </w:pPr>
      <w:r>
        <w:rPr>
          <w:rFonts w:ascii="宋体" w:hAnsi="宋体" w:cs="宋体" w:hint="eastAsia"/>
          <w:color w:val="4A4A4A"/>
          <w:szCs w:val="24"/>
          <w:shd w:val="clear" w:color="auto" w:fill="FFFFFF"/>
        </w:rPr>
        <w:t>描述了要进行的测试活动的范围、方法、资源和进度的文档；是对整个</w:t>
      </w:r>
      <w:r w:rsidR="00A47DB8">
        <w:rPr>
          <w:rFonts w:ascii="宋体" w:hAnsi="宋体" w:cs="宋体" w:hint="eastAsia"/>
          <w:color w:val="4A4A4A"/>
          <w:szCs w:val="24"/>
          <w:shd w:val="clear" w:color="auto" w:fill="FFFFFF"/>
        </w:rPr>
        <w:t>后台管理</w:t>
      </w:r>
      <w:r>
        <w:rPr>
          <w:rFonts w:ascii="宋体" w:hAnsi="宋体" w:cs="宋体" w:hint="eastAsia"/>
          <w:color w:val="4A4A4A"/>
          <w:szCs w:val="24"/>
          <w:shd w:val="clear" w:color="auto" w:fill="FFFFFF"/>
        </w:rPr>
        <w:t>系统应用软件组装测试和确认测试。它确定测试项、被测特性、测试任务、谁执行任务、各种可能的风险。测试计划可以有效预防计划的风险，保障计划的顺利实施。</w:t>
      </w:r>
    </w:p>
    <w:p w14:paraId="79E110FE" w14:textId="77777777" w:rsidR="00C45993" w:rsidRDefault="00000000">
      <w:pPr>
        <w:pStyle w:val="20"/>
        <w:spacing w:before="0" w:after="0" w:line="240" w:lineRule="auto"/>
        <w:ind w:left="1259" w:hangingChars="392" w:hanging="1259"/>
        <w:jc w:val="left"/>
        <w:rPr>
          <w:rFonts w:ascii="宋体" w:hAnsi="宋体"/>
        </w:rPr>
      </w:pPr>
      <w:bookmarkStart w:id="34" w:name="_Toc124824193"/>
      <w:bookmarkStart w:id="35" w:name="_Toc530055322"/>
      <w:bookmarkStart w:id="36" w:name="_Toc529980588"/>
      <w:bookmarkStart w:id="37" w:name="_Toc124570561"/>
      <w:r>
        <w:rPr>
          <w:rFonts w:ascii="宋体" w:hAnsi="宋体" w:hint="eastAsia"/>
        </w:rPr>
        <w:t xml:space="preserve"> </w:t>
      </w:r>
      <w:bookmarkStart w:id="38" w:name="_Toc137028434"/>
      <w:r>
        <w:rPr>
          <w:rFonts w:ascii="宋体" w:hAnsi="宋体"/>
        </w:rPr>
        <w:t>目的</w:t>
      </w:r>
      <w:bookmarkEnd w:id="34"/>
      <w:bookmarkEnd w:id="35"/>
      <w:bookmarkEnd w:id="36"/>
      <w:bookmarkEnd w:id="37"/>
      <w:bookmarkEnd w:id="38"/>
    </w:p>
    <w:p w14:paraId="4A55CECB" w14:textId="77777777" w:rsidR="005D5FF7" w:rsidRDefault="00000000">
      <w:pPr>
        <w:pStyle w:val="affffffffffffffffffffc"/>
        <w:ind w:left="0" w:firstLineChars="200" w:firstLine="480"/>
        <w:rPr>
          <w:rFonts w:ascii="宋体" w:hAnsi="宋体" w:cs="宋体"/>
          <w:color w:val="4A4A4A"/>
          <w:szCs w:val="24"/>
          <w:shd w:val="clear" w:color="auto" w:fill="FFFFFF"/>
        </w:rPr>
      </w:pPr>
      <w:bookmarkStart w:id="39" w:name="_Toc124570562"/>
      <w:bookmarkStart w:id="40" w:name="_Toc124824194"/>
      <w:r>
        <w:rPr>
          <w:rFonts w:ascii="宋体" w:hAnsi="宋体" w:cs="宋体" w:hint="eastAsia"/>
          <w:color w:val="4A4A4A"/>
          <w:szCs w:val="24"/>
          <w:shd w:val="clear" w:color="auto" w:fill="FFFFFF"/>
        </w:rPr>
        <w:t>（1）为测试各项活动制定一个现实可行的、综合的计划，包括每项测试活动的对象、范围、方法、进度和预期结果</w:t>
      </w:r>
      <w:r w:rsidR="00A47DB8">
        <w:rPr>
          <w:rFonts w:ascii="宋体" w:hAnsi="宋体" w:cs="宋体" w:hint="eastAsia"/>
          <w:color w:val="4A4A4A"/>
          <w:szCs w:val="24"/>
          <w:shd w:val="clear" w:color="auto" w:fill="FFFFFF"/>
        </w:rPr>
        <w:t>：</w:t>
      </w:r>
    </w:p>
    <w:p w14:paraId="58EB1896" w14:textId="77777777" w:rsidR="005D5FF7" w:rsidRDefault="008E7626" w:rsidP="005D5FF7">
      <w:pPr>
        <w:pStyle w:val="affffffffffffffffffffc"/>
        <w:ind w:left="420" w:firstLineChars="200" w:firstLine="480"/>
        <w:rPr>
          <w:rFonts w:ascii="宋体" w:hAnsi="宋体" w:cs="宋体"/>
          <w:color w:val="4A4A4A"/>
          <w:szCs w:val="24"/>
          <w:shd w:val="clear" w:color="auto" w:fill="FFFFFF"/>
        </w:rPr>
      </w:pPr>
      <w:r>
        <w:rPr>
          <w:rFonts w:ascii="宋体" w:hAnsi="宋体" w:cs="宋体" w:hint="eastAsia"/>
          <w:color w:val="4A4A4A"/>
          <w:szCs w:val="24"/>
          <w:shd w:val="clear" w:color="auto" w:fill="FFFFFF"/>
        </w:rPr>
        <w:t>[</w:t>
      </w:r>
      <w:r w:rsidR="00A47DB8">
        <w:rPr>
          <w:rFonts w:ascii="宋体" w:hAnsi="宋体" w:cs="宋体"/>
          <w:color w:val="4A4A4A"/>
          <w:szCs w:val="24"/>
          <w:shd w:val="clear" w:color="auto" w:fill="FFFFFF"/>
        </w:rPr>
        <w:t>1</w:t>
      </w:r>
      <w:r>
        <w:rPr>
          <w:rFonts w:ascii="宋体" w:hAnsi="宋体" w:cs="宋体"/>
          <w:color w:val="4A4A4A"/>
          <w:szCs w:val="24"/>
          <w:shd w:val="clear" w:color="auto" w:fill="FFFFFF"/>
        </w:rPr>
        <w:t>]</w:t>
      </w:r>
      <w:r w:rsidR="00A47DB8" w:rsidRPr="00A47DB8">
        <w:rPr>
          <w:rFonts w:ascii="宋体" w:hAnsi="宋体" w:cs="宋体" w:hint="eastAsia"/>
          <w:color w:val="4A4A4A"/>
          <w:szCs w:val="24"/>
          <w:shd w:val="clear" w:color="auto" w:fill="FFFFFF"/>
        </w:rPr>
        <w:t>确定测试的范围和目标，明确需要测试的功能和模块</w:t>
      </w:r>
      <w:r w:rsidR="00A47DB8">
        <w:rPr>
          <w:rFonts w:ascii="宋体" w:hAnsi="宋体" w:cs="宋体" w:hint="eastAsia"/>
          <w:color w:val="4A4A4A"/>
          <w:szCs w:val="24"/>
          <w:shd w:val="clear" w:color="auto" w:fill="FFFFFF"/>
        </w:rPr>
        <w:t>；</w:t>
      </w:r>
    </w:p>
    <w:p w14:paraId="4E1B2056" w14:textId="77777777" w:rsidR="00C45993" w:rsidRDefault="008E7626" w:rsidP="005D5FF7">
      <w:pPr>
        <w:pStyle w:val="affffffffffffffffffffc"/>
        <w:ind w:left="420" w:firstLineChars="200" w:firstLine="480"/>
        <w:rPr>
          <w:rFonts w:ascii="宋体" w:hAnsi="宋体" w:cs="宋体"/>
          <w:color w:val="4A4A4A"/>
          <w:szCs w:val="24"/>
          <w:shd w:val="clear" w:color="auto" w:fill="FFFFFF"/>
        </w:rPr>
      </w:pPr>
      <w:r>
        <w:rPr>
          <w:rFonts w:ascii="宋体" w:hAnsi="宋体" w:cs="宋体"/>
          <w:color w:val="4A4A4A"/>
          <w:szCs w:val="24"/>
          <w:shd w:val="clear" w:color="auto" w:fill="FFFFFF"/>
        </w:rPr>
        <w:t>[2</w:t>
      </w:r>
      <w:r>
        <w:rPr>
          <w:rFonts w:ascii="宋体" w:hAnsi="宋体" w:cs="宋体" w:hint="eastAsia"/>
          <w:color w:val="4A4A4A"/>
          <w:szCs w:val="24"/>
          <w:shd w:val="clear" w:color="auto" w:fill="FFFFFF"/>
        </w:rPr>
        <w:t>]</w:t>
      </w:r>
      <w:r w:rsidR="005D5FF7" w:rsidRPr="005D5FF7">
        <w:rPr>
          <w:rFonts w:ascii="宋体" w:hAnsi="宋体" w:cs="宋体" w:hint="eastAsia"/>
          <w:color w:val="4A4A4A"/>
          <w:szCs w:val="24"/>
          <w:shd w:val="clear" w:color="auto" w:fill="FFFFFF"/>
        </w:rPr>
        <w:t>制定详细的测试计划，包括测试方法、测试活动的时间和资源安排，以及预期的测试结果</w:t>
      </w:r>
      <w:r w:rsidR="005D5FF7">
        <w:rPr>
          <w:rFonts w:ascii="宋体" w:hAnsi="宋体" w:cs="宋体" w:hint="eastAsia"/>
          <w:color w:val="4A4A4A"/>
          <w:szCs w:val="24"/>
          <w:shd w:val="clear" w:color="auto" w:fill="FFFFFF"/>
        </w:rPr>
        <w:t>；</w:t>
      </w:r>
    </w:p>
    <w:p w14:paraId="01B46806" w14:textId="77777777" w:rsidR="005D5FF7" w:rsidRDefault="008E7626" w:rsidP="008E7626">
      <w:pPr>
        <w:pStyle w:val="affffffffffffffffffffc"/>
        <w:ind w:left="420" w:firstLineChars="200" w:firstLine="480"/>
        <w:rPr>
          <w:rFonts w:ascii="宋体" w:hAnsi="宋体" w:cs="宋体"/>
          <w:color w:val="4A4A4A"/>
          <w:szCs w:val="24"/>
          <w:shd w:val="clear" w:color="auto" w:fill="FFFFFF"/>
        </w:rPr>
      </w:pPr>
      <w:r>
        <w:rPr>
          <w:rFonts w:ascii="宋体" w:hAnsi="宋体" w:cs="宋体"/>
          <w:color w:val="4A4A4A"/>
          <w:szCs w:val="24"/>
          <w:shd w:val="clear" w:color="auto" w:fill="FFFFFF"/>
        </w:rPr>
        <w:t>[</w:t>
      </w:r>
      <w:r w:rsidR="005D5FF7">
        <w:rPr>
          <w:rFonts w:ascii="宋体" w:hAnsi="宋体" w:cs="宋体" w:hint="eastAsia"/>
          <w:color w:val="4A4A4A"/>
          <w:szCs w:val="24"/>
          <w:shd w:val="clear" w:color="auto" w:fill="FFFFFF"/>
        </w:rPr>
        <w:t>3</w:t>
      </w:r>
      <w:r>
        <w:rPr>
          <w:rFonts w:ascii="宋体" w:hAnsi="宋体" w:cs="宋体" w:hint="eastAsia"/>
          <w:color w:val="4A4A4A"/>
          <w:szCs w:val="24"/>
          <w:shd w:val="clear" w:color="auto" w:fill="FFFFFF"/>
        </w:rPr>
        <w:t>]</w:t>
      </w:r>
      <w:r w:rsidR="005D5FF7" w:rsidRPr="005D5FF7">
        <w:rPr>
          <w:rFonts w:ascii="宋体" w:hAnsi="宋体" w:cs="宋体" w:hint="eastAsia"/>
          <w:color w:val="4A4A4A"/>
          <w:szCs w:val="24"/>
          <w:shd w:val="clear" w:color="auto" w:fill="FFFFFF"/>
        </w:rPr>
        <w:t>确保测试活动的规划和执行符合项目的实际情况和可行性要求。</w:t>
      </w:r>
      <w:r>
        <w:rPr>
          <w:rFonts w:ascii="宋体" w:hAnsi="宋体" w:cs="宋体" w:hint="eastAsia"/>
          <w:color w:val="4A4A4A"/>
          <w:szCs w:val="24"/>
          <w:shd w:val="clear" w:color="auto" w:fill="FFFFFF"/>
        </w:rPr>
        <w:t xml:space="preserve"> </w:t>
      </w:r>
    </w:p>
    <w:p w14:paraId="01076D6C" w14:textId="77777777" w:rsidR="00C45993" w:rsidRDefault="00000000">
      <w:pPr>
        <w:pStyle w:val="affffffffffffffffffffc"/>
        <w:ind w:left="0" w:firstLineChars="200" w:firstLine="480"/>
        <w:rPr>
          <w:rFonts w:ascii="宋体" w:hAnsi="宋体" w:cs="宋体"/>
          <w:color w:val="4A4A4A"/>
          <w:szCs w:val="24"/>
          <w:shd w:val="clear" w:color="auto" w:fill="FFFFFF"/>
        </w:rPr>
      </w:pPr>
      <w:r>
        <w:rPr>
          <w:rFonts w:ascii="宋体" w:hAnsi="宋体" w:cs="宋体" w:hint="eastAsia"/>
          <w:color w:val="4A4A4A"/>
          <w:szCs w:val="24"/>
          <w:shd w:val="clear" w:color="auto" w:fill="FFFFFF"/>
        </w:rPr>
        <w:t>（2）</w:t>
      </w:r>
      <w:r w:rsidR="007C74E0" w:rsidRPr="005D5FF7">
        <w:rPr>
          <w:rFonts w:ascii="宋体" w:hAnsi="宋体" w:cs="宋体" w:hint="eastAsia"/>
          <w:color w:val="4A4A4A"/>
          <w:szCs w:val="24"/>
          <w:shd w:val="clear" w:color="auto" w:fill="FFFFFF"/>
        </w:rPr>
        <w:t>建立一个组织模型，并定义测试项目中每个角色的责任和工作内容</w:t>
      </w:r>
      <w:r w:rsidR="008E7626">
        <w:rPr>
          <w:rFonts w:ascii="宋体" w:hAnsi="宋体" w:cs="宋体" w:hint="eastAsia"/>
          <w:color w:val="4A4A4A"/>
          <w:szCs w:val="24"/>
          <w:shd w:val="clear" w:color="auto" w:fill="FFFFFF"/>
        </w:rPr>
        <w:t>：</w:t>
      </w:r>
    </w:p>
    <w:p w14:paraId="14FD8767" w14:textId="77777777" w:rsidR="008E7626" w:rsidRDefault="008E7626">
      <w:pPr>
        <w:pStyle w:val="affffffffffffffffffffc"/>
        <w:ind w:left="0" w:firstLineChars="200" w:firstLine="480"/>
        <w:rPr>
          <w:rFonts w:ascii="宋体" w:hAnsi="宋体" w:cs="宋体"/>
          <w:color w:val="4A4A4A"/>
          <w:szCs w:val="24"/>
          <w:shd w:val="clear" w:color="auto" w:fill="FFFFFF"/>
        </w:rPr>
      </w:pPr>
      <w:r>
        <w:rPr>
          <w:rFonts w:ascii="宋体" w:hAnsi="宋体" w:cs="宋体"/>
          <w:color w:val="4A4A4A"/>
          <w:szCs w:val="24"/>
          <w:shd w:val="clear" w:color="auto" w:fill="FFFFFF"/>
        </w:rPr>
        <w:tab/>
        <w:t>[1]</w:t>
      </w:r>
      <w:r w:rsidR="002B6E1B" w:rsidRPr="002B6E1B">
        <w:rPr>
          <w:rFonts w:ascii="宋体" w:hAnsi="宋体" w:cs="宋体" w:hint="eastAsia"/>
          <w:color w:val="4A4A4A"/>
          <w:szCs w:val="24"/>
          <w:shd w:val="clear" w:color="auto" w:fill="FFFFFF"/>
        </w:rPr>
        <w:t>确定测试团队的组织结构，明确各个角色的职责和权限</w:t>
      </w:r>
      <w:r w:rsidR="002B6E1B">
        <w:rPr>
          <w:rFonts w:ascii="宋体" w:hAnsi="宋体" w:cs="宋体" w:hint="eastAsia"/>
          <w:color w:val="4A4A4A"/>
          <w:szCs w:val="24"/>
          <w:shd w:val="clear" w:color="auto" w:fill="FFFFFF"/>
        </w:rPr>
        <w:t>；</w:t>
      </w:r>
    </w:p>
    <w:p w14:paraId="5D40499C" w14:textId="77777777" w:rsidR="002B6E1B" w:rsidRDefault="002B6E1B">
      <w:pPr>
        <w:pStyle w:val="affffffffffffffffffffc"/>
        <w:ind w:left="0" w:firstLineChars="200" w:firstLine="480"/>
        <w:rPr>
          <w:rFonts w:ascii="宋体" w:hAnsi="宋体" w:cs="宋体"/>
          <w:color w:val="4A4A4A"/>
          <w:szCs w:val="24"/>
          <w:shd w:val="clear" w:color="auto" w:fill="FFFFFF"/>
        </w:rPr>
      </w:pPr>
      <w:r>
        <w:rPr>
          <w:rFonts w:ascii="宋体" w:hAnsi="宋体" w:cs="宋体"/>
          <w:color w:val="4A4A4A"/>
          <w:szCs w:val="24"/>
          <w:shd w:val="clear" w:color="auto" w:fill="FFFFFF"/>
        </w:rPr>
        <w:tab/>
        <w:t>[2]</w:t>
      </w:r>
      <w:r w:rsidRPr="002B6E1B">
        <w:rPr>
          <w:rFonts w:ascii="宋体" w:hAnsi="宋体" w:cs="宋体" w:hint="eastAsia"/>
          <w:color w:val="4A4A4A"/>
          <w:szCs w:val="24"/>
          <w:shd w:val="clear" w:color="auto" w:fill="FFFFFF"/>
        </w:rPr>
        <w:t>定义测试团队成员在测试活动中的工作内容和协作方式。</w:t>
      </w:r>
    </w:p>
    <w:p w14:paraId="0654D287" w14:textId="77777777" w:rsidR="00C45993" w:rsidRDefault="00000000">
      <w:pPr>
        <w:pStyle w:val="affffffffffffffffffffc"/>
        <w:ind w:left="0" w:firstLineChars="200" w:firstLine="480"/>
        <w:rPr>
          <w:rFonts w:ascii="宋体" w:hAnsi="宋体" w:cs="宋体"/>
          <w:color w:val="4A4A4A"/>
          <w:szCs w:val="24"/>
          <w:shd w:val="clear" w:color="auto" w:fill="FFFFFF"/>
        </w:rPr>
      </w:pPr>
      <w:r>
        <w:rPr>
          <w:rFonts w:ascii="宋体" w:hAnsi="宋体" w:cs="宋体" w:hint="eastAsia"/>
          <w:color w:val="4A4A4A"/>
          <w:szCs w:val="24"/>
          <w:shd w:val="clear" w:color="auto" w:fill="FFFFFF"/>
        </w:rPr>
        <w:t>（3）开发有效的测试模型，能正确地验证正在开发的软件系统</w:t>
      </w:r>
      <w:r w:rsidR="00F769E2">
        <w:rPr>
          <w:rFonts w:ascii="宋体" w:hAnsi="宋体" w:cs="宋体" w:hint="eastAsia"/>
          <w:color w:val="4A4A4A"/>
          <w:szCs w:val="24"/>
          <w:shd w:val="clear" w:color="auto" w:fill="FFFFFF"/>
        </w:rPr>
        <w:t>：</w:t>
      </w:r>
    </w:p>
    <w:p w14:paraId="7F1D3D76" w14:textId="77777777" w:rsidR="00EB510D" w:rsidRDefault="00EB510D">
      <w:pPr>
        <w:pStyle w:val="affffffffffffffffffffc"/>
        <w:ind w:left="0" w:firstLineChars="200" w:firstLine="480"/>
        <w:rPr>
          <w:rFonts w:ascii="宋体" w:hAnsi="宋体" w:cs="宋体"/>
          <w:color w:val="4A4A4A"/>
          <w:szCs w:val="24"/>
          <w:shd w:val="clear" w:color="auto" w:fill="FFFFFF"/>
        </w:rPr>
      </w:pPr>
      <w:r>
        <w:rPr>
          <w:rFonts w:ascii="宋体" w:hAnsi="宋体" w:cs="宋体"/>
          <w:color w:val="4A4A4A"/>
          <w:szCs w:val="24"/>
          <w:shd w:val="clear" w:color="auto" w:fill="FFFFFF"/>
        </w:rPr>
        <w:tab/>
        <w:t>[1]</w:t>
      </w:r>
      <w:r w:rsidR="003E5EEF" w:rsidRPr="003E5EEF">
        <w:rPr>
          <w:rFonts w:ascii="宋体" w:hAnsi="宋体" w:cs="宋体" w:hint="eastAsia"/>
          <w:color w:val="4A4A4A"/>
          <w:szCs w:val="24"/>
          <w:shd w:val="clear" w:color="auto" w:fill="FFFFFF"/>
        </w:rPr>
        <w:t>设计适当的测试策略和方法，确保测试能够有效地覆盖系统的功能和需求</w:t>
      </w:r>
      <w:r w:rsidR="004D12A3">
        <w:rPr>
          <w:rFonts w:ascii="宋体" w:hAnsi="宋体" w:cs="宋体" w:hint="eastAsia"/>
          <w:color w:val="4A4A4A"/>
          <w:szCs w:val="24"/>
          <w:shd w:val="clear" w:color="auto" w:fill="FFFFFF"/>
        </w:rPr>
        <w:t>；</w:t>
      </w:r>
    </w:p>
    <w:p w14:paraId="1FCBCF74" w14:textId="77777777" w:rsidR="00EB510D" w:rsidRDefault="00EB510D">
      <w:pPr>
        <w:pStyle w:val="affffffffffffffffffffc"/>
        <w:ind w:left="0" w:firstLineChars="200" w:firstLine="480"/>
        <w:rPr>
          <w:rFonts w:ascii="宋体" w:hAnsi="宋体" w:cs="宋体"/>
          <w:color w:val="4A4A4A"/>
          <w:szCs w:val="24"/>
          <w:shd w:val="clear" w:color="auto" w:fill="FFFFFF"/>
        </w:rPr>
      </w:pPr>
      <w:r>
        <w:rPr>
          <w:rFonts w:ascii="宋体" w:hAnsi="宋体" w:cs="宋体"/>
          <w:color w:val="4A4A4A"/>
          <w:szCs w:val="24"/>
          <w:shd w:val="clear" w:color="auto" w:fill="FFFFFF"/>
        </w:rPr>
        <w:tab/>
        <w:t>[2]</w:t>
      </w:r>
      <w:r w:rsidR="004D12A3" w:rsidRPr="004D12A3">
        <w:rPr>
          <w:rFonts w:ascii="宋体" w:hAnsi="宋体" w:cs="宋体" w:hint="eastAsia"/>
          <w:color w:val="4A4A4A"/>
          <w:szCs w:val="24"/>
          <w:shd w:val="clear" w:color="auto" w:fill="FFFFFF"/>
        </w:rPr>
        <w:t>制定测试用例和测试数据，确保能够正确地验证系统的功能和性能</w:t>
      </w:r>
      <w:r w:rsidR="004D12A3">
        <w:rPr>
          <w:rFonts w:ascii="宋体" w:hAnsi="宋体" w:cs="宋体" w:hint="eastAsia"/>
          <w:color w:val="4A4A4A"/>
          <w:szCs w:val="24"/>
          <w:shd w:val="clear" w:color="auto" w:fill="FFFFFF"/>
        </w:rPr>
        <w:t>；</w:t>
      </w:r>
    </w:p>
    <w:p w14:paraId="68E26B15" w14:textId="77777777" w:rsidR="00C45993" w:rsidRDefault="00000000">
      <w:pPr>
        <w:pStyle w:val="affffffffffffffffffffc"/>
        <w:ind w:left="0" w:firstLineChars="200" w:firstLine="480"/>
        <w:rPr>
          <w:rFonts w:ascii="宋体" w:hAnsi="宋体" w:cs="宋体"/>
          <w:color w:val="4A4A4A"/>
          <w:szCs w:val="24"/>
          <w:shd w:val="clear" w:color="auto" w:fill="FFFFFF"/>
        </w:rPr>
      </w:pPr>
      <w:r>
        <w:rPr>
          <w:rFonts w:ascii="宋体" w:hAnsi="宋体" w:cs="宋体" w:hint="eastAsia"/>
          <w:color w:val="4A4A4A"/>
          <w:szCs w:val="24"/>
          <w:shd w:val="clear" w:color="auto" w:fill="FFFFFF"/>
        </w:rPr>
        <w:t>（4）确定测试所需要的时间和资源，以保证其可获得性、有效性</w:t>
      </w:r>
      <w:r w:rsidR="00F769E2">
        <w:rPr>
          <w:rFonts w:ascii="宋体" w:hAnsi="宋体" w:cs="宋体" w:hint="eastAsia"/>
          <w:color w:val="4A4A4A"/>
          <w:szCs w:val="24"/>
          <w:shd w:val="clear" w:color="auto" w:fill="FFFFFF"/>
        </w:rPr>
        <w:t>：</w:t>
      </w:r>
    </w:p>
    <w:p w14:paraId="5132EB94" w14:textId="77777777" w:rsidR="00CF42C2" w:rsidRPr="00CF42C2" w:rsidRDefault="00CF42C2">
      <w:pPr>
        <w:pStyle w:val="affffffffffffffffffffc"/>
        <w:ind w:left="0" w:firstLineChars="200" w:firstLine="480"/>
        <w:rPr>
          <w:rFonts w:ascii="宋体" w:hAnsi="宋体" w:cs="宋体"/>
          <w:color w:val="4A4A4A"/>
          <w:szCs w:val="24"/>
          <w:shd w:val="clear" w:color="auto" w:fill="FFFFFF"/>
        </w:rPr>
      </w:pPr>
      <w:r>
        <w:rPr>
          <w:rFonts w:ascii="宋体" w:hAnsi="宋体" w:cs="宋体"/>
          <w:color w:val="4A4A4A"/>
          <w:szCs w:val="24"/>
          <w:shd w:val="clear" w:color="auto" w:fill="FFFFFF"/>
        </w:rPr>
        <w:tab/>
        <w:t>[1]</w:t>
      </w:r>
      <w:r w:rsidRPr="00CF42C2">
        <w:rPr>
          <w:rFonts w:ascii="宋体" w:hAnsi="宋体" w:cs="宋体" w:hint="eastAsia"/>
          <w:color w:val="4A4A4A"/>
          <w:szCs w:val="24"/>
          <w:shd w:val="clear" w:color="auto" w:fill="FFFFFF"/>
        </w:rPr>
        <w:t>评估测试所需的时间和资源，包括人力资源、测试环境和测试工具</w:t>
      </w:r>
      <w:r>
        <w:rPr>
          <w:rFonts w:ascii="宋体" w:hAnsi="宋体" w:cs="宋体" w:hint="eastAsia"/>
          <w:color w:val="4A4A4A"/>
          <w:szCs w:val="24"/>
          <w:shd w:val="clear" w:color="auto" w:fill="FFFFFF"/>
        </w:rPr>
        <w:t>；</w:t>
      </w:r>
    </w:p>
    <w:p w14:paraId="29847CA3" w14:textId="77777777" w:rsidR="00CF42C2" w:rsidRDefault="00CF42C2">
      <w:pPr>
        <w:pStyle w:val="affffffffffffffffffffc"/>
        <w:ind w:left="0" w:firstLineChars="200" w:firstLine="480"/>
        <w:rPr>
          <w:rFonts w:ascii="宋体" w:hAnsi="宋体" w:cs="宋体"/>
          <w:color w:val="4A4A4A"/>
          <w:szCs w:val="24"/>
          <w:shd w:val="clear" w:color="auto" w:fill="FFFFFF"/>
        </w:rPr>
      </w:pPr>
      <w:r>
        <w:rPr>
          <w:rFonts w:ascii="宋体" w:hAnsi="宋体" w:cs="宋体"/>
          <w:color w:val="4A4A4A"/>
          <w:szCs w:val="24"/>
          <w:shd w:val="clear" w:color="auto" w:fill="FFFFFF"/>
        </w:rPr>
        <w:tab/>
        <w:t>[2]</w:t>
      </w:r>
      <w:r w:rsidRPr="00CF42C2">
        <w:rPr>
          <w:rFonts w:ascii="宋体" w:hAnsi="宋体" w:cs="宋体" w:hint="eastAsia"/>
          <w:color w:val="4A4A4A"/>
          <w:szCs w:val="24"/>
          <w:shd w:val="clear" w:color="auto" w:fill="FFFFFF"/>
        </w:rPr>
        <w:t>确保测试资源的可获得性，以便按计划执行测试活动</w:t>
      </w:r>
      <w:r>
        <w:rPr>
          <w:rFonts w:ascii="宋体" w:hAnsi="宋体" w:cs="宋体" w:hint="eastAsia"/>
          <w:color w:val="4A4A4A"/>
          <w:szCs w:val="24"/>
          <w:shd w:val="clear" w:color="auto" w:fill="FFFFFF"/>
        </w:rPr>
        <w:t>。</w:t>
      </w:r>
    </w:p>
    <w:p w14:paraId="5AAE33F5" w14:textId="77777777" w:rsidR="00C45993" w:rsidRDefault="00000000">
      <w:pPr>
        <w:pStyle w:val="affffffffffffffffffffc"/>
        <w:ind w:left="0" w:firstLineChars="200" w:firstLine="480"/>
        <w:rPr>
          <w:rFonts w:ascii="宋体" w:hAnsi="宋体" w:cs="宋体"/>
          <w:color w:val="4A4A4A"/>
          <w:szCs w:val="24"/>
          <w:shd w:val="clear" w:color="auto" w:fill="FFFFFF"/>
        </w:rPr>
      </w:pPr>
      <w:r>
        <w:rPr>
          <w:rFonts w:ascii="宋体" w:hAnsi="宋体" w:cs="宋体" w:hint="eastAsia"/>
          <w:color w:val="4A4A4A"/>
          <w:szCs w:val="24"/>
          <w:shd w:val="clear" w:color="auto" w:fill="FFFFFF"/>
        </w:rPr>
        <w:t>（5）确立每个测试阶段测试完成以及测试成功的标准、要实现的目标</w:t>
      </w:r>
      <w:r w:rsidR="00F769E2">
        <w:rPr>
          <w:rFonts w:ascii="宋体" w:hAnsi="宋体" w:cs="宋体" w:hint="eastAsia"/>
          <w:color w:val="4A4A4A"/>
          <w:szCs w:val="24"/>
          <w:shd w:val="clear" w:color="auto" w:fill="FFFFFF"/>
        </w:rPr>
        <w:t>：</w:t>
      </w:r>
    </w:p>
    <w:p w14:paraId="680C276D" w14:textId="77777777" w:rsidR="00F769E2" w:rsidRDefault="00F769E2" w:rsidP="00F769E2">
      <w:pPr>
        <w:pStyle w:val="affffffffffffffffffffc"/>
        <w:ind w:left="360" w:firstLineChars="200" w:firstLine="480"/>
        <w:rPr>
          <w:rFonts w:ascii="宋体" w:hAnsi="宋体" w:cs="宋体"/>
          <w:color w:val="4A4A4A"/>
          <w:szCs w:val="24"/>
          <w:shd w:val="clear" w:color="auto" w:fill="FFFFFF"/>
        </w:rPr>
      </w:pPr>
      <w:r>
        <w:rPr>
          <w:rFonts w:ascii="宋体" w:hAnsi="宋体" w:cs="宋体" w:hint="eastAsia"/>
          <w:color w:val="4A4A4A"/>
          <w:szCs w:val="24"/>
          <w:shd w:val="clear" w:color="auto" w:fill="FFFFFF"/>
        </w:rPr>
        <w:t>[</w:t>
      </w:r>
      <w:r>
        <w:rPr>
          <w:rFonts w:ascii="宋体" w:hAnsi="宋体" w:cs="宋体"/>
          <w:color w:val="4A4A4A"/>
          <w:szCs w:val="24"/>
          <w:shd w:val="clear" w:color="auto" w:fill="FFFFFF"/>
        </w:rPr>
        <w:t>1]</w:t>
      </w:r>
      <w:r w:rsidRPr="00F769E2">
        <w:rPr>
          <w:rFonts w:ascii="宋体" w:hAnsi="宋体" w:cs="宋体" w:hint="eastAsia"/>
          <w:color w:val="4A4A4A"/>
          <w:szCs w:val="24"/>
          <w:shd w:val="clear" w:color="auto" w:fill="FFFFFF"/>
        </w:rPr>
        <w:t>定义每个测试阶段的完成标准，包括测试活动的完成准则和通过的标准</w:t>
      </w:r>
      <w:r>
        <w:rPr>
          <w:rFonts w:ascii="宋体" w:hAnsi="宋体" w:cs="宋体" w:hint="eastAsia"/>
          <w:color w:val="4A4A4A"/>
          <w:szCs w:val="24"/>
          <w:shd w:val="clear" w:color="auto" w:fill="FFFFFF"/>
        </w:rPr>
        <w:t>；</w:t>
      </w:r>
    </w:p>
    <w:p w14:paraId="3551703E" w14:textId="77777777" w:rsidR="00F769E2" w:rsidRDefault="00F769E2" w:rsidP="00F769E2">
      <w:pPr>
        <w:pStyle w:val="affffffffffffffffffffc"/>
        <w:ind w:left="360" w:firstLineChars="200" w:firstLine="480"/>
        <w:rPr>
          <w:rFonts w:ascii="宋体" w:hAnsi="宋体" w:cs="宋体"/>
          <w:color w:val="4A4A4A"/>
          <w:szCs w:val="24"/>
          <w:shd w:val="clear" w:color="auto" w:fill="FFFFFF"/>
        </w:rPr>
      </w:pPr>
      <w:r>
        <w:rPr>
          <w:rFonts w:ascii="宋体" w:hAnsi="宋体" w:cs="宋体" w:hint="eastAsia"/>
          <w:color w:val="4A4A4A"/>
          <w:szCs w:val="24"/>
          <w:shd w:val="clear" w:color="auto" w:fill="FFFFFF"/>
        </w:rPr>
        <w:t>[</w:t>
      </w:r>
      <w:r>
        <w:rPr>
          <w:rFonts w:ascii="宋体" w:hAnsi="宋体" w:cs="宋体"/>
          <w:color w:val="4A4A4A"/>
          <w:szCs w:val="24"/>
          <w:shd w:val="clear" w:color="auto" w:fill="FFFFFF"/>
        </w:rPr>
        <w:t>2]</w:t>
      </w:r>
      <w:r w:rsidRPr="00F769E2">
        <w:rPr>
          <w:rFonts w:ascii="宋体" w:hAnsi="宋体" w:cs="宋体" w:hint="eastAsia"/>
          <w:color w:val="4A4A4A"/>
          <w:szCs w:val="24"/>
          <w:shd w:val="clear" w:color="auto" w:fill="FFFFFF"/>
        </w:rPr>
        <w:t>设定测试成功的目标，确保系统达到预期的质量和可靠性要求</w:t>
      </w:r>
      <w:r>
        <w:rPr>
          <w:rFonts w:ascii="宋体" w:hAnsi="宋体" w:cs="宋体" w:hint="eastAsia"/>
          <w:color w:val="4A4A4A"/>
          <w:szCs w:val="24"/>
          <w:shd w:val="clear" w:color="auto" w:fill="FFFFFF"/>
        </w:rPr>
        <w:t>。</w:t>
      </w:r>
    </w:p>
    <w:p w14:paraId="104BC6BB" w14:textId="77777777" w:rsidR="00C45993" w:rsidRDefault="00000000">
      <w:pPr>
        <w:pStyle w:val="affffffffffffffffffffc"/>
        <w:ind w:left="0" w:firstLineChars="200" w:firstLine="480"/>
        <w:rPr>
          <w:rFonts w:ascii="宋体" w:hAnsi="宋体" w:cs="宋体"/>
          <w:color w:val="4A4A4A"/>
          <w:szCs w:val="24"/>
          <w:shd w:val="clear" w:color="auto" w:fill="FFFFFF"/>
        </w:rPr>
      </w:pPr>
      <w:r>
        <w:rPr>
          <w:rFonts w:ascii="宋体" w:hAnsi="宋体" w:cs="宋体" w:hint="eastAsia"/>
          <w:color w:val="4A4A4A"/>
          <w:szCs w:val="24"/>
          <w:shd w:val="clear" w:color="auto" w:fill="FFFFFF"/>
        </w:rPr>
        <w:t>（6）识别出测试活动中各种风险，并消除可能存在的风险，降低由不可能消除的风险所带来的损失</w:t>
      </w:r>
      <w:r w:rsidR="00F769E2">
        <w:rPr>
          <w:rFonts w:ascii="宋体" w:hAnsi="宋体" w:cs="宋体" w:hint="eastAsia"/>
          <w:color w:val="4A4A4A"/>
          <w:szCs w:val="24"/>
          <w:shd w:val="clear" w:color="auto" w:fill="FFFFFF"/>
        </w:rPr>
        <w:t>：</w:t>
      </w:r>
    </w:p>
    <w:p w14:paraId="46139CFF" w14:textId="77777777" w:rsidR="00F769E2" w:rsidRDefault="00F769E2">
      <w:pPr>
        <w:pStyle w:val="affffffffffffffffffffc"/>
        <w:ind w:left="0" w:firstLineChars="200" w:firstLine="480"/>
        <w:rPr>
          <w:rFonts w:ascii="宋体" w:hAnsi="宋体" w:cs="宋体"/>
          <w:color w:val="4A4A4A"/>
          <w:szCs w:val="24"/>
          <w:shd w:val="clear" w:color="auto" w:fill="FFFFFF"/>
        </w:rPr>
      </w:pPr>
      <w:r>
        <w:rPr>
          <w:rFonts w:ascii="宋体" w:hAnsi="宋体" w:cs="宋体"/>
          <w:color w:val="4A4A4A"/>
          <w:szCs w:val="24"/>
          <w:shd w:val="clear" w:color="auto" w:fill="FFFFFF"/>
        </w:rPr>
        <w:tab/>
      </w:r>
      <w:r>
        <w:rPr>
          <w:rFonts w:ascii="宋体" w:hAnsi="宋体" w:cs="宋体" w:hint="eastAsia"/>
          <w:color w:val="4A4A4A"/>
          <w:szCs w:val="24"/>
          <w:shd w:val="clear" w:color="auto" w:fill="FFFFFF"/>
        </w:rPr>
        <w:t>[</w:t>
      </w:r>
      <w:r>
        <w:rPr>
          <w:rFonts w:ascii="宋体" w:hAnsi="宋体" w:cs="宋体"/>
          <w:color w:val="4A4A4A"/>
          <w:szCs w:val="24"/>
          <w:shd w:val="clear" w:color="auto" w:fill="FFFFFF"/>
        </w:rPr>
        <w:t>1]</w:t>
      </w:r>
      <w:r w:rsidRPr="00F769E2">
        <w:rPr>
          <w:rFonts w:ascii="宋体" w:hAnsi="宋体" w:cs="宋体" w:hint="eastAsia"/>
          <w:color w:val="4A4A4A"/>
          <w:szCs w:val="24"/>
          <w:shd w:val="clear" w:color="auto" w:fill="FFFFFF"/>
        </w:rPr>
        <w:t>识别潜在的测试风险，并制定相应的风险管理策略</w:t>
      </w:r>
      <w:r>
        <w:rPr>
          <w:rFonts w:ascii="宋体" w:hAnsi="宋体" w:cs="宋体" w:hint="eastAsia"/>
          <w:color w:val="4A4A4A"/>
          <w:szCs w:val="24"/>
          <w:shd w:val="clear" w:color="auto" w:fill="FFFFFF"/>
        </w:rPr>
        <w:t>；</w:t>
      </w:r>
    </w:p>
    <w:p w14:paraId="797AAACA" w14:textId="77777777" w:rsidR="00F769E2" w:rsidRDefault="00F769E2">
      <w:pPr>
        <w:pStyle w:val="affffffffffffffffffffc"/>
        <w:ind w:left="0" w:firstLineChars="200" w:firstLine="480"/>
        <w:rPr>
          <w:rFonts w:ascii="宋体" w:hAnsi="宋体" w:cs="宋体"/>
          <w:color w:val="4A4A4A"/>
          <w:szCs w:val="24"/>
          <w:shd w:val="clear" w:color="auto" w:fill="FFFFFF"/>
        </w:rPr>
      </w:pPr>
      <w:r>
        <w:rPr>
          <w:rFonts w:ascii="宋体" w:hAnsi="宋体" w:cs="宋体"/>
          <w:color w:val="4A4A4A"/>
          <w:szCs w:val="24"/>
          <w:shd w:val="clear" w:color="auto" w:fill="FFFFFF"/>
        </w:rPr>
        <w:tab/>
        <w:t>[2]</w:t>
      </w:r>
      <w:r w:rsidRPr="00F769E2">
        <w:rPr>
          <w:rFonts w:ascii="宋体" w:hAnsi="宋体" w:cs="宋体" w:hint="eastAsia"/>
          <w:color w:val="4A4A4A"/>
          <w:szCs w:val="24"/>
          <w:shd w:val="clear" w:color="auto" w:fill="FFFFFF"/>
        </w:rPr>
        <w:t>采取措施减轻风险，优化测试活动的执行，并确保测试结果的可靠性</w:t>
      </w:r>
      <w:r>
        <w:rPr>
          <w:rFonts w:ascii="宋体" w:hAnsi="宋体" w:cs="宋体" w:hint="eastAsia"/>
          <w:color w:val="4A4A4A"/>
          <w:szCs w:val="24"/>
          <w:shd w:val="clear" w:color="auto" w:fill="FFFFFF"/>
        </w:rPr>
        <w:t>。</w:t>
      </w:r>
    </w:p>
    <w:p w14:paraId="71F70483" w14:textId="77777777" w:rsidR="0004368C" w:rsidRPr="0004368C" w:rsidRDefault="0004368C" w:rsidP="0004368C">
      <w:pPr>
        <w:pStyle w:val="affffffffffffffffffffc"/>
        <w:ind w:left="0"/>
        <w:rPr>
          <w:rFonts w:ascii="宋体" w:hAnsi="宋体" w:cs="宋体"/>
          <w:color w:val="0000FF"/>
          <w:szCs w:val="24"/>
        </w:rPr>
      </w:pPr>
      <w:r>
        <w:rPr>
          <w:rFonts w:ascii="宋体" w:hAnsi="宋体" w:cs="宋体"/>
          <w:color w:val="4A4A4A"/>
          <w:szCs w:val="24"/>
          <w:shd w:val="clear" w:color="auto" w:fill="FFFFFF"/>
        </w:rPr>
        <w:lastRenderedPageBreak/>
        <w:tab/>
      </w:r>
      <w:r w:rsidRPr="0004368C">
        <w:rPr>
          <w:rFonts w:ascii="宋体" w:hAnsi="宋体" w:cs="宋体" w:hint="eastAsia"/>
          <w:color w:val="4A4A4A"/>
          <w:szCs w:val="24"/>
          <w:shd w:val="clear" w:color="auto" w:fill="FFFFFF"/>
        </w:rPr>
        <w:t>以上目的旨在确保测试活动的规划、执行和控制能够有效地支持后台管理系统的开发和发布过程，以提供高质量的软件产品。请根据您的项目实际情况对目的部分进行调整和扩展，以确保满足您的具体需求。</w:t>
      </w:r>
    </w:p>
    <w:p w14:paraId="2C74FC9E" w14:textId="77777777" w:rsidR="00C45993" w:rsidRDefault="00000000">
      <w:pPr>
        <w:pStyle w:val="20"/>
        <w:spacing w:before="0" w:after="0" w:line="240" w:lineRule="auto"/>
        <w:ind w:left="1259" w:hangingChars="392" w:hanging="1259"/>
        <w:jc w:val="left"/>
        <w:rPr>
          <w:rFonts w:ascii="宋体" w:hAnsi="宋体"/>
        </w:rPr>
      </w:pPr>
      <w:bookmarkStart w:id="41" w:name="_Toc529980589"/>
      <w:bookmarkStart w:id="42" w:name="_Toc530055323"/>
      <w:r>
        <w:rPr>
          <w:rFonts w:ascii="宋体" w:hAnsi="宋体" w:hint="eastAsia"/>
        </w:rPr>
        <w:t xml:space="preserve"> </w:t>
      </w:r>
      <w:bookmarkStart w:id="43" w:name="_Toc137028435"/>
      <w:r>
        <w:rPr>
          <w:rFonts w:ascii="宋体" w:hAnsi="宋体"/>
        </w:rPr>
        <w:t>背景</w:t>
      </w:r>
      <w:bookmarkEnd w:id="39"/>
      <w:bookmarkEnd w:id="40"/>
      <w:bookmarkEnd w:id="41"/>
      <w:bookmarkEnd w:id="42"/>
      <w:bookmarkEnd w:id="43"/>
    </w:p>
    <w:p w14:paraId="1F0C09F3" w14:textId="77777777" w:rsidR="003A6B52" w:rsidRPr="003A6B52" w:rsidRDefault="003A6B52" w:rsidP="003A6B52">
      <w:pPr>
        <w:pStyle w:val="affffffffffffffffffffc"/>
        <w:ind w:firstLineChars="200" w:firstLine="480"/>
        <w:rPr>
          <w:rFonts w:ascii="Arial" w:eastAsia="Arial" w:hAnsi="Arial" w:cs="Arial"/>
          <w:color w:val="191919"/>
          <w:szCs w:val="24"/>
          <w:shd w:val="clear" w:color="auto" w:fill="FFFFFF"/>
        </w:rPr>
      </w:pPr>
      <w:r w:rsidRPr="003A6B52">
        <w:rPr>
          <w:rFonts w:ascii="宋体" w:hAnsi="宋体" w:cs="宋体" w:hint="eastAsia"/>
          <w:color w:val="191919"/>
          <w:szCs w:val="24"/>
          <w:shd w:val="clear" w:color="auto" w:fill="FFFFFF"/>
        </w:rPr>
        <w:t>本次是关于后台管理系统三期项目的测试计划。后台管理系统是一个重要的管理工具，用于支持管理人员对系统进行配置、监控和维护。该系统的主要功能和模块包括登录、界面主页、蜕变用户管理、微信用户管理、积分管理、系统管理、系统监控和系统工具。</w:t>
      </w:r>
    </w:p>
    <w:p w14:paraId="2BE66CDF" w14:textId="77777777" w:rsidR="003A6B52" w:rsidRPr="003A6B52" w:rsidRDefault="003A6B52" w:rsidP="003A6B52">
      <w:pPr>
        <w:pStyle w:val="affffffffffffffffffffc"/>
        <w:ind w:firstLineChars="200" w:firstLine="480"/>
        <w:rPr>
          <w:rFonts w:ascii="Arial" w:eastAsia="Arial" w:hAnsi="Arial" w:cs="Arial"/>
          <w:color w:val="191919"/>
          <w:szCs w:val="24"/>
          <w:shd w:val="clear" w:color="auto" w:fill="FFFFFF"/>
        </w:rPr>
      </w:pPr>
      <w:r w:rsidRPr="003A6B52">
        <w:rPr>
          <w:rFonts w:ascii="Arial" w:eastAsia="Arial" w:hAnsi="Arial" w:cs="Arial" w:hint="eastAsia"/>
          <w:color w:val="191919"/>
          <w:szCs w:val="24"/>
          <w:shd w:val="clear" w:color="auto" w:fill="FFFFFF"/>
        </w:rPr>
        <w:tab/>
      </w:r>
      <w:r w:rsidRPr="003A6B52">
        <w:rPr>
          <w:rFonts w:ascii="宋体" w:hAnsi="宋体" w:cs="宋体" w:hint="eastAsia"/>
          <w:color w:val="191919"/>
          <w:szCs w:val="24"/>
          <w:shd w:val="clear" w:color="auto" w:fill="FFFFFF"/>
        </w:rPr>
        <w:t>本测试计划旨在确保后台管理系统的质量和稳定性，通过对系统功能的全面测试，发现和修复潜在的问题和缺陷，以提供一个可靠的管理系统给用户正式试用。</w:t>
      </w:r>
    </w:p>
    <w:p w14:paraId="41EB6654" w14:textId="77777777" w:rsidR="003A6B52" w:rsidRPr="003A6B52" w:rsidRDefault="003A6B52" w:rsidP="003A6B52">
      <w:pPr>
        <w:pStyle w:val="affffffffffffffffffffc"/>
        <w:ind w:firstLineChars="200" w:firstLine="480"/>
        <w:rPr>
          <w:rFonts w:ascii="Arial" w:eastAsia="Arial" w:hAnsi="Arial" w:cs="Arial"/>
          <w:color w:val="191919"/>
          <w:szCs w:val="24"/>
          <w:shd w:val="clear" w:color="auto" w:fill="FFFFFF"/>
        </w:rPr>
      </w:pPr>
      <w:r w:rsidRPr="003A6B52">
        <w:rPr>
          <w:rFonts w:ascii="Arial" w:eastAsia="Arial" w:hAnsi="Arial" w:cs="Arial" w:hint="eastAsia"/>
          <w:color w:val="191919"/>
          <w:szCs w:val="24"/>
          <w:shd w:val="clear" w:color="auto" w:fill="FFFFFF"/>
        </w:rPr>
        <w:tab/>
      </w:r>
      <w:r w:rsidRPr="003A6B52">
        <w:rPr>
          <w:rFonts w:ascii="宋体" w:hAnsi="宋体" w:cs="宋体" w:hint="eastAsia"/>
          <w:color w:val="191919"/>
          <w:szCs w:val="24"/>
          <w:shd w:val="clear" w:color="auto" w:fill="FFFFFF"/>
        </w:rPr>
        <w:t>根据项目情况，我们安排了测试阶段周期为</w:t>
      </w:r>
      <w:r w:rsidRPr="003A6B52">
        <w:rPr>
          <w:rFonts w:ascii="Arial" w:eastAsia="Arial" w:hAnsi="Arial" w:cs="Arial" w:hint="eastAsia"/>
          <w:color w:val="191919"/>
          <w:szCs w:val="24"/>
          <w:shd w:val="clear" w:color="auto" w:fill="FFFFFF"/>
        </w:rPr>
        <w:t>2</w:t>
      </w:r>
      <w:r w:rsidRPr="003A6B52">
        <w:rPr>
          <w:rFonts w:ascii="宋体" w:hAnsi="宋体" w:cs="宋体" w:hint="eastAsia"/>
          <w:color w:val="191919"/>
          <w:szCs w:val="24"/>
          <w:shd w:val="clear" w:color="auto" w:fill="FFFFFF"/>
        </w:rPr>
        <w:t>周，并计划进行</w:t>
      </w:r>
      <w:r w:rsidRPr="003A6B52">
        <w:rPr>
          <w:rFonts w:ascii="Arial" w:eastAsia="Arial" w:hAnsi="Arial" w:cs="Arial" w:hint="eastAsia"/>
          <w:color w:val="191919"/>
          <w:szCs w:val="24"/>
          <w:shd w:val="clear" w:color="auto" w:fill="FFFFFF"/>
        </w:rPr>
        <w:t>3</w:t>
      </w:r>
      <w:r w:rsidRPr="003A6B52">
        <w:rPr>
          <w:rFonts w:ascii="宋体" w:hAnsi="宋体" w:cs="宋体" w:hint="eastAsia"/>
          <w:color w:val="191919"/>
          <w:szCs w:val="24"/>
          <w:shd w:val="clear" w:color="auto" w:fill="FFFFFF"/>
        </w:rPr>
        <w:t>轮测试工作。目前配备的人员是一个测试人员，他将在两周内完成所有的测试活动，并确保系统达到上线测试标准。</w:t>
      </w:r>
    </w:p>
    <w:p w14:paraId="7EC16AA5" w14:textId="77777777" w:rsidR="00C45993" w:rsidRPr="003A6B52" w:rsidRDefault="003A6B52" w:rsidP="003A6B52">
      <w:pPr>
        <w:pStyle w:val="affffffffffffffffffffc"/>
        <w:ind w:left="0" w:firstLineChars="200" w:firstLine="480"/>
        <w:rPr>
          <w:rFonts w:ascii="宋体" w:eastAsiaTheme="minorEastAsia" w:hAnsi="宋体" w:cs="宋体"/>
          <w:color w:val="4A4A4A"/>
          <w:szCs w:val="24"/>
          <w:shd w:val="clear" w:color="auto" w:fill="FFFFFF"/>
        </w:rPr>
      </w:pPr>
      <w:r w:rsidRPr="003A6B52">
        <w:rPr>
          <w:rFonts w:ascii="Arial" w:eastAsia="Arial" w:hAnsi="Arial" w:cs="Arial" w:hint="eastAsia"/>
          <w:color w:val="191919"/>
          <w:szCs w:val="24"/>
          <w:shd w:val="clear" w:color="auto" w:fill="FFFFFF"/>
        </w:rPr>
        <w:tab/>
      </w:r>
      <w:r w:rsidRPr="003A6B52">
        <w:rPr>
          <w:rFonts w:ascii="宋体" w:hAnsi="宋体" w:cs="宋体" w:hint="eastAsia"/>
          <w:color w:val="191919"/>
          <w:szCs w:val="24"/>
          <w:shd w:val="clear" w:color="auto" w:fill="FFFFFF"/>
        </w:rPr>
        <w:t>通过本次测试计划的执行，我们的目标是在后台管理系统三期项目结束后，能够交付一个功能完善、稳定可靠的管理系统，以满足用户的正式试用需求。</w:t>
      </w:r>
    </w:p>
    <w:p w14:paraId="5D253CBE" w14:textId="77777777" w:rsidR="00C45993" w:rsidRDefault="00000000">
      <w:pPr>
        <w:pStyle w:val="20"/>
        <w:spacing w:before="0" w:after="0" w:line="240" w:lineRule="auto"/>
        <w:ind w:left="1259" w:hangingChars="392" w:hanging="1259"/>
        <w:jc w:val="left"/>
        <w:rPr>
          <w:rFonts w:ascii="宋体" w:hAnsi="宋体"/>
        </w:rPr>
      </w:pPr>
      <w:bookmarkStart w:id="44" w:name="_Toc120695329"/>
      <w:bookmarkStart w:id="45" w:name="_Toc124824196"/>
      <w:bookmarkStart w:id="46" w:name="_Toc530055324"/>
      <w:bookmarkStart w:id="47" w:name="_Toc124570564"/>
      <w:bookmarkStart w:id="48" w:name="_Toc529980590"/>
      <w:r>
        <w:rPr>
          <w:rFonts w:ascii="宋体" w:hAnsi="宋体" w:hint="eastAsia"/>
        </w:rPr>
        <w:t xml:space="preserve"> </w:t>
      </w:r>
      <w:bookmarkStart w:id="49" w:name="_Toc137028436"/>
      <w:r>
        <w:rPr>
          <w:rFonts w:ascii="宋体" w:hAnsi="宋体"/>
        </w:rPr>
        <w:t>缩写词和</w:t>
      </w:r>
      <w:bookmarkEnd w:id="44"/>
      <w:r>
        <w:rPr>
          <w:rFonts w:ascii="宋体" w:hAnsi="宋体" w:hint="eastAsia"/>
        </w:rPr>
        <w:t>缩略语</w:t>
      </w:r>
      <w:bookmarkEnd w:id="45"/>
      <w:bookmarkEnd w:id="46"/>
      <w:bookmarkEnd w:id="47"/>
      <w:bookmarkEnd w:id="48"/>
      <w:bookmarkEnd w:id="49"/>
    </w:p>
    <w:p w14:paraId="78982827" w14:textId="77777777" w:rsidR="00C45993" w:rsidRDefault="00000000">
      <w:pPr>
        <w:pStyle w:val="affffffffffffffffffffc"/>
        <w:ind w:left="0" w:firstLineChars="200" w:firstLine="480"/>
        <w:rPr>
          <w:rFonts w:ascii="Arial" w:eastAsia="Arial" w:hAnsi="Arial" w:cs="Arial"/>
          <w:color w:val="191919"/>
          <w:szCs w:val="24"/>
          <w:shd w:val="clear" w:color="auto" w:fill="FFFFFF"/>
        </w:rPr>
      </w:pPr>
      <w:r>
        <w:rPr>
          <w:rFonts w:ascii="Arial" w:eastAsia="Arial" w:hAnsi="Arial" w:cs="Arial" w:hint="eastAsia"/>
          <w:color w:val="191919"/>
          <w:szCs w:val="24"/>
          <w:shd w:val="clear" w:color="auto" w:fill="FFFFFF"/>
        </w:rPr>
        <w:t>无。</w:t>
      </w:r>
    </w:p>
    <w:p w14:paraId="004945ED" w14:textId="77777777" w:rsidR="00C45993" w:rsidRDefault="00000000">
      <w:pPr>
        <w:pStyle w:val="20"/>
        <w:spacing w:before="0" w:after="0" w:line="240" w:lineRule="auto"/>
        <w:ind w:left="1259" w:hangingChars="392" w:hanging="1259"/>
        <w:jc w:val="left"/>
        <w:rPr>
          <w:rFonts w:ascii="宋体" w:hAnsi="宋体"/>
        </w:rPr>
      </w:pPr>
      <w:bookmarkStart w:id="50" w:name="_Toc124824197"/>
      <w:bookmarkStart w:id="51" w:name="_Toc124570565"/>
      <w:bookmarkStart w:id="52" w:name="_Toc530055325"/>
      <w:bookmarkStart w:id="53" w:name="_Toc529980591"/>
      <w:r>
        <w:rPr>
          <w:rFonts w:ascii="宋体" w:hAnsi="宋体" w:hint="eastAsia"/>
        </w:rPr>
        <w:t xml:space="preserve"> </w:t>
      </w:r>
      <w:bookmarkStart w:id="54" w:name="_Toc137028437"/>
      <w:r>
        <w:rPr>
          <w:rFonts w:ascii="宋体" w:hAnsi="宋体"/>
        </w:rPr>
        <w:t>测试参考文档</w:t>
      </w:r>
      <w:bookmarkEnd w:id="50"/>
      <w:bookmarkEnd w:id="51"/>
      <w:bookmarkEnd w:id="52"/>
      <w:bookmarkEnd w:id="53"/>
      <w:bookmarkEnd w:id="54"/>
    </w:p>
    <w:tbl>
      <w:tblPr>
        <w:tblStyle w:val="afffff8"/>
        <w:tblW w:w="0" w:type="auto"/>
        <w:tblLook w:val="04A0" w:firstRow="1" w:lastRow="0" w:firstColumn="1" w:lastColumn="0" w:noHBand="0" w:noVBand="1"/>
      </w:tblPr>
      <w:tblGrid>
        <w:gridCol w:w="2405"/>
        <w:gridCol w:w="7224"/>
      </w:tblGrid>
      <w:tr w:rsidR="00C45993" w14:paraId="5D85A007" w14:textId="77777777" w:rsidTr="00903C1E">
        <w:tc>
          <w:tcPr>
            <w:tcW w:w="2405" w:type="dxa"/>
          </w:tcPr>
          <w:p w14:paraId="160C3BFD" w14:textId="77777777" w:rsidR="00C45993" w:rsidRDefault="00000000" w:rsidP="00903C1E">
            <w:pPr>
              <w:pStyle w:val="affffffffffffffffffffc"/>
              <w:jc w:val="left"/>
              <w:rPr>
                <w:rFonts w:ascii="Arial" w:hAnsi="Arial" w:cs="Arial"/>
                <w:color w:val="191919"/>
                <w:szCs w:val="24"/>
                <w:shd w:val="clear" w:color="auto" w:fill="FFFFFF"/>
              </w:rPr>
            </w:pPr>
            <w:r>
              <w:rPr>
                <w:rFonts w:ascii="Arial" w:hAnsi="Arial" w:cs="Arial" w:hint="eastAsia"/>
                <w:color w:val="191919"/>
                <w:szCs w:val="24"/>
                <w:shd w:val="clear" w:color="auto" w:fill="FFFFFF"/>
              </w:rPr>
              <w:t>文档资料</w:t>
            </w:r>
          </w:p>
        </w:tc>
        <w:tc>
          <w:tcPr>
            <w:tcW w:w="7224" w:type="dxa"/>
          </w:tcPr>
          <w:p w14:paraId="6E6616CD" w14:textId="77777777" w:rsidR="00C45993" w:rsidRDefault="00000000" w:rsidP="00903C1E">
            <w:pPr>
              <w:pStyle w:val="affffffffffffffffffffc"/>
              <w:jc w:val="left"/>
              <w:rPr>
                <w:rFonts w:ascii="Arial" w:hAnsi="Arial" w:cs="Arial"/>
                <w:color w:val="191919"/>
                <w:szCs w:val="24"/>
                <w:shd w:val="clear" w:color="auto" w:fill="FFFFFF"/>
              </w:rPr>
            </w:pPr>
            <w:r>
              <w:rPr>
                <w:rFonts w:ascii="Arial" w:hAnsi="Arial" w:cs="Arial" w:hint="eastAsia"/>
                <w:color w:val="191919"/>
                <w:szCs w:val="24"/>
                <w:shd w:val="clear" w:color="auto" w:fill="FFFFFF"/>
              </w:rPr>
              <w:t>文档说明</w:t>
            </w:r>
          </w:p>
        </w:tc>
      </w:tr>
      <w:tr w:rsidR="00C45993" w14:paraId="63CFDE2A" w14:textId="77777777" w:rsidTr="00903C1E">
        <w:tc>
          <w:tcPr>
            <w:tcW w:w="2405" w:type="dxa"/>
          </w:tcPr>
          <w:p w14:paraId="6A590BA0" w14:textId="77777777" w:rsidR="00C45993" w:rsidRDefault="00000000" w:rsidP="00903C1E">
            <w:pPr>
              <w:pStyle w:val="affffffffffffffffffffc"/>
              <w:ind w:left="0"/>
              <w:jc w:val="left"/>
              <w:rPr>
                <w:rFonts w:ascii="Arial" w:hAnsi="Arial" w:cs="Arial"/>
                <w:color w:val="191919"/>
                <w:szCs w:val="24"/>
                <w:shd w:val="clear" w:color="auto" w:fill="FFFFFF"/>
              </w:rPr>
            </w:pPr>
            <w:r>
              <w:rPr>
                <w:rFonts w:ascii="Arial" w:hAnsi="Arial" w:cs="Arial" w:hint="eastAsia"/>
                <w:color w:val="191919"/>
                <w:szCs w:val="24"/>
                <w:shd w:val="clear" w:color="auto" w:fill="FFFFFF"/>
              </w:rPr>
              <w:t>项目可行性分析报告</w:t>
            </w:r>
          </w:p>
        </w:tc>
        <w:tc>
          <w:tcPr>
            <w:tcW w:w="7224" w:type="dxa"/>
          </w:tcPr>
          <w:p w14:paraId="751FE638" w14:textId="77777777" w:rsidR="00C45993" w:rsidRDefault="00903C1E" w:rsidP="00903C1E">
            <w:pPr>
              <w:pStyle w:val="affffffffffffffffffffc"/>
              <w:ind w:left="0" w:firstLineChars="100" w:firstLine="240"/>
              <w:jc w:val="left"/>
              <w:rPr>
                <w:rFonts w:ascii="Arial" w:hAnsi="Arial" w:cs="Arial"/>
                <w:color w:val="191919"/>
                <w:szCs w:val="24"/>
                <w:shd w:val="clear" w:color="auto" w:fill="FFFFFF"/>
              </w:rPr>
            </w:pPr>
            <w:r>
              <w:rPr>
                <w:rFonts w:ascii="Open Sans" w:hAnsi="Open Sans" w:cs="Open Sans"/>
                <w:color w:val="333333"/>
                <w:shd w:val="clear" w:color="auto" w:fill="FFFFFF"/>
              </w:rPr>
              <w:t>该报告详细描述了项目的可行性和必要性。测试团队可以参考该报告来了解项目的整体情况和目标</w:t>
            </w:r>
            <w:r>
              <w:rPr>
                <w:rFonts w:ascii="Open Sans" w:hAnsi="Open Sans" w:cs="Open Sans" w:hint="eastAsia"/>
                <w:color w:val="333333"/>
                <w:shd w:val="clear" w:color="auto" w:fill="FFFFFF"/>
              </w:rPr>
              <w:t>。</w:t>
            </w:r>
          </w:p>
        </w:tc>
      </w:tr>
      <w:tr w:rsidR="00C45993" w14:paraId="254F8B13" w14:textId="77777777" w:rsidTr="00903C1E">
        <w:tc>
          <w:tcPr>
            <w:tcW w:w="2405" w:type="dxa"/>
          </w:tcPr>
          <w:p w14:paraId="388AD9C9" w14:textId="77777777" w:rsidR="00C45993" w:rsidRDefault="00000000" w:rsidP="00903C1E">
            <w:pPr>
              <w:pStyle w:val="affffffffffffffffffffc"/>
              <w:ind w:left="0"/>
              <w:jc w:val="left"/>
              <w:rPr>
                <w:rFonts w:ascii="Arial" w:hAnsi="Arial" w:cs="Arial"/>
                <w:color w:val="191919"/>
                <w:szCs w:val="24"/>
                <w:shd w:val="clear" w:color="auto" w:fill="FFFFFF"/>
              </w:rPr>
            </w:pPr>
            <w:r>
              <w:rPr>
                <w:rFonts w:ascii="Arial" w:hAnsi="Arial" w:cs="Arial" w:hint="eastAsia"/>
                <w:color w:val="191919"/>
                <w:szCs w:val="24"/>
                <w:shd w:val="clear" w:color="auto" w:fill="FFFFFF"/>
              </w:rPr>
              <w:t>软件需求规格说明书</w:t>
            </w:r>
          </w:p>
        </w:tc>
        <w:tc>
          <w:tcPr>
            <w:tcW w:w="7224" w:type="dxa"/>
          </w:tcPr>
          <w:p w14:paraId="41D1B668" w14:textId="77777777" w:rsidR="00C45993" w:rsidRDefault="00903C1E" w:rsidP="00903C1E">
            <w:pPr>
              <w:pStyle w:val="affffffffffffffffffffc"/>
              <w:ind w:left="0" w:firstLineChars="100" w:firstLine="240"/>
              <w:jc w:val="left"/>
              <w:rPr>
                <w:rFonts w:ascii="Arial" w:hAnsi="Arial" w:cs="Arial"/>
                <w:color w:val="191919"/>
                <w:szCs w:val="24"/>
                <w:shd w:val="clear" w:color="auto" w:fill="FFFFFF"/>
              </w:rPr>
            </w:pPr>
            <w:r w:rsidRPr="00903C1E">
              <w:rPr>
                <w:rFonts w:ascii="Arial" w:hAnsi="Arial" w:cs="Arial" w:hint="eastAsia"/>
                <w:color w:val="191919"/>
                <w:szCs w:val="24"/>
                <w:shd w:val="clear" w:color="auto" w:fill="FFFFFF"/>
              </w:rPr>
              <w:t>该文档包含了对后台管理系统功能和性能的详细描述。测试团队可以参考该文档来了解系统的功能和需求</w:t>
            </w:r>
            <w:r>
              <w:rPr>
                <w:rFonts w:ascii="Arial" w:hAnsi="Arial" w:cs="Arial" w:hint="eastAsia"/>
                <w:color w:val="191919"/>
                <w:szCs w:val="24"/>
                <w:shd w:val="clear" w:color="auto" w:fill="FFFFFF"/>
              </w:rPr>
              <w:t>。</w:t>
            </w:r>
          </w:p>
        </w:tc>
      </w:tr>
      <w:tr w:rsidR="00C45993" w14:paraId="754990E2" w14:textId="77777777" w:rsidTr="00903C1E">
        <w:trPr>
          <w:trHeight w:val="774"/>
        </w:trPr>
        <w:tc>
          <w:tcPr>
            <w:tcW w:w="2405" w:type="dxa"/>
          </w:tcPr>
          <w:p w14:paraId="779722D4" w14:textId="77777777" w:rsidR="00C45993" w:rsidRDefault="00000000" w:rsidP="00903C1E">
            <w:pPr>
              <w:pStyle w:val="affffffffffffffffffffc"/>
              <w:ind w:left="0"/>
              <w:jc w:val="left"/>
              <w:rPr>
                <w:rFonts w:ascii="Arial" w:hAnsi="Arial" w:cs="Arial"/>
                <w:color w:val="191919"/>
                <w:szCs w:val="24"/>
                <w:shd w:val="clear" w:color="auto" w:fill="FFFFFF"/>
              </w:rPr>
            </w:pPr>
            <w:r>
              <w:rPr>
                <w:rFonts w:ascii="Arial" w:hAnsi="Arial" w:cs="Arial" w:hint="eastAsia"/>
                <w:color w:val="191919"/>
                <w:szCs w:val="24"/>
                <w:shd w:val="clear" w:color="auto" w:fill="FFFFFF"/>
              </w:rPr>
              <w:t>软件概要设计</w:t>
            </w:r>
          </w:p>
        </w:tc>
        <w:tc>
          <w:tcPr>
            <w:tcW w:w="7224" w:type="dxa"/>
          </w:tcPr>
          <w:p w14:paraId="7C20116E" w14:textId="77777777" w:rsidR="00C45993" w:rsidRDefault="00903C1E" w:rsidP="00903C1E">
            <w:pPr>
              <w:pStyle w:val="affffffffffffffffffffc"/>
              <w:ind w:left="0" w:firstLineChars="100" w:firstLine="240"/>
              <w:jc w:val="left"/>
              <w:rPr>
                <w:rFonts w:ascii="Arial" w:hAnsi="Arial" w:cs="Arial"/>
                <w:color w:val="191919"/>
                <w:szCs w:val="24"/>
                <w:shd w:val="clear" w:color="auto" w:fill="FFFFFF"/>
              </w:rPr>
            </w:pPr>
            <w:r w:rsidRPr="00903C1E">
              <w:rPr>
                <w:rFonts w:ascii="Arial" w:hAnsi="Arial" w:cs="Arial" w:hint="eastAsia"/>
                <w:color w:val="191919"/>
                <w:szCs w:val="24"/>
                <w:shd w:val="clear" w:color="auto" w:fill="FFFFFF"/>
              </w:rPr>
              <w:t>该文档描述了系统的总体结构和模块间的关系。测试团队可以参考该文档来了解系统的架构和设计。</w:t>
            </w:r>
          </w:p>
        </w:tc>
      </w:tr>
      <w:tr w:rsidR="00C45993" w14:paraId="5418217C" w14:textId="77777777" w:rsidTr="00903C1E">
        <w:tc>
          <w:tcPr>
            <w:tcW w:w="2405" w:type="dxa"/>
          </w:tcPr>
          <w:p w14:paraId="22482BE9" w14:textId="77777777" w:rsidR="00C45993" w:rsidRDefault="00000000" w:rsidP="00903C1E">
            <w:pPr>
              <w:pStyle w:val="affffffffffffffffffffc"/>
              <w:ind w:left="0"/>
              <w:jc w:val="left"/>
              <w:rPr>
                <w:rFonts w:ascii="Arial" w:hAnsi="Arial" w:cs="Arial"/>
                <w:color w:val="191919"/>
                <w:szCs w:val="24"/>
                <w:shd w:val="clear" w:color="auto" w:fill="FFFFFF"/>
              </w:rPr>
            </w:pPr>
            <w:r>
              <w:rPr>
                <w:rFonts w:ascii="Arial" w:hAnsi="Arial" w:cs="Arial" w:hint="eastAsia"/>
                <w:color w:val="191919"/>
                <w:szCs w:val="24"/>
                <w:shd w:val="clear" w:color="auto" w:fill="FFFFFF"/>
              </w:rPr>
              <w:t>产品原型设计</w:t>
            </w:r>
          </w:p>
        </w:tc>
        <w:tc>
          <w:tcPr>
            <w:tcW w:w="7224" w:type="dxa"/>
          </w:tcPr>
          <w:p w14:paraId="45C93C39" w14:textId="77777777" w:rsidR="00C45993" w:rsidRDefault="00903C1E" w:rsidP="00903C1E">
            <w:pPr>
              <w:pStyle w:val="affffffffffffffffffffc"/>
              <w:ind w:left="0" w:firstLineChars="100" w:firstLine="240"/>
              <w:jc w:val="left"/>
              <w:rPr>
                <w:rFonts w:ascii="Arial" w:hAnsi="Arial" w:cs="Arial"/>
                <w:color w:val="191919"/>
                <w:szCs w:val="24"/>
                <w:shd w:val="clear" w:color="auto" w:fill="FFFFFF"/>
              </w:rPr>
            </w:pPr>
            <w:r w:rsidRPr="00903C1E">
              <w:rPr>
                <w:rFonts w:ascii="Arial" w:hAnsi="Arial" w:cs="Arial" w:hint="eastAsia"/>
                <w:color w:val="191919"/>
                <w:szCs w:val="24"/>
                <w:shd w:val="clear" w:color="auto" w:fill="FFFFFF"/>
              </w:rPr>
              <w:t>该文档包含了系统的原型设计</w:t>
            </w:r>
            <w:r>
              <w:rPr>
                <w:rFonts w:ascii="Arial" w:hAnsi="Arial" w:cs="Arial" w:hint="eastAsia"/>
                <w:color w:val="191919"/>
                <w:szCs w:val="24"/>
                <w:shd w:val="clear" w:color="auto" w:fill="FFFFFF"/>
              </w:rPr>
              <w:t>。</w:t>
            </w:r>
            <w:r w:rsidRPr="00903C1E">
              <w:rPr>
                <w:rFonts w:ascii="Arial" w:hAnsi="Arial" w:cs="Arial" w:hint="eastAsia"/>
                <w:color w:val="191919"/>
                <w:szCs w:val="24"/>
                <w:shd w:val="clear" w:color="auto" w:fill="FFFFFF"/>
              </w:rPr>
              <w:t>测试团队可以参考该文档来了解系统的用户界面设计和交互方式。</w:t>
            </w:r>
          </w:p>
        </w:tc>
      </w:tr>
    </w:tbl>
    <w:p w14:paraId="3CC97687" w14:textId="77777777" w:rsidR="00C45993" w:rsidRDefault="00C45993" w:rsidP="00903C1E">
      <w:pPr>
        <w:pStyle w:val="affffffffffffffffffffc"/>
        <w:ind w:left="0" w:firstLineChars="200" w:firstLine="480"/>
        <w:rPr>
          <w:rFonts w:ascii="Arial" w:eastAsia="Arial" w:hAnsi="Arial" w:cs="Arial"/>
          <w:color w:val="191919"/>
          <w:szCs w:val="24"/>
          <w:shd w:val="clear" w:color="auto" w:fill="FFFFFF"/>
        </w:rPr>
      </w:pPr>
    </w:p>
    <w:p w14:paraId="17D4E2C6" w14:textId="77777777" w:rsidR="00C45993" w:rsidRDefault="00000000">
      <w:pPr>
        <w:pStyle w:val="10"/>
        <w:numPr>
          <w:ilvl w:val="0"/>
          <w:numId w:val="90"/>
        </w:numPr>
        <w:spacing w:after="120" w:line="240" w:lineRule="auto"/>
        <w:ind w:left="431" w:hanging="431"/>
        <w:jc w:val="left"/>
        <w:rPr>
          <w:rFonts w:ascii="宋体" w:hAnsi="宋体"/>
        </w:rPr>
      </w:pPr>
      <w:bookmarkStart w:id="55" w:name="_Toc530055326"/>
      <w:bookmarkStart w:id="56" w:name="_Toc529980592"/>
      <w:bookmarkEnd w:id="31"/>
      <w:r>
        <w:rPr>
          <w:rFonts w:ascii="宋体" w:hAnsi="宋体" w:hint="eastAsia"/>
        </w:rPr>
        <w:lastRenderedPageBreak/>
        <w:t xml:space="preserve"> </w:t>
      </w:r>
      <w:bookmarkStart w:id="57" w:name="_Toc137028438"/>
      <w:r>
        <w:rPr>
          <w:rFonts w:ascii="宋体" w:hAnsi="宋体" w:hint="eastAsia"/>
        </w:rPr>
        <w:t>测试概述</w:t>
      </w:r>
      <w:bookmarkEnd w:id="55"/>
      <w:bookmarkEnd w:id="56"/>
      <w:bookmarkEnd w:id="57"/>
    </w:p>
    <w:p w14:paraId="5D0C9594" w14:textId="77777777" w:rsidR="00C45993" w:rsidRDefault="00000000">
      <w:pPr>
        <w:pStyle w:val="20"/>
        <w:spacing w:before="0" w:after="0" w:line="240" w:lineRule="auto"/>
        <w:ind w:left="1259" w:hangingChars="392" w:hanging="1259"/>
        <w:jc w:val="left"/>
        <w:rPr>
          <w:rFonts w:ascii="宋体" w:hAnsi="宋体"/>
        </w:rPr>
      </w:pPr>
      <w:bookmarkStart w:id="58" w:name="_Toc529980593"/>
      <w:bookmarkStart w:id="59" w:name="_Toc530055327"/>
      <w:r>
        <w:rPr>
          <w:rFonts w:ascii="宋体" w:hAnsi="宋体" w:hint="eastAsia"/>
        </w:rPr>
        <w:t xml:space="preserve"> </w:t>
      </w:r>
      <w:bookmarkStart w:id="60" w:name="_Toc137028439"/>
      <w:r>
        <w:rPr>
          <w:rFonts w:ascii="宋体" w:hAnsi="宋体"/>
        </w:rPr>
        <w:t>测试对象</w:t>
      </w:r>
      <w:bookmarkEnd w:id="58"/>
      <w:bookmarkEnd w:id="59"/>
      <w:bookmarkEnd w:id="60"/>
    </w:p>
    <w:p w14:paraId="46D32BD4" w14:textId="77777777" w:rsidR="006B48BB" w:rsidRPr="006B48BB" w:rsidRDefault="006B48BB" w:rsidP="00901193">
      <w:pPr>
        <w:pStyle w:val="affffffffffffffffffffc"/>
        <w:ind w:left="0" w:firstLine="420"/>
        <w:rPr>
          <w:rFonts w:ascii="Arial" w:eastAsiaTheme="minorEastAsia" w:hAnsi="Arial" w:cs="Arial"/>
          <w:color w:val="191919"/>
          <w:sz w:val="21"/>
          <w:szCs w:val="21"/>
          <w:shd w:val="clear" w:color="auto" w:fill="FFFFFF"/>
        </w:rPr>
      </w:pPr>
      <w:r w:rsidRPr="006B48BB">
        <w:rPr>
          <w:rFonts w:ascii="宋体" w:hAnsi="宋体" w:cs="宋体" w:hint="eastAsia"/>
          <w:color w:val="191919"/>
          <w:sz w:val="21"/>
          <w:szCs w:val="21"/>
          <w:shd w:val="clear" w:color="auto" w:fill="FFFFFF"/>
        </w:rPr>
        <w:t>后台管理系统的主要功能和模块：</w:t>
      </w:r>
    </w:p>
    <w:p w14:paraId="2E452E6C" w14:textId="77777777" w:rsidR="00C45993" w:rsidRPr="006B48BB" w:rsidRDefault="006B48BB" w:rsidP="00901193">
      <w:pPr>
        <w:pStyle w:val="affffffffffffffffffffc"/>
        <w:ind w:left="420" w:firstLine="420"/>
        <w:rPr>
          <w:rFonts w:eastAsiaTheme="minorEastAsia"/>
          <w:color w:val="0000FF"/>
          <w:sz w:val="21"/>
          <w:szCs w:val="21"/>
        </w:rPr>
      </w:pPr>
      <w:r w:rsidRPr="006B48BB">
        <w:rPr>
          <w:rFonts w:ascii="宋体" w:hAnsi="宋体" w:cs="宋体" w:hint="eastAsia"/>
          <w:color w:val="191919"/>
          <w:sz w:val="21"/>
          <w:szCs w:val="21"/>
          <w:shd w:val="clear" w:color="auto" w:fill="FFFFFF"/>
        </w:rPr>
        <w:t>登录界面</w:t>
      </w:r>
      <w:r w:rsidRPr="006B48BB">
        <w:rPr>
          <w:rFonts w:ascii="Arial" w:eastAsiaTheme="minorEastAsia" w:hAnsi="Arial" w:cs="Arial" w:hint="eastAsia"/>
          <w:color w:val="191919"/>
          <w:sz w:val="21"/>
          <w:szCs w:val="21"/>
          <w:shd w:val="clear" w:color="auto" w:fill="FFFFFF"/>
        </w:rPr>
        <w:t>、</w:t>
      </w:r>
      <w:r w:rsidRPr="006B48BB">
        <w:rPr>
          <w:rFonts w:ascii="宋体" w:hAnsi="宋体" w:cs="宋体" w:hint="eastAsia"/>
          <w:color w:val="191919"/>
          <w:sz w:val="21"/>
          <w:szCs w:val="21"/>
          <w:shd w:val="clear" w:color="auto" w:fill="FFFFFF"/>
        </w:rPr>
        <w:t>主页</w:t>
      </w:r>
      <w:r w:rsidRPr="006B48BB">
        <w:rPr>
          <w:rFonts w:ascii="Arial" w:eastAsiaTheme="minorEastAsia" w:hAnsi="Arial" w:cs="Arial" w:hint="eastAsia"/>
          <w:color w:val="191919"/>
          <w:sz w:val="21"/>
          <w:szCs w:val="21"/>
          <w:shd w:val="clear" w:color="auto" w:fill="FFFFFF"/>
        </w:rPr>
        <w:t>、</w:t>
      </w:r>
      <w:r w:rsidRPr="006B48BB">
        <w:rPr>
          <w:rFonts w:ascii="宋体" w:hAnsi="宋体" w:cs="宋体" w:hint="eastAsia"/>
          <w:color w:val="191919"/>
          <w:sz w:val="21"/>
          <w:szCs w:val="21"/>
          <w:shd w:val="clear" w:color="auto" w:fill="FFFFFF"/>
        </w:rPr>
        <w:t>蜕变用户管理</w:t>
      </w:r>
      <w:r w:rsidRPr="006B48BB">
        <w:rPr>
          <w:rFonts w:ascii="Arial" w:eastAsiaTheme="minorEastAsia" w:hAnsi="Arial" w:cs="Arial" w:hint="eastAsia"/>
          <w:color w:val="191919"/>
          <w:sz w:val="21"/>
          <w:szCs w:val="21"/>
          <w:shd w:val="clear" w:color="auto" w:fill="FFFFFF"/>
        </w:rPr>
        <w:t>、</w:t>
      </w:r>
      <w:r w:rsidRPr="006B48BB">
        <w:rPr>
          <w:rFonts w:ascii="宋体" w:hAnsi="宋体" w:cs="宋体" w:hint="eastAsia"/>
          <w:color w:val="191919"/>
          <w:sz w:val="21"/>
          <w:szCs w:val="21"/>
          <w:shd w:val="clear" w:color="auto" w:fill="FFFFFF"/>
        </w:rPr>
        <w:t>微信用户管理</w:t>
      </w:r>
      <w:r w:rsidRPr="006B48BB">
        <w:rPr>
          <w:rFonts w:ascii="Arial" w:eastAsiaTheme="minorEastAsia" w:hAnsi="Arial" w:cs="Arial" w:hint="eastAsia"/>
          <w:color w:val="191919"/>
          <w:sz w:val="21"/>
          <w:szCs w:val="21"/>
          <w:shd w:val="clear" w:color="auto" w:fill="FFFFFF"/>
        </w:rPr>
        <w:t>、</w:t>
      </w:r>
      <w:r w:rsidRPr="006B48BB">
        <w:rPr>
          <w:rFonts w:ascii="宋体" w:hAnsi="宋体" w:cs="宋体" w:hint="eastAsia"/>
          <w:color w:val="191919"/>
          <w:sz w:val="21"/>
          <w:szCs w:val="21"/>
          <w:shd w:val="clear" w:color="auto" w:fill="FFFFFF"/>
        </w:rPr>
        <w:t>积分管理</w:t>
      </w:r>
      <w:r w:rsidRPr="006B48BB">
        <w:rPr>
          <w:rFonts w:ascii="Arial" w:eastAsiaTheme="minorEastAsia" w:hAnsi="Arial" w:cs="Arial" w:hint="eastAsia"/>
          <w:color w:val="191919"/>
          <w:sz w:val="21"/>
          <w:szCs w:val="21"/>
          <w:shd w:val="clear" w:color="auto" w:fill="FFFFFF"/>
        </w:rPr>
        <w:t>、</w:t>
      </w:r>
      <w:r w:rsidRPr="006B48BB">
        <w:rPr>
          <w:rFonts w:ascii="宋体" w:hAnsi="宋体" w:cs="宋体" w:hint="eastAsia"/>
          <w:color w:val="191919"/>
          <w:sz w:val="21"/>
          <w:szCs w:val="21"/>
          <w:shd w:val="clear" w:color="auto" w:fill="FFFFFF"/>
        </w:rPr>
        <w:t>系统管、系统监控</w:t>
      </w:r>
      <w:r w:rsidRPr="006B48BB">
        <w:rPr>
          <w:rFonts w:ascii="Arial" w:eastAsiaTheme="minorEastAsia" w:hAnsi="Arial" w:cs="Arial" w:hint="eastAsia"/>
          <w:color w:val="191919"/>
          <w:sz w:val="21"/>
          <w:szCs w:val="21"/>
          <w:shd w:val="clear" w:color="auto" w:fill="FFFFFF"/>
        </w:rPr>
        <w:t>、</w:t>
      </w:r>
      <w:r w:rsidRPr="006B48BB">
        <w:rPr>
          <w:rFonts w:ascii="宋体" w:hAnsi="宋体" w:cs="宋体" w:hint="eastAsia"/>
          <w:color w:val="191919"/>
          <w:sz w:val="21"/>
          <w:szCs w:val="21"/>
          <w:shd w:val="clear" w:color="auto" w:fill="FFFFFF"/>
        </w:rPr>
        <w:t>系统工具</w:t>
      </w:r>
      <w:r w:rsidR="00BB0580">
        <w:rPr>
          <w:rFonts w:ascii="宋体" w:hAnsi="宋体" w:cs="宋体" w:hint="eastAsia"/>
          <w:color w:val="191919"/>
          <w:sz w:val="21"/>
          <w:szCs w:val="21"/>
          <w:shd w:val="clear" w:color="auto" w:fill="FFFFFF"/>
        </w:rPr>
        <w:t>。</w:t>
      </w:r>
    </w:p>
    <w:p w14:paraId="2F12A6DF" w14:textId="77777777" w:rsidR="00C45993" w:rsidRDefault="00000000">
      <w:pPr>
        <w:pStyle w:val="20"/>
        <w:spacing w:before="0" w:after="0" w:line="240" w:lineRule="auto"/>
        <w:ind w:left="1259" w:hangingChars="392" w:hanging="1259"/>
        <w:jc w:val="left"/>
        <w:rPr>
          <w:rFonts w:ascii="宋体" w:hAnsi="宋体"/>
        </w:rPr>
      </w:pPr>
      <w:bookmarkStart w:id="61" w:name="_Toc530055328"/>
      <w:bookmarkStart w:id="62" w:name="_Toc529980594"/>
      <w:r>
        <w:rPr>
          <w:rFonts w:ascii="宋体" w:hAnsi="宋体" w:hint="eastAsia"/>
        </w:rPr>
        <w:t xml:space="preserve"> </w:t>
      </w:r>
      <w:bookmarkStart w:id="63" w:name="_Toc137028440"/>
      <w:r>
        <w:rPr>
          <w:rFonts w:ascii="宋体" w:hAnsi="宋体" w:hint="eastAsia"/>
        </w:rPr>
        <w:t>功能性</w:t>
      </w:r>
      <w:r>
        <w:rPr>
          <w:rFonts w:ascii="宋体" w:hAnsi="宋体"/>
        </w:rPr>
        <w:t>测试</w:t>
      </w:r>
      <w:bookmarkEnd w:id="61"/>
      <w:bookmarkEnd w:id="62"/>
      <w:bookmarkEnd w:id="63"/>
    </w:p>
    <w:p w14:paraId="79989758" w14:textId="77777777" w:rsidR="00C45993" w:rsidRDefault="00000000">
      <w:pPr>
        <w:pStyle w:val="32"/>
        <w:spacing w:before="0" w:after="0" w:line="240" w:lineRule="auto"/>
        <w:ind w:left="1751" w:hangingChars="545" w:hanging="1751"/>
        <w:jc w:val="left"/>
        <w:rPr>
          <w:rFonts w:ascii="宋体" w:hAnsi="宋体"/>
        </w:rPr>
      </w:pPr>
      <w:bookmarkStart w:id="64" w:name="_Toc530055329"/>
      <w:bookmarkStart w:id="65" w:name="_Toc124824207"/>
      <w:bookmarkStart w:id="66" w:name="_Toc124570575"/>
      <w:bookmarkStart w:id="67" w:name="_Toc7758700"/>
      <w:bookmarkStart w:id="68" w:name="_Toc529980595"/>
      <w:bookmarkStart w:id="69" w:name="_Toc124824208"/>
      <w:bookmarkStart w:id="70" w:name="_Toc7758701"/>
      <w:bookmarkStart w:id="71" w:name="_Toc124570576"/>
      <w:r>
        <w:rPr>
          <w:rFonts w:ascii="宋体" w:hAnsi="宋体" w:hint="eastAsia"/>
        </w:rPr>
        <w:t xml:space="preserve"> </w:t>
      </w:r>
      <w:bookmarkStart w:id="72" w:name="_Toc137028441"/>
      <w:r>
        <w:rPr>
          <w:rFonts w:ascii="宋体" w:hAnsi="宋体" w:hint="eastAsia"/>
        </w:rPr>
        <w:t>功能测试</w:t>
      </w:r>
      <w:bookmarkEnd w:id="64"/>
      <w:bookmarkEnd w:id="65"/>
      <w:bookmarkEnd w:id="66"/>
      <w:bookmarkEnd w:id="67"/>
      <w:bookmarkEnd w:id="68"/>
      <w:bookmarkEnd w:id="72"/>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252"/>
        <w:gridCol w:w="7357"/>
      </w:tblGrid>
      <w:tr w:rsidR="00C45993" w14:paraId="7078F5D6" w14:textId="77777777">
        <w:tc>
          <w:tcPr>
            <w:tcW w:w="1172" w:type="pct"/>
            <w:vAlign w:val="center"/>
          </w:tcPr>
          <w:p w14:paraId="6DF2FF1B" w14:textId="77777777" w:rsidR="00C45993" w:rsidRDefault="00000000">
            <w:pPr>
              <w:jc w:val="center"/>
              <w:rPr>
                <w:rFonts w:ascii="宋体" w:hAnsi="宋体"/>
                <w:b/>
                <w:bCs/>
                <w:szCs w:val="21"/>
                <w:lang w:val="en-GB"/>
              </w:rPr>
            </w:pPr>
            <w:r>
              <w:rPr>
                <w:rFonts w:ascii="宋体" w:hAnsi="宋体" w:hint="eastAsia"/>
                <w:b/>
                <w:bCs/>
                <w:szCs w:val="21"/>
                <w:lang w:val="en-GB"/>
              </w:rPr>
              <w:t>测试目标</w:t>
            </w:r>
          </w:p>
        </w:tc>
        <w:tc>
          <w:tcPr>
            <w:tcW w:w="3828" w:type="pct"/>
          </w:tcPr>
          <w:p w14:paraId="1E319DA1" w14:textId="77777777" w:rsidR="00C45993" w:rsidRDefault="008E17A7">
            <w:pPr>
              <w:rPr>
                <w:iCs/>
              </w:rPr>
            </w:pPr>
            <w:r>
              <w:rPr>
                <w:rFonts w:hint="eastAsia"/>
                <w:iCs/>
              </w:rPr>
              <w:t>用户信息管理、导入导出功能正常</w:t>
            </w:r>
            <w:r w:rsidR="00B92473">
              <w:rPr>
                <w:rFonts w:hint="eastAsia"/>
                <w:iCs/>
              </w:rPr>
              <w:t>、</w:t>
            </w:r>
            <w:r w:rsidR="00B92473" w:rsidRPr="006B48BB">
              <w:rPr>
                <w:rFonts w:ascii="宋体" w:hAnsi="宋体" w:cs="宋体" w:hint="eastAsia"/>
                <w:color w:val="191919"/>
                <w:szCs w:val="21"/>
                <w:shd w:val="clear" w:color="auto" w:fill="FFFFFF"/>
              </w:rPr>
              <w:t>登录界面</w:t>
            </w:r>
            <w:r w:rsidR="00B92473" w:rsidRPr="006B48BB">
              <w:rPr>
                <w:rFonts w:ascii="Arial" w:eastAsiaTheme="minorEastAsia" w:hAnsi="Arial" w:cs="Arial" w:hint="eastAsia"/>
                <w:color w:val="191919"/>
                <w:szCs w:val="21"/>
                <w:shd w:val="clear" w:color="auto" w:fill="FFFFFF"/>
              </w:rPr>
              <w:t>、</w:t>
            </w:r>
            <w:r w:rsidR="00B92473" w:rsidRPr="006B48BB">
              <w:rPr>
                <w:rFonts w:ascii="宋体" w:hAnsi="宋体" w:cs="宋体" w:hint="eastAsia"/>
                <w:color w:val="191919"/>
                <w:szCs w:val="21"/>
                <w:shd w:val="clear" w:color="auto" w:fill="FFFFFF"/>
              </w:rPr>
              <w:t>主页</w:t>
            </w:r>
            <w:r w:rsidR="00B92473" w:rsidRPr="006B48BB">
              <w:rPr>
                <w:rFonts w:ascii="Arial" w:eastAsiaTheme="minorEastAsia" w:hAnsi="Arial" w:cs="Arial" w:hint="eastAsia"/>
                <w:color w:val="191919"/>
                <w:szCs w:val="21"/>
                <w:shd w:val="clear" w:color="auto" w:fill="FFFFFF"/>
              </w:rPr>
              <w:t>、</w:t>
            </w:r>
            <w:r w:rsidR="00B92473" w:rsidRPr="006B48BB">
              <w:rPr>
                <w:rFonts w:ascii="宋体" w:hAnsi="宋体" w:cs="宋体" w:hint="eastAsia"/>
                <w:color w:val="191919"/>
                <w:szCs w:val="21"/>
                <w:shd w:val="clear" w:color="auto" w:fill="FFFFFF"/>
              </w:rPr>
              <w:t>蜕变用户管理</w:t>
            </w:r>
            <w:r w:rsidR="00B92473" w:rsidRPr="006B48BB">
              <w:rPr>
                <w:rFonts w:ascii="Arial" w:eastAsiaTheme="minorEastAsia" w:hAnsi="Arial" w:cs="Arial" w:hint="eastAsia"/>
                <w:color w:val="191919"/>
                <w:szCs w:val="21"/>
                <w:shd w:val="clear" w:color="auto" w:fill="FFFFFF"/>
              </w:rPr>
              <w:t>、</w:t>
            </w:r>
            <w:r w:rsidR="00B92473" w:rsidRPr="006B48BB">
              <w:rPr>
                <w:rFonts w:ascii="宋体" w:hAnsi="宋体" w:cs="宋体" w:hint="eastAsia"/>
                <w:color w:val="191919"/>
                <w:szCs w:val="21"/>
                <w:shd w:val="clear" w:color="auto" w:fill="FFFFFF"/>
              </w:rPr>
              <w:t>微信用户管理</w:t>
            </w:r>
            <w:r w:rsidR="00B92473" w:rsidRPr="006B48BB">
              <w:rPr>
                <w:rFonts w:ascii="Arial" w:eastAsiaTheme="minorEastAsia" w:hAnsi="Arial" w:cs="Arial" w:hint="eastAsia"/>
                <w:color w:val="191919"/>
                <w:szCs w:val="21"/>
                <w:shd w:val="clear" w:color="auto" w:fill="FFFFFF"/>
              </w:rPr>
              <w:t>、</w:t>
            </w:r>
            <w:r w:rsidR="00B92473" w:rsidRPr="006B48BB">
              <w:rPr>
                <w:rFonts w:ascii="宋体" w:hAnsi="宋体" w:cs="宋体" w:hint="eastAsia"/>
                <w:color w:val="191919"/>
                <w:szCs w:val="21"/>
                <w:shd w:val="clear" w:color="auto" w:fill="FFFFFF"/>
              </w:rPr>
              <w:t>积分管理</w:t>
            </w:r>
            <w:r w:rsidR="00B92473" w:rsidRPr="006B48BB">
              <w:rPr>
                <w:rFonts w:ascii="Arial" w:eastAsiaTheme="minorEastAsia" w:hAnsi="Arial" w:cs="Arial" w:hint="eastAsia"/>
                <w:color w:val="191919"/>
                <w:szCs w:val="21"/>
                <w:shd w:val="clear" w:color="auto" w:fill="FFFFFF"/>
              </w:rPr>
              <w:t>、</w:t>
            </w:r>
            <w:r w:rsidR="00B92473" w:rsidRPr="006B48BB">
              <w:rPr>
                <w:rFonts w:ascii="宋体" w:hAnsi="宋体" w:cs="宋体" w:hint="eastAsia"/>
                <w:color w:val="191919"/>
                <w:szCs w:val="21"/>
                <w:shd w:val="clear" w:color="auto" w:fill="FFFFFF"/>
              </w:rPr>
              <w:t>系统管、系统监控</w:t>
            </w:r>
            <w:r w:rsidR="00B92473" w:rsidRPr="006B48BB">
              <w:rPr>
                <w:rFonts w:ascii="Arial" w:eastAsiaTheme="minorEastAsia" w:hAnsi="Arial" w:cs="Arial" w:hint="eastAsia"/>
                <w:color w:val="191919"/>
                <w:szCs w:val="21"/>
                <w:shd w:val="clear" w:color="auto" w:fill="FFFFFF"/>
              </w:rPr>
              <w:t>、</w:t>
            </w:r>
            <w:r w:rsidR="00B92473" w:rsidRPr="006B48BB">
              <w:rPr>
                <w:rFonts w:ascii="宋体" w:hAnsi="宋体" w:cs="宋体" w:hint="eastAsia"/>
                <w:color w:val="191919"/>
                <w:szCs w:val="21"/>
                <w:shd w:val="clear" w:color="auto" w:fill="FFFFFF"/>
              </w:rPr>
              <w:t>系统工具</w:t>
            </w:r>
          </w:p>
        </w:tc>
      </w:tr>
      <w:tr w:rsidR="00C45993" w14:paraId="2AF93E55" w14:textId="77777777">
        <w:tc>
          <w:tcPr>
            <w:tcW w:w="1172" w:type="pct"/>
            <w:vAlign w:val="center"/>
          </w:tcPr>
          <w:p w14:paraId="6B7C1677" w14:textId="77777777" w:rsidR="00C45993" w:rsidRDefault="00000000">
            <w:pPr>
              <w:jc w:val="center"/>
              <w:rPr>
                <w:rFonts w:ascii="宋体" w:hAnsi="宋体"/>
                <w:b/>
                <w:bCs/>
                <w:szCs w:val="21"/>
                <w:lang w:val="en-GB"/>
              </w:rPr>
            </w:pPr>
            <w:r>
              <w:rPr>
                <w:rFonts w:ascii="宋体" w:hAnsi="宋体" w:hint="eastAsia"/>
                <w:b/>
                <w:bCs/>
                <w:szCs w:val="21"/>
                <w:lang w:val="en-GB"/>
              </w:rPr>
              <w:t>技术</w:t>
            </w:r>
          </w:p>
        </w:tc>
        <w:tc>
          <w:tcPr>
            <w:tcW w:w="3828" w:type="pct"/>
          </w:tcPr>
          <w:p w14:paraId="1276B9A9" w14:textId="77777777" w:rsidR="00C45993" w:rsidRDefault="00000000">
            <w:pPr>
              <w:rPr>
                <w:iCs/>
              </w:rPr>
            </w:pPr>
            <w:r>
              <w:rPr>
                <w:rFonts w:hint="eastAsia"/>
                <w:iCs/>
              </w:rPr>
              <w:t>利用有效的和无效的数据来执行各个用例、用例流或功能，以核实以下内容：</w:t>
            </w:r>
          </w:p>
          <w:p w14:paraId="6FBD478E" w14:textId="77777777" w:rsidR="00C45993" w:rsidRDefault="00000000">
            <w:pPr>
              <w:rPr>
                <w:iCs/>
              </w:rPr>
            </w:pPr>
            <w:r>
              <w:rPr>
                <w:rFonts w:hint="eastAsia"/>
                <w:iCs/>
              </w:rPr>
              <w:t>在使用有效数据时得到预期的结果。</w:t>
            </w:r>
          </w:p>
          <w:p w14:paraId="4B6F1782" w14:textId="77777777" w:rsidR="00C45993" w:rsidRDefault="00000000">
            <w:pPr>
              <w:rPr>
                <w:iCs/>
              </w:rPr>
            </w:pPr>
            <w:r>
              <w:rPr>
                <w:rFonts w:hint="eastAsia"/>
                <w:iCs/>
              </w:rPr>
              <w:t>在使用无效数据时显示相应的错误消息或警告消息。</w:t>
            </w:r>
          </w:p>
          <w:p w14:paraId="7FE5B90E" w14:textId="77777777" w:rsidR="00C45993" w:rsidRDefault="00000000">
            <w:pPr>
              <w:rPr>
                <w:iCs/>
              </w:rPr>
            </w:pPr>
            <w:r>
              <w:rPr>
                <w:rFonts w:hint="eastAsia"/>
                <w:iCs/>
              </w:rPr>
              <w:t>各业务规则都得到了正确的应用。</w:t>
            </w:r>
          </w:p>
        </w:tc>
      </w:tr>
      <w:tr w:rsidR="00C45993" w14:paraId="0F41ABA4" w14:textId="77777777">
        <w:tc>
          <w:tcPr>
            <w:tcW w:w="1172" w:type="pct"/>
            <w:vAlign w:val="center"/>
          </w:tcPr>
          <w:p w14:paraId="36D8FA40" w14:textId="77777777" w:rsidR="00C45993" w:rsidRDefault="00000000">
            <w:pPr>
              <w:jc w:val="center"/>
              <w:rPr>
                <w:rFonts w:ascii="宋体" w:hAnsi="宋体"/>
                <w:b/>
                <w:bCs/>
                <w:szCs w:val="21"/>
                <w:lang w:val="en-GB"/>
              </w:rPr>
            </w:pPr>
            <w:r>
              <w:rPr>
                <w:rFonts w:ascii="宋体" w:hAnsi="宋体" w:hint="eastAsia"/>
                <w:b/>
                <w:bCs/>
                <w:szCs w:val="21"/>
                <w:lang w:val="en-GB"/>
              </w:rPr>
              <w:t>完成标准</w:t>
            </w:r>
          </w:p>
        </w:tc>
        <w:tc>
          <w:tcPr>
            <w:tcW w:w="3828" w:type="pct"/>
          </w:tcPr>
          <w:p w14:paraId="3D054C02" w14:textId="77777777" w:rsidR="00C45993" w:rsidRDefault="00000000">
            <w:pPr>
              <w:rPr>
                <w:iCs/>
              </w:rPr>
            </w:pPr>
            <w:r>
              <w:rPr>
                <w:rFonts w:hint="eastAsia"/>
                <w:iCs/>
              </w:rPr>
              <w:t>登录功能</w:t>
            </w:r>
            <w:r>
              <w:rPr>
                <w:rFonts w:hint="eastAsia"/>
                <w:iCs/>
              </w:rPr>
              <w:t>/</w:t>
            </w:r>
            <w:r>
              <w:rPr>
                <w:rFonts w:hint="eastAsia"/>
                <w:iCs/>
              </w:rPr>
              <w:t>接口正常</w:t>
            </w:r>
          </w:p>
        </w:tc>
      </w:tr>
      <w:tr w:rsidR="00C45993" w14:paraId="50AB0F2A" w14:textId="77777777">
        <w:tc>
          <w:tcPr>
            <w:tcW w:w="1172" w:type="pct"/>
            <w:vAlign w:val="center"/>
          </w:tcPr>
          <w:p w14:paraId="65626DEB" w14:textId="77777777" w:rsidR="00C45993" w:rsidRDefault="00000000">
            <w:pPr>
              <w:jc w:val="center"/>
              <w:rPr>
                <w:rFonts w:ascii="宋体" w:hAnsi="宋体"/>
                <w:b/>
                <w:bCs/>
                <w:szCs w:val="21"/>
                <w:lang w:val="en-GB"/>
              </w:rPr>
            </w:pPr>
            <w:r>
              <w:rPr>
                <w:rFonts w:ascii="宋体" w:hAnsi="宋体" w:hint="eastAsia"/>
                <w:b/>
                <w:bCs/>
                <w:szCs w:val="21"/>
                <w:lang w:val="en-GB"/>
              </w:rPr>
              <w:t>需考虑的特殊事项</w:t>
            </w:r>
          </w:p>
        </w:tc>
        <w:tc>
          <w:tcPr>
            <w:tcW w:w="3828" w:type="pct"/>
          </w:tcPr>
          <w:p w14:paraId="0C1FCB2F" w14:textId="77777777" w:rsidR="00C45993" w:rsidRDefault="00096C88">
            <w:pPr>
              <w:rPr>
                <w:iCs/>
              </w:rPr>
            </w:pPr>
            <w:r>
              <w:rPr>
                <w:rFonts w:hint="eastAsia"/>
                <w:iCs/>
              </w:rPr>
              <w:t>用户登录</w:t>
            </w:r>
            <w:r>
              <w:rPr>
                <w:iCs/>
              </w:rPr>
              <w:t>30</w:t>
            </w:r>
            <w:r>
              <w:rPr>
                <w:rFonts w:hint="eastAsia"/>
                <w:iCs/>
              </w:rPr>
              <w:t>分钟开始提醒打卡；</w:t>
            </w:r>
          </w:p>
          <w:p w14:paraId="3AC27263" w14:textId="77777777" w:rsidR="00C45993" w:rsidRDefault="00096C88">
            <w:pPr>
              <w:rPr>
                <w:iCs/>
              </w:rPr>
            </w:pPr>
            <w:r>
              <w:rPr>
                <w:rFonts w:hint="eastAsia"/>
                <w:iCs/>
              </w:rPr>
              <w:t>用户登录没打卡，须每隔</w:t>
            </w:r>
            <w:r>
              <w:rPr>
                <w:rFonts w:hint="eastAsia"/>
                <w:iCs/>
              </w:rPr>
              <w:t>2</w:t>
            </w:r>
            <w:r>
              <w:rPr>
                <w:rFonts w:hint="eastAsia"/>
                <w:iCs/>
              </w:rPr>
              <w:t>小时后提醒一次。</w:t>
            </w:r>
          </w:p>
        </w:tc>
      </w:tr>
    </w:tbl>
    <w:p w14:paraId="4D7197DF" w14:textId="77777777" w:rsidR="00C45993" w:rsidRDefault="00000000">
      <w:pPr>
        <w:pStyle w:val="32"/>
        <w:spacing w:before="0" w:after="0" w:line="240" w:lineRule="auto"/>
        <w:ind w:left="1751" w:hangingChars="545" w:hanging="1751"/>
        <w:jc w:val="left"/>
        <w:rPr>
          <w:rFonts w:ascii="宋体" w:hAnsi="宋体"/>
        </w:rPr>
      </w:pPr>
      <w:bookmarkStart w:id="73" w:name="_Toc530055330"/>
      <w:bookmarkStart w:id="74" w:name="_Toc529980596"/>
      <w:r>
        <w:rPr>
          <w:rFonts w:ascii="宋体" w:hAnsi="宋体" w:hint="eastAsia"/>
        </w:rPr>
        <w:t xml:space="preserve"> </w:t>
      </w:r>
      <w:bookmarkStart w:id="75" w:name="_Toc137028442"/>
      <w:r>
        <w:rPr>
          <w:rFonts w:ascii="宋体" w:hAnsi="宋体" w:hint="eastAsia"/>
        </w:rPr>
        <w:t>用户界面测试</w:t>
      </w:r>
      <w:bookmarkEnd w:id="69"/>
      <w:bookmarkEnd w:id="70"/>
      <w:bookmarkEnd w:id="71"/>
      <w:bookmarkEnd w:id="73"/>
      <w:bookmarkEnd w:id="74"/>
      <w:bookmarkEnd w:id="75"/>
    </w:p>
    <w:tbl>
      <w:tblPr>
        <w:tblW w:w="9072"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127"/>
        <w:gridCol w:w="6945"/>
      </w:tblGrid>
      <w:tr w:rsidR="00C45993" w14:paraId="5C03576E" w14:textId="77777777">
        <w:tc>
          <w:tcPr>
            <w:tcW w:w="2127" w:type="dxa"/>
            <w:vAlign w:val="center"/>
          </w:tcPr>
          <w:p w14:paraId="19DC2925" w14:textId="77777777" w:rsidR="00C45993" w:rsidRDefault="00000000">
            <w:pPr>
              <w:jc w:val="center"/>
              <w:rPr>
                <w:rFonts w:ascii="宋体" w:hAnsi="宋体"/>
                <w:b/>
                <w:bCs/>
                <w:szCs w:val="21"/>
                <w:lang w:val="en-GB"/>
              </w:rPr>
            </w:pPr>
            <w:r>
              <w:rPr>
                <w:rFonts w:ascii="宋体" w:hAnsi="宋体" w:hint="eastAsia"/>
                <w:b/>
                <w:bCs/>
                <w:szCs w:val="21"/>
                <w:lang w:val="en-GB"/>
              </w:rPr>
              <w:t>测试目标</w:t>
            </w:r>
          </w:p>
        </w:tc>
        <w:tc>
          <w:tcPr>
            <w:tcW w:w="6945" w:type="dxa"/>
          </w:tcPr>
          <w:p w14:paraId="2E232FD5" w14:textId="77777777" w:rsidR="00C45993" w:rsidRDefault="00000000">
            <w:pPr>
              <w:rPr>
                <w:iCs/>
              </w:rPr>
            </w:pPr>
            <w:r>
              <w:rPr>
                <w:rFonts w:hint="eastAsia"/>
                <w:iCs/>
              </w:rPr>
              <w:t>核实以下内容：</w:t>
            </w:r>
          </w:p>
          <w:p w14:paraId="16EECB7C" w14:textId="77777777" w:rsidR="00C45993" w:rsidRDefault="00000000">
            <w:pPr>
              <w:rPr>
                <w:iCs/>
              </w:rPr>
            </w:pPr>
            <w:r>
              <w:rPr>
                <w:rFonts w:hint="eastAsia"/>
                <w:iCs/>
              </w:rPr>
              <w:t>通过测试进行的浏览可正确反映业务的功能和需求，这种浏览包括窗口与窗口之间、字段与字段之间的浏览，以及各种访问方法（</w:t>
            </w:r>
            <w:r>
              <w:rPr>
                <w:rFonts w:hint="eastAsia"/>
                <w:iCs/>
              </w:rPr>
              <w:t>Tab</w:t>
            </w:r>
            <w:r>
              <w:rPr>
                <w:rFonts w:hint="eastAsia"/>
                <w:iCs/>
              </w:rPr>
              <w:t>键、鼠标移动、和快捷键）的使用。</w:t>
            </w:r>
          </w:p>
          <w:p w14:paraId="62010400" w14:textId="77777777" w:rsidR="00C45993" w:rsidRDefault="00000000">
            <w:pPr>
              <w:rPr>
                <w:iCs/>
              </w:rPr>
            </w:pPr>
            <w:r>
              <w:rPr>
                <w:rFonts w:hint="eastAsia"/>
                <w:iCs/>
              </w:rPr>
              <w:t>窗口的对象和特征（例如，菜单、大小、位置、状态和中心）都符合标准。</w:t>
            </w:r>
          </w:p>
        </w:tc>
      </w:tr>
      <w:tr w:rsidR="00C45993" w14:paraId="196AD2C2" w14:textId="77777777">
        <w:tc>
          <w:tcPr>
            <w:tcW w:w="2127" w:type="dxa"/>
            <w:vAlign w:val="center"/>
          </w:tcPr>
          <w:p w14:paraId="073DF23A" w14:textId="77777777" w:rsidR="00C45993" w:rsidRDefault="00000000">
            <w:pPr>
              <w:jc w:val="center"/>
              <w:rPr>
                <w:rFonts w:ascii="宋体" w:hAnsi="宋体"/>
                <w:b/>
                <w:bCs/>
                <w:szCs w:val="21"/>
                <w:lang w:val="en-GB"/>
              </w:rPr>
            </w:pPr>
            <w:r>
              <w:rPr>
                <w:rFonts w:ascii="宋体" w:hAnsi="宋体" w:hint="eastAsia"/>
                <w:b/>
                <w:bCs/>
                <w:szCs w:val="21"/>
                <w:lang w:val="en-GB"/>
              </w:rPr>
              <w:t>技术</w:t>
            </w:r>
          </w:p>
        </w:tc>
        <w:tc>
          <w:tcPr>
            <w:tcW w:w="6945" w:type="dxa"/>
          </w:tcPr>
          <w:p w14:paraId="6E8257AF" w14:textId="77777777" w:rsidR="00C45993" w:rsidRDefault="00000000">
            <w:pPr>
              <w:rPr>
                <w:iCs/>
              </w:rPr>
            </w:pPr>
            <w:r>
              <w:rPr>
                <w:rFonts w:hint="eastAsia"/>
                <w:iCs/>
              </w:rPr>
              <w:t>为每个窗口创建或修改测试，以核实各个应用程序窗口和对象都可正确地进行浏览，并处于正常的对象状态。</w:t>
            </w:r>
          </w:p>
        </w:tc>
      </w:tr>
      <w:tr w:rsidR="00C45993" w14:paraId="26776604" w14:textId="77777777">
        <w:tc>
          <w:tcPr>
            <w:tcW w:w="2127" w:type="dxa"/>
            <w:vAlign w:val="center"/>
          </w:tcPr>
          <w:p w14:paraId="32240B75" w14:textId="77777777" w:rsidR="00C45993" w:rsidRDefault="00000000">
            <w:pPr>
              <w:jc w:val="center"/>
              <w:rPr>
                <w:rFonts w:ascii="宋体" w:hAnsi="宋体"/>
                <w:b/>
                <w:bCs/>
                <w:szCs w:val="21"/>
                <w:lang w:val="en-GB"/>
              </w:rPr>
            </w:pPr>
            <w:r>
              <w:rPr>
                <w:rFonts w:ascii="宋体" w:hAnsi="宋体" w:hint="eastAsia"/>
                <w:b/>
                <w:bCs/>
                <w:szCs w:val="21"/>
                <w:lang w:val="en-GB"/>
              </w:rPr>
              <w:t>完成标准</w:t>
            </w:r>
          </w:p>
        </w:tc>
        <w:tc>
          <w:tcPr>
            <w:tcW w:w="6945" w:type="dxa"/>
          </w:tcPr>
          <w:p w14:paraId="2BD85D13" w14:textId="77777777" w:rsidR="00C45993" w:rsidRDefault="00000000">
            <w:pPr>
              <w:rPr>
                <w:iCs/>
              </w:rPr>
            </w:pPr>
            <w:r>
              <w:rPr>
                <w:rFonts w:hint="eastAsia"/>
                <w:iCs/>
              </w:rPr>
              <w:t>成功地核实出各个窗口都与基准版本保持一致，或符合可接受标准。</w:t>
            </w:r>
          </w:p>
        </w:tc>
      </w:tr>
      <w:tr w:rsidR="00C45993" w14:paraId="18563B83" w14:textId="77777777">
        <w:tc>
          <w:tcPr>
            <w:tcW w:w="2127" w:type="dxa"/>
            <w:vAlign w:val="center"/>
          </w:tcPr>
          <w:p w14:paraId="4D915F33" w14:textId="77777777" w:rsidR="00C45993" w:rsidRDefault="00000000">
            <w:pPr>
              <w:jc w:val="center"/>
              <w:rPr>
                <w:rFonts w:ascii="宋体" w:hAnsi="宋体"/>
                <w:b/>
                <w:bCs/>
                <w:szCs w:val="21"/>
                <w:lang w:val="en-GB"/>
              </w:rPr>
            </w:pPr>
            <w:r>
              <w:rPr>
                <w:rFonts w:ascii="宋体" w:hAnsi="宋体" w:hint="eastAsia"/>
                <w:b/>
                <w:bCs/>
                <w:szCs w:val="21"/>
                <w:lang w:val="en-GB"/>
              </w:rPr>
              <w:t>需考虑的特殊事项</w:t>
            </w:r>
          </w:p>
        </w:tc>
        <w:tc>
          <w:tcPr>
            <w:tcW w:w="6945" w:type="dxa"/>
          </w:tcPr>
          <w:p w14:paraId="5CFE06C2" w14:textId="77777777" w:rsidR="00C45993" w:rsidRDefault="00000000">
            <w:pPr>
              <w:rPr>
                <w:iCs/>
              </w:rPr>
            </w:pPr>
            <w:r>
              <w:rPr>
                <w:rFonts w:hint="eastAsia"/>
                <w:iCs/>
              </w:rPr>
              <w:t>无</w:t>
            </w:r>
          </w:p>
        </w:tc>
      </w:tr>
    </w:tbl>
    <w:p w14:paraId="3F35CDCE" w14:textId="77777777" w:rsidR="00C45993" w:rsidRDefault="00000000">
      <w:pPr>
        <w:pStyle w:val="32"/>
        <w:spacing w:before="0" w:after="0" w:line="240" w:lineRule="auto"/>
        <w:ind w:left="1751" w:hangingChars="545" w:hanging="1751"/>
        <w:jc w:val="left"/>
        <w:rPr>
          <w:rFonts w:ascii="宋体" w:hAnsi="宋体"/>
        </w:rPr>
      </w:pPr>
      <w:bookmarkStart w:id="76" w:name="_Toc7758708"/>
      <w:bookmarkStart w:id="77" w:name="_Toc530055331"/>
      <w:bookmarkStart w:id="78" w:name="_Toc124824215"/>
      <w:bookmarkStart w:id="79" w:name="_Toc124570583"/>
      <w:bookmarkStart w:id="80" w:name="_Toc529980597"/>
      <w:r>
        <w:rPr>
          <w:rFonts w:ascii="宋体" w:hAnsi="宋体" w:hint="eastAsia"/>
        </w:rPr>
        <w:t xml:space="preserve"> </w:t>
      </w:r>
      <w:bookmarkStart w:id="81" w:name="_Toc137028443"/>
      <w:r>
        <w:rPr>
          <w:rFonts w:ascii="宋体" w:hAnsi="宋体" w:hint="eastAsia"/>
        </w:rPr>
        <w:t>兼容性测试</w:t>
      </w:r>
      <w:bookmarkEnd w:id="76"/>
      <w:bookmarkEnd w:id="77"/>
      <w:bookmarkEnd w:id="78"/>
      <w:bookmarkEnd w:id="79"/>
      <w:bookmarkEnd w:id="80"/>
      <w:bookmarkEnd w:id="81"/>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252"/>
        <w:gridCol w:w="7357"/>
      </w:tblGrid>
      <w:tr w:rsidR="00C45993" w14:paraId="262B124B" w14:textId="77777777">
        <w:tc>
          <w:tcPr>
            <w:tcW w:w="1172" w:type="pct"/>
            <w:vAlign w:val="center"/>
          </w:tcPr>
          <w:p w14:paraId="0E25410A" w14:textId="77777777" w:rsidR="00C45993" w:rsidRDefault="00000000">
            <w:pPr>
              <w:jc w:val="center"/>
              <w:rPr>
                <w:rFonts w:ascii="宋体" w:hAnsi="宋体"/>
                <w:b/>
                <w:bCs/>
                <w:szCs w:val="21"/>
                <w:lang w:val="en-GB"/>
              </w:rPr>
            </w:pPr>
            <w:r>
              <w:rPr>
                <w:rFonts w:ascii="宋体" w:hAnsi="宋体" w:hint="eastAsia"/>
                <w:b/>
                <w:bCs/>
                <w:szCs w:val="21"/>
                <w:lang w:val="en-GB"/>
              </w:rPr>
              <w:t>测试目标</w:t>
            </w:r>
          </w:p>
        </w:tc>
        <w:tc>
          <w:tcPr>
            <w:tcW w:w="3828" w:type="pct"/>
          </w:tcPr>
          <w:p w14:paraId="463CD102" w14:textId="77777777" w:rsidR="00C45993" w:rsidRDefault="00000000">
            <w:pPr>
              <w:rPr>
                <w:iCs/>
              </w:rPr>
            </w:pPr>
            <w:r>
              <w:rPr>
                <w:rFonts w:hint="eastAsia"/>
                <w:iCs/>
              </w:rPr>
              <w:t>兼容多个浏览器（</w:t>
            </w:r>
            <w:r>
              <w:rPr>
                <w:rFonts w:hint="eastAsia"/>
                <w:iCs/>
              </w:rPr>
              <w:t>IE</w:t>
            </w:r>
            <w:r>
              <w:rPr>
                <w:rFonts w:hint="eastAsia"/>
                <w:iCs/>
              </w:rPr>
              <w:t>、</w:t>
            </w:r>
            <w:r>
              <w:rPr>
                <w:rFonts w:hint="eastAsia"/>
                <w:iCs/>
              </w:rPr>
              <w:t>EDGE</w:t>
            </w:r>
            <w:r>
              <w:rPr>
                <w:rFonts w:hint="eastAsia"/>
                <w:iCs/>
              </w:rPr>
              <w:t>、谷歌浏览器等等）</w:t>
            </w:r>
          </w:p>
        </w:tc>
      </w:tr>
      <w:tr w:rsidR="00C45993" w14:paraId="70BF91FC" w14:textId="77777777">
        <w:tc>
          <w:tcPr>
            <w:tcW w:w="1172" w:type="pct"/>
            <w:vAlign w:val="center"/>
          </w:tcPr>
          <w:p w14:paraId="5D69958B" w14:textId="77777777" w:rsidR="00C45993" w:rsidRDefault="00000000">
            <w:pPr>
              <w:jc w:val="center"/>
              <w:rPr>
                <w:rFonts w:ascii="宋体" w:hAnsi="宋体"/>
                <w:b/>
                <w:bCs/>
                <w:szCs w:val="21"/>
                <w:lang w:val="en-GB"/>
              </w:rPr>
            </w:pPr>
            <w:r>
              <w:rPr>
                <w:rFonts w:ascii="宋体" w:hAnsi="宋体" w:hint="eastAsia"/>
                <w:b/>
                <w:bCs/>
                <w:szCs w:val="21"/>
                <w:lang w:val="en-GB"/>
              </w:rPr>
              <w:t>技术</w:t>
            </w:r>
          </w:p>
        </w:tc>
        <w:tc>
          <w:tcPr>
            <w:tcW w:w="3828" w:type="pct"/>
          </w:tcPr>
          <w:p w14:paraId="369AEE95" w14:textId="77777777" w:rsidR="00C45993" w:rsidRDefault="001919FF">
            <w:pPr>
              <w:jc w:val="left"/>
              <w:rPr>
                <w:iCs/>
              </w:rPr>
            </w:pPr>
            <w:r w:rsidRPr="001919FF">
              <w:rPr>
                <w:rFonts w:hint="eastAsia"/>
                <w:iCs/>
              </w:rPr>
              <w:t xml:space="preserve">Internet Explorer </w:t>
            </w:r>
            <w:r w:rsidRPr="001919FF">
              <w:rPr>
                <w:rFonts w:hint="eastAsia"/>
                <w:iCs/>
              </w:rPr>
              <w:t>模式</w:t>
            </w:r>
          </w:p>
        </w:tc>
      </w:tr>
      <w:tr w:rsidR="00C45993" w14:paraId="6FE7BE85" w14:textId="77777777">
        <w:tc>
          <w:tcPr>
            <w:tcW w:w="1172" w:type="pct"/>
            <w:vAlign w:val="center"/>
          </w:tcPr>
          <w:p w14:paraId="005051CF" w14:textId="77777777" w:rsidR="00C45993" w:rsidRDefault="00000000">
            <w:pPr>
              <w:jc w:val="center"/>
              <w:rPr>
                <w:rFonts w:ascii="宋体" w:hAnsi="宋体"/>
                <w:b/>
                <w:bCs/>
                <w:szCs w:val="21"/>
                <w:lang w:val="en-GB"/>
              </w:rPr>
            </w:pPr>
            <w:r>
              <w:rPr>
                <w:rFonts w:ascii="宋体" w:hAnsi="宋体" w:hint="eastAsia"/>
                <w:b/>
                <w:bCs/>
                <w:szCs w:val="21"/>
                <w:lang w:val="en-GB"/>
              </w:rPr>
              <w:t>完成标准</w:t>
            </w:r>
          </w:p>
        </w:tc>
        <w:tc>
          <w:tcPr>
            <w:tcW w:w="3828" w:type="pct"/>
          </w:tcPr>
          <w:p w14:paraId="245F1CFC" w14:textId="77777777" w:rsidR="00C45993" w:rsidRDefault="00000000">
            <w:pPr>
              <w:rPr>
                <w:iCs/>
              </w:rPr>
            </w:pPr>
            <w:r>
              <w:rPr>
                <w:rFonts w:hint="eastAsia"/>
                <w:iCs/>
              </w:rPr>
              <w:t>所有浏览器打开系统都能正常显示，主要功能正常</w:t>
            </w:r>
          </w:p>
        </w:tc>
      </w:tr>
      <w:tr w:rsidR="00C45993" w14:paraId="123B6004" w14:textId="77777777">
        <w:tc>
          <w:tcPr>
            <w:tcW w:w="1172" w:type="pct"/>
            <w:vAlign w:val="center"/>
          </w:tcPr>
          <w:p w14:paraId="2884EDC7" w14:textId="77777777" w:rsidR="00C45993" w:rsidRDefault="00000000">
            <w:pPr>
              <w:jc w:val="center"/>
              <w:rPr>
                <w:rFonts w:ascii="宋体" w:hAnsi="宋体"/>
                <w:b/>
                <w:bCs/>
                <w:szCs w:val="21"/>
                <w:lang w:val="en-GB"/>
              </w:rPr>
            </w:pPr>
            <w:r>
              <w:rPr>
                <w:rFonts w:ascii="宋体" w:hAnsi="宋体" w:hint="eastAsia"/>
                <w:b/>
                <w:bCs/>
                <w:szCs w:val="21"/>
                <w:lang w:val="en-GB"/>
              </w:rPr>
              <w:t>需考虑的特殊事项</w:t>
            </w:r>
          </w:p>
        </w:tc>
        <w:tc>
          <w:tcPr>
            <w:tcW w:w="3828" w:type="pct"/>
          </w:tcPr>
          <w:p w14:paraId="0EA2AFB5" w14:textId="77777777" w:rsidR="00C45993" w:rsidRDefault="00000000">
            <w:pPr>
              <w:jc w:val="left"/>
            </w:pPr>
            <w:r>
              <w:rPr>
                <w:rFonts w:hint="eastAsia"/>
              </w:rPr>
              <w:t>IE</w:t>
            </w:r>
            <w:r>
              <w:rPr>
                <w:rFonts w:hint="eastAsia"/>
              </w:rPr>
              <w:t>浏览器优先</w:t>
            </w:r>
          </w:p>
        </w:tc>
      </w:tr>
    </w:tbl>
    <w:p w14:paraId="0ADF21D8" w14:textId="77777777" w:rsidR="00C45993" w:rsidRDefault="00000000">
      <w:pPr>
        <w:pStyle w:val="32"/>
        <w:spacing w:before="0" w:after="0" w:line="240" w:lineRule="auto"/>
        <w:ind w:left="1751" w:hangingChars="545" w:hanging="1751"/>
        <w:jc w:val="left"/>
      </w:pPr>
      <w:bookmarkStart w:id="82" w:name="_Toc530055332"/>
      <w:bookmarkStart w:id="83" w:name="_Toc529980598"/>
      <w:r>
        <w:rPr>
          <w:rFonts w:hint="eastAsia"/>
        </w:rPr>
        <w:t xml:space="preserve"> </w:t>
      </w:r>
      <w:bookmarkStart w:id="84" w:name="_Toc137028444"/>
      <w:r>
        <w:rPr>
          <w:rFonts w:hint="eastAsia"/>
        </w:rPr>
        <w:t>流程</w:t>
      </w:r>
      <w:r>
        <w:t>测试</w:t>
      </w:r>
      <w:bookmarkEnd w:id="82"/>
      <w:bookmarkEnd w:id="83"/>
      <w:bookmarkEnd w:id="84"/>
    </w:p>
    <w:p w14:paraId="2D220B46" w14:textId="77777777" w:rsidR="00C45993" w:rsidRDefault="00000000">
      <w:pPr>
        <w:pStyle w:val="affffffffffffffffffffc"/>
        <w:ind w:left="0" w:firstLineChars="200" w:firstLine="480"/>
        <w:rPr>
          <w:rFonts w:ascii="Arial" w:eastAsia="Arial" w:hAnsi="Arial" w:cs="Arial"/>
          <w:color w:val="191919"/>
          <w:szCs w:val="24"/>
          <w:shd w:val="clear" w:color="auto" w:fill="FFFFFF"/>
        </w:rPr>
      </w:pPr>
      <w:r>
        <w:rPr>
          <w:rFonts w:ascii="Arial" w:eastAsia="Arial" w:hAnsi="Arial" w:cs="Arial" w:hint="eastAsia"/>
          <w:color w:val="191919"/>
          <w:szCs w:val="24"/>
          <w:shd w:val="clear" w:color="auto" w:fill="FFFFFF"/>
        </w:rPr>
        <w:t>按操作流程进行测试，主要有业务流程、数据流程、逻辑流程、正反流程、检查软件在按流程操作时能否正常走通。</w:t>
      </w:r>
    </w:p>
    <w:p w14:paraId="0E1751ED" w14:textId="77777777" w:rsidR="00C45993" w:rsidRDefault="00000000">
      <w:pPr>
        <w:pStyle w:val="32"/>
        <w:spacing w:before="0" w:after="0" w:line="240" w:lineRule="auto"/>
        <w:ind w:left="1751" w:hangingChars="545" w:hanging="1751"/>
        <w:jc w:val="left"/>
        <w:rPr>
          <w:rFonts w:ascii="宋体" w:hAnsi="宋体"/>
        </w:rPr>
      </w:pPr>
      <w:bookmarkStart w:id="85" w:name="_Toc529980599"/>
      <w:bookmarkStart w:id="86" w:name="_Toc530055333"/>
      <w:r>
        <w:rPr>
          <w:rFonts w:ascii="宋体" w:hAnsi="宋体" w:hint="eastAsia"/>
        </w:rPr>
        <w:lastRenderedPageBreak/>
        <w:t xml:space="preserve"> </w:t>
      </w:r>
      <w:bookmarkStart w:id="87" w:name="_Toc137028445"/>
      <w:r>
        <w:rPr>
          <w:rFonts w:ascii="宋体" w:hAnsi="宋体" w:hint="eastAsia"/>
        </w:rPr>
        <w:t>接口测试</w:t>
      </w:r>
      <w:bookmarkEnd w:id="85"/>
      <w:bookmarkEnd w:id="86"/>
      <w:bookmarkEnd w:id="87"/>
    </w:p>
    <w:p w14:paraId="2FAEAE3E" w14:textId="77777777" w:rsidR="00C45993" w:rsidRDefault="00000000">
      <w:pPr>
        <w:pStyle w:val="affffffffffffffffffffc"/>
        <w:ind w:left="0" w:firstLineChars="200" w:firstLine="480"/>
        <w:rPr>
          <w:rFonts w:ascii="Arial" w:hAnsi="Arial" w:cs="Arial"/>
          <w:color w:val="191919"/>
          <w:szCs w:val="24"/>
          <w:shd w:val="clear" w:color="auto" w:fill="FFFFFF"/>
        </w:rPr>
      </w:pPr>
      <w:r>
        <w:rPr>
          <w:rFonts w:ascii="Arial" w:hAnsi="Arial" w:cs="Arial" w:hint="eastAsia"/>
          <w:color w:val="191919"/>
          <w:szCs w:val="24"/>
          <w:shd w:val="clear" w:color="auto" w:fill="FFFFFF"/>
        </w:rPr>
        <w:t>常用接口都需要做接口测试：</w:t>
      </w:r>
    </w:p>
    <w:p w14:paraId="5B5F3C64" w14:textId="77777777" w:rsidR="00C45993" w:rsidRDefault="0092151D">
      <w:pPr>
        <w:pStyle w:val="affffffffffffffffffffc"/>
        <w:numPr>
          <w:ilvl w:val="0"/>
          <w:numId w:val="91"/>
        </w:numPr>
        <w:ind w:left="0" w:firstLineChars="200" w:firstLine="480"/>
        <w:rPr>
          <w:rFonts w:ascii="Arial" w:hAnsi="Arial" w:cs="Arial"/>
          <w:color w:val="191919"/>
          <w:szCs w:val="24"/>
          <w:shd w:val="clear" w:color="auto" w:fill="FFFFFF"/>
        </w:rPr>
      </w:pPr>
      <w:r>
        <w:rPr>
          <w:rFonts w:ascii="Arial" w:hAnsi="Arial" w:cs="Arial"/>
          <w:color w:val="191919"/>
          <w:szCs w:val="24"/>
          <w:shd w:val="clear" w:color="auto" w:fill="FFFFFF"/>
        </w:rPr>
        <w:t>GET</w:t>
      </w:r>
      <w:r>
        <w:rPr>
          <w:rFonts w:ascii="Arial" w:hAnsi="Arial" w:cs="Arial" w:hint="eastAsia"/>
          <w:color w:val="191919"/>
          <w:szCs w:val="24"/>
          <w:shd w:val="clear" w:color="auto" w:fill="FFFFFF"/>
        </w:rPr>
        <w:t>接口</w:t>
      </w:r>
    </w:p>
    <w:p w14:paraId="6F9CA72F" w14:textId="77777777" w:rsidR="00C45993" w:rsidRDefault="0092151D">
      <w:pPr>
        <w:pStyle w:val="affffffffffffffffffffc"/>
        <w:numPr>
          <w:ilvl w:val="0"/>
          <w:numId w:val="91"/>
        </w:numPr>
        <w:ind w:left="0" w:firstLineChars="200" w:firstLine="480"/>
        <w:rPr>
          <w:rFonts w:ascii="Arial" w:hAnsi="Arial" w:cs="Arial"/>
          <w:color w:val="191919"/>
          <w:szCs w:val="24"/>
          <w:shd w:val="clear" w:color="auto" w:fill="FFFFFF"/>
        </w:rPr>
      </w:pPr>
      <w:r>
        <w:rPr>
          <w:rFonts w:ascii="Arial" w:hAnsi="Arial" w:cs="Arial" w:hint="eastAsia"/>
          <w:color w:val="191919"/>
          <w:szCs w:val="24"/>
          <w:shd w:val="clear" w:color="auto" w:fill="FFFFFF"/>
        </w:rPr>
        <w:t>P</w:t>
      </w:r>
      <w:r>
        <w:rPr>
          <w:rFonts w:ascii="Arial" w:hAnsi="Arial" w:cs="Arial"/>
          <w:color w:val="191919"/>
          <w:szCs w:val="24"/>
          <w:shd w:val="clear" w:color="auto" w:fill="FFFFFF"/>
        </w:rPr>
        <w:t>OST</w:t>
      </w:r>
      <w:r>
        <w:rPr>
          <w:rFonts w:ascii="Arial" w:hAnsi="Arial" w:cs="Arial" w:hint="eastAsia"/>
          <w:color w:val="191919"/>
          <w:szCs w:val="24"/>
          <w:shd w:val="clear" w:color="auto" w:fill="FFFFFF"/>
        </w:rPr>
        <w:t>接口</w:t>
      </w:r>
    </w:p>
    <w:p w14:paraId="67C6B4A0" w14:textId="77777777" w:rsidR="00C45993" w:rsidRDefault="00000000">
      <w:pPr>
        <w:pStyle w:val="32"/>
        <w:spacing w:before="0" w:after="0" w:line="240" w:lineRule="auto"/>
        <w:ind w:left="1751" w:hangingChars="545" w:hanging="1751"/>
        <w:jc w:val="left"/>
        <w:rPr>
          <w:rFonts w:ascii="宋体" w:hAnsi="宋体"/>
        </w:rPr>
      </w:pPr>
      <w:bookmarkStart w:id="88" w:name="_Toc529980600"/>
      <w:bookmarkStart w:id="89" w:name="_Toc530055334"/>
      <w:r>
        <w:rPr>
          <w:rFonts w:ascii="宋体" w:hAnsi="宋体" w:hint="eastAsia"/>
        </w:rPr>
        <w:t xml:space="preserve"> </w:t>
      </w:r>
      <w:bookmarkStart w:id="90" w:name="_Toc137028446"/>
      <w:r>
        <w:rPr>
          <w:rFonts w:ascii="宋体" w:hAnsi="宋体" w:hint="eastAsia"/>
        </w:rPr>
        <w:t>安装卸载测试</w:t>
      </w:r>
      <w:bookmarkEnd w:id="88"/>
      <w:bookmarkEnd w:id="89"/>
      <w:bookmarkEnd w:id="90"/>
    </w:p>
    <w:p w14:paraId="4D0C5662" w14:textId="77777777" w:rsidR="00C45993" w:rsidRDefault="00000000">
      <w:pPr>
        <w:pStyle w:val="affffffffffffffffffffc"/>
        <w:ind w:left="0" w:firstLineChars="200" w:firstLine="480"/>
        <w:rPr>
          <w:rFonts w:ascii="Arial" w:hAnsi="Arial" w:cs="Arial"/>
          <w:color w:val="191919"/>
          <w:szCs w:val="24"/>
          <w:shd w:val="clear" w:color="auto" w:fill="FFFFFF"/>
        </w:rPr>
      </w:pPr>
      <w:r>
        <w:rPr>
          <w:rFonts w:ascii="Arial" w:hAnsi="Arial" w:cs="Arial" w:hint="eastAsia"/>
          <w:color w:val="191919"/>
          <w:szCs w:val="24"/>
          <w:shd w:val="clear" w:color="auto" w:fill="FFFFFF"/>
        </w:rPr>
        <w:t>安装测试有三个目的</w:t>
      </w:r>
      <w:r>
        <w:rPr>
          <w:rFonts w:ascii="Arial" w:hAnsi="Arial" w:cs="Arial" w:hint="eastAsia"/>
          <w:color w:val="191919"/>
          <w:szCs w:val="24"/>
          <w:shd w:val="clear" w:color="auto" w:fill="FFFFFF"/>
        </w:rPr>
        <w:t>:</w:t>
      </w:r>
    </w:p>
    <w:p w14:paraId="6D5ADBE5" w14:textId="77777777" w:rsidR="00C45993" w:rsidRDefault="00000000">
      <w:pPr>
        <w:pStyle w:val="affffffffffffffffffffc"/>
        <w:ind w:left="0" w:firstLineChars="200" w:firstLine="480"/>
        <w:rPr>
          <w:rFonts w:ascii="Arial" w:hAnsi="Arial" w:cs="Arial"/>
          <w:color w:val="191919"/>
          <w:szCs w:val="24"/>
          <w:shd w:val="clear" w:color="auto" w:fill="FFFFFF"/>
        </w:rPr>
      </w:pPr>
      <w:r>
        <w:rPr>
          <w:rFonts w:ascii="Arial" w:hAnsi="Arial" w:cs="Arial" w:hint="eastAsia"/>
          <w:color w:val="191919"/>
          <w:szCs w:val="24"/>
          <w:shd w:val="clear" w:color="auto" w:fill="FFFFFF"/>
        </w:rPr>
        <w:t>第一个目的是确保该软件在正常情况和异常情况的不同条件下，例如，进行首次安装、升级、完整的或自定义的安装都能进行安装。异常情况包括磁盘空间不足、缺少目录创建权限等。</w:t>
      </w:r>
    </w:p>
    <w:p w14:paraId="51B2C86A" w14:textId="77777777" w:rsidR="00C45993" w:rsidRDefault="00000000">
      <w:pPr>
        <w:pStyle w:val="affffffffffffffffffffc"/>
        <w:ind w:left="0" w:firstLineChars="200" w:firstLine="480"/>
        <w:rPr>
          <w:rFonts w:ascii="Arial" w:hAnsi="Arial" w:cs="Arial"/>
          <w:color w:val="191919"/>
          <w:szCs w:val="24"/>
          <w:shd w:val="clear" w:color="auto" w:fill="FFFFFF"/>
        </w:rPr>
      </w:pPr>
      <w:r>
        <w:rPr>
          <w:rFonts w:ascii="Arial" w:hAnsi="Arial" w:cs="Arial" w:hint="eastAsia"/>
          <w:color w:val="191919"/>
          <w:szCs w:val="24"/>
          <w:shd w:val="clear" w:color="auto" w:fill="FFFFFF"/>
        </w:rPr>
        <w:t>第二个目的是核实软件在安装后可立即正常运行。这通常是指运行大量为功能测试制定的测试。</w:t>
      </w:r>
    </w:p>
    <w:p w14:paraId="52BF7DD2" w14:textId="77777777" w:rsidR="00C45993" w:rsidRDefault="00000000">
      <w:pPr>
        <w:pStyle w:val="affffffffffffffffffffc"/>
        <w:ind w:left="0" w:firstLineChars="200" w:firstLine="480"/>
        <w:rPr>
          <w:rFonts w:ascii="Arial" w:hAnsi="Arial" w:cs="Arial"/>
          <w:color w:val="191919"/>
          <w:szCs w:val="24"/>
          <w:shd w:val="clear" w:color="auto" w:fill="FFFFFF"/>
        </w:rPr>
      </w:pPr>
      <w:r>
        <w:rPr>
          <w:rFonts w:ascii="Arial" w:hAnsi="Arial" w:cs="Arial" w:hint="eastAsia"/>
          <w:color w:val="191919"/>
          <w:szCs w:val="24"/>
          <w:shd w:val="clear" w:color="auto" w:fill="FFFFFF"/>
        </w:rPr>
        <w:t>第三个目的是在软件不再使用的情况下能否进行安全的卸载。</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252"/>
        <w:gridCol w:w="7357"/>
      </w:tblGrid>
      <w:tr w:rsidR="00C45993" w14:paraId="51EC89A3" w14:textId="77777777">
        <w:tc>
          <w:tcPr>
            <w:tcW w:w="1172" w:type="pct"/>
            <w:vAlign w:val="center"/>
          </w:tcPr>
          <w:p w14:paraId="174AD009" w14:textId="77777777" w:rsidR="00C45993" w:rsidRDefault="00000000">
            <w:pPr>
              <w:jc w:val="center"/>
              <w:rPr>
                <w:rFonts w:ascii="宋体" w:hAnsi="宋体"/>
                <w:b/>
                <w:bCs/>
                <w:szCs w:val="21"/>
                <w:lang w:val="en-GB"/>
              </w:rPr>
            </w:pPr>
            <w:r>
              <w:rPr>
                <w:rFonts w:ascii="宋体" w:hAnsi="宋体" w:hint="eastAsia"/>
                <w:b/>
                <w:bCs/>
                <w:szCs w:val="21"/>
                <w:lang w:val="en-GB"/>
              </w:rPr>
              <w:t>测试目标</w:t>
            </w:r>
          </w:p>
        </w:tc>
        <w:tc>
          <w:tcPr>
            <w:tcW w:w="3828" w:type="pct"/>
          </w:tcPr>
          <w:p w14:paraId="2C1BAE94" w14:textId="77777777" w:rsidR="00C45993" w:rsidRDefault="00000000">
            <w:pPr>
              <w:jc w:val="left"/>
              <w:rPr>
                <w:iCs/>
              </w:rPr>
            </w:pPr>
            <w:r>
              <w:rPr>
                <w:rFonts w:hint="eastAsia"/>
                <w:iCs/>
              </w:rPr>
              <w:t>＜项目名称＞事务成功执行，没有出现任何故障。</w:t>
            </w:r>
          </w:p>
          <w:p w14:paraId="3D053E48" w14:textId="77777777" w:rsidR="00C45993" w:rsidRDefault="00000000">
            <w:pPr>
              <w:jc w:val="left"/>
              <w:rPr>
                <w:iCs/>
              </w:rPr>
            </w:pPr>
            <w:r>
              <w:rPr>
                <w:rFonts w:hint="eastAsia"/>
                <w:iCs/>
              </w:rPr>
              <w:t>核实</w:t>
            </w:r>
            <w:r>
              <w:rPr>
                <w:iCs/>
              </w:rPr>
              <w:t>在</w:t>
            </w:r>
            <w:r>
              <w:rPr>
                <w:rFonts w:hint="eastAsia"/>
                <w:iCs/>
              </w:rPr>
              <w:t>以下</w:t>
            </w:r>
            <w:r>
              <w:rPr>
                <w:iCs/>
              </w:rPr>
              <w:t>情况下，测试对象可正确地安装到各种所需的硬件配置中：</w:t>
            </w:r>
            <w:r>
              <w:rPr>
                <w:rFonts w:hint="eastAsia"/>
                <w:iCs/>
              </w:rPr>
              <w:t>1</w:t>
            </w:r>
            <w:r>
              <w:rPr>
                <w:rFonts w:hint="eastAsia"/>
                <w:iCs/>
              </w:rPr>
              <w:t>、首次</w:t>
            </w:r>
            <w:r>
              <w:rPr>
                <w:iCs/>
              </w:rPr>
              <w:t>安装，以前从未安装过</w:t>
            </w:r>
            <w:r>
              <w:rPr>
                <w:iCs/>
              </w:rPr>
              <w:t>&lt;</w:t>
            </w:r>
            <w:r>
              <w:rPr>
                <w:rFonts w:hint="eastAsia"/>
                <w:iCs/>
              </w:rPr>
              <w:t>项目</w:t>
            </w:r>
            <w:r>
              <w:rPr>
                <w:iCs/>
              </w:rPr>
              <w:t>名称</w:t>
            </w:r>
            <w:r>
              <w:rPr>
                <w:iCs/>
              </w:rPr>
              <w:t>&gt;</w:t>
            </w:r>
            <w:r>
              <w:rPr>
                <w:rFonts w:hint="eastAsia"/>
                <w:iCs/>
              </w:rPr>
              <w:t>的</w:t>
            </w:r>
            <w:r>
              <w:rPr>
                <w:iCs/>
              </w:rPr>
              <w:t>新计算机</w:t>
            </w:r>
          </w:p>
          <w:p w14:paraId="0D3313D2" w14:textId="77777777" w:rsidR="00C45993" w:rsidRDefault="00000000">
            <w:pPr>
              <w:jc w:val="left"/>
              <w:rPr>
                <w:iCs/>
              </w:rPr>
            </w:pPr>
            <w:r>
              <w:rPr>
                <w:iCs/>
              </w:rPr>
              <w:t>2</w:t>
            </w:r>
            <w:r>
              <w:rPr>
                <w:rFonts w:hint="eastAsia"/>
                <w:iCs/>
              </w:rPr>
              <w:t>、更新</w:t>
            </w:r>
            <w:r>
              <w:rPr>
                <w:iCs/>
              </w:rPr>
              <w:t>，以前安装过相同版本的</w:t>
            </w:r>
            <w:r>
              <w:rPr>
                <w:rFonts w:hint="eastAsia"/>
                <w:iCs/>
              </w:rPr>
              <w:t>&lt;</w:t>
            </w:r>
            <w:r>
              <w:rPr>
                <w:rFonts w:hint="eastAsia"/>
                <w:iCs/>
              </w:rPr>
              <w:t>项目</w:t>
            </w:r>
            <w:r>
              <w:rPr>
                <w:iCs/>
              </w:rPr>
              <w:t>名称</w:t>
            </w:r>
            <w:r>
              <w:rPr>
                <w:rFonts w:hint="eastAsia"/>
                <w:iCs/>
              </w:rPr>
              <w:t>&gt;</w:t>
            </w:r>
            <w:r>
              <w:rPr>
                <w:rFonts w:hint="eastAsia"/>
                <w:iCs/>
              </w:rPr>
              <w:t>的计算机</w:t>
            </w:r>
          </w:p>
          <w:p w14:paraId="7B8C1396" w14:textId="77777777" w:rsidR="00C45993" w:rsidRDefault="00000000">
            <w:pPr>
              <w:jc w:val="left"/>
              <w:rPr>
                <w:iCs/>
              </w:rPr>
            </w:pPr>
            <w:r>
              <w:rPr>
                <w:iCs/>
              </w:rPr>
              <w:t>3</w:t>
            </w:r>
            <w:r>
              <w:rPr>
                <w:rFonts w:hint="eastAsia"/>
                <w:iCs/>
              </w:rPr>
              <w:t>、更新</w:t>
            </w:r>
            <w:r>
              <w:rPr>
                <w:iCs/>
              </w:rPr>
              <w:t>，以前安装过</w:t>
            </w:r>
            <w:r>
              <w:rPr>
                <w:rFonts w:hint="eastAsia"/>
                <w:iCs/>
              </w:rPr>
              <w:t>&lt;</w:t>
            </w:r>
            <w:r>
              <w:rPr>
                <w:rFonts w:hint="eastAsia"/>
                <w:iCs/>
              </w:rPr>
              <w:t>项目</w:t>
            </w:r>
            <w:r>
              <w:rPr>
                <w:iCs/>
              </w:rPr>
              <w:t>名称</w:t>
            </w:r>
            <w:r>
              <w:rPr>
                <w:rFonts w:hint="eastAsia"/>
                <w:iCs/>
              </w:rPr>
              <w:t>&gt;</w:t>
            </w:r>
            <w:r>
              <w:rPr>
                <w:rFonts w:hint="eastAsia"/>
                <w:iCs/>
              </w:rPr>
              <w:t>的较早</w:t>
            </w:r>
            <w:r>
              <w:rPr>
                <w:iCs/>
              </w:rPr>
              <w:t>版本的</w:t>
            </w:r>
            <w:r>
              <w:rPr>
                <w:rFonts w:hint="eastAsia"/>
                <w:iCs/>
              </w:rPr>
              <w:t>计算机</w:t>
            </w:r>
          </w:p>
          <w:p w14:paraId="47D85974" w14:textId="77777777" w:rsidR="00C45993" w:rsidRDefault="00000000">
            <w:pPr>
              <w:jc w:val="left"/>
              <w:rPr>
                <w:iCs/>
              </w:rPr>
            </w:pPr>
            <w:r>
              <w:rPr>
                <w:iCs/>
              </w:rPr>
              <w:t>4</w:t>
            </w:r>
            <w:r>
              <w:rPr>
                <w:rFonts w:hint="eastAsia"/>
                <w:iCs/>
              </w:rPr>
              <w:t>、卸载</w:t>
            </w:r>
            <w:r>
              <w:rPr>
                <w:iCs/>
              </w:rPr>
              <w:t>，在程序不使用的情况下进行卸载</w:t>
            </w:r>
          </w:p>
        </w:tc>
      </w:tr>
      <w:tr w:rsidR="00C45993" w14:paraId="6C914E6F" w14:textId="77777777">
        <w:tc>
          <w:tcPr>
            <w:tcW w:w="1172" w:type="pct"/>
            <w:vAlign w:val="center"/>
          </w:tcPr>
          <w:p w14:paraId="7A690B87" w14:textId="77777777" w:rsidR="00C45993" w:rsidRDefault="00000000">
            <w:pPr>
              <w:jc w:val="center"/>
              <w:rPr>
                <w:rFonts w:ascii="宋体" w:hAnsi="宋体"/>
                <w:b/>
                <w:bCs/>
                <w:szCs w:val="21"/>
                <w:lang w:val="en-GB"/>
              </w:rPr>
            </w:pPr>
            <w:r>
              <w:rPr>
                <w:rFonts w:ascii="宋体" w:hAnsi="宋体" w:hint="eastAsia"/>
                <w:b/>
                <w:bCs/>
                <w:szCs w:val="21"/>
                <w:lang w:val="en-GB"/>
              </w:rPr>
              <w:t>技术</w:t>
            </w:r>
          </w:p>
        </w:tc>
        <w:tc>
          <w:tcPr>
            <w:tcW w:w="3828" w:type="pct"/>
          </w:tcPr>
          <w:p w14:paraId="2AEC27AA" w14:textId="77777777" w:rsidR="00C45993" w:rsidRDefault="00000000">
            <w:pPr>
              <w:widowControl/>
              <w:jc w:val="left"/>
              <w:rPr>
                <w:iCs/>
              </w:rPr>
            </w:pPr>
            <w:r>
              <w:rPr>
                <w:rFonts w:hint="eastAsia"/>
                <w:iCs/>
              </w:rPr>
              <w:t>1.</w:t>
            </w:r>
            <w:r>
              <w:rPr>
                <w:rFonts w:hint="eastAsia"/>
                <w:iCs/>
              </w:rPr>
              <w:tab/>
            </w:r>
            <w:r>
              <w:rPr>
                <w:rFonts w:hint="eastAsia"/>
                <w:iCs/>
              </w:rPr>
              <w:t>手工开发脚本或开发自动脚本，以验证目标计算机的状况，首次安装＜项目名称＞从未安装过；＜项目名称＞安装过相同或较早的版本。</w:t>
            </w:r>
          </w:p>
          <w:p w14:paraId="40BA74B5" w14:textId="77777777" w:rsidR="00C45993" w:rsidRDefault="00000000">
            <w:pPr>
              <w:widowControl/>
              <w:jc w:val="left"/>
              <w:rPr>
                <w:iCs/>
              </w:rPr>
            </w:pPr>
            <w:r>
              <w:rPr>
                <w:rFonts w:hint="eastAsia"/>
                <w:iCs/>
              </w:rPr>
              <w:t>2.</w:t>
            </w:r>
            <w:r>
              <w:rPr>
                <w:rFonts w:hint="eastAsia"/>
                <w:iCs/>
              </w:rPr>
              <w:tab/>
            </w:r>
            <w:r>
              <w:rPr>
                <w:rFonts w:hint="eastAsia"/>
                <w:iCs/>
              </w:rPr>
              <w:t>启动或执行安装。</w:t>
            </w:r>
          </w:p>
          <w:p w14:paraId="4C1C1653" w14:textId="77777777" w:rsidR="00C45993" w:rsidRDefault="00000000">
            <w:pPr>
              <w:widowControl/>
              <w:jc w:val="left"/>
              <w:rPr>
                <w:iCs/>
              </w:rPr>
            </w:pPr>
            <w:r>
              <w:rPr>
                <w:rFonts w:hint="eastAsia"/>
                <w:iCs/>
              </w:rPr>
              <w:t>使用预先确定的功能测试脚本子集来运行事务。</w:t>
            </w:r>
          </w:p>
        </w:tc>
      </w:tr>
      <w:tr w:rsidR="00C45993" w14:paraId="4F3F0500" w14:textId="77777777">
        <w:tc>
          <w:tcPr>
            <w:tcW w:w="1172" w:type="pct"/>
            <w:vAlign w:val="center"/>
          </w:tcPr>
          <w:p w14:paraId="1D7AE1D3" w14:textId="77777777" w:rsidR="00C45993" w:rsidRDefault="00000000">
            <w:pPr>
              <w:jc w:val="center"/>
              <w:rPr>
                <w:rFonts w:ascii="宋体" w:hAnsi="宋体"/>
                <w:b/>
                <w:bCs/>
                <w:szCs w:val="21"/>
                <w:lang w:val="en-GB"/>
              </w:rPr>
            </w:pPr>
            <w:r>
              <w:rPr>
                <w:rFonts w:ascii="宋体" w:hAnsi="宋体" w:hint="eastAsia"/>
                <w:b/>
                <w:bCs/>
                <w:szCs w:val="21"/>
                <w:lang w:val="en-GB"/>
              </w:rPr>
              <w:t>完成标准</w:t>
            </w:r>
          </w:p>
        </w:tc>
        <w:tc>
          <w:tcPr>
            <w:tcW w:w="3828" w:type="pct"/>
          </w:tcPr>
          <w:p w14:paraId="0E362BE7" w14:textId="77777777" w:rsidR="00C45993" w:rsidRDefault="00000000">
            <w:pPr>
              <w:rPr>
                <w:iCs/>
              </w:rPr>
            </w:pPr>
            <w:r>
              <w:rPr>
                <w:rFonts w:hint="eastAsia"/>
                <w:iCs/>
              </w:rPr>
              <w:t>＜项目名称＞事务成功执行，没有出现任何故障。</w:t>
            </w:r>
          </w:p>
        </w:tc>
      </w:tr>
      <w:tr w:rsidR="00C45993" w14:paraId="786FFD55" w14:textId="77777777">
        <w:tc>
          <w:tcPr>
            <w:tcW w:w="1172" w:type="pct"/>
            <w:vAlign w:val="center"/>
          </w:tcPr>
          <w:p w14:paraId="3FAFA0CD" w14:textId="77777777" w:rsidR="00C45993" w:rsidRDefault="00000000">
            <w:pPr>
              <w:jc w:val="center"/>
              <w:rPr>
                <w:rFonts w:ascii="宋体" w:hAnsi="宋体"/>
                <w:b/>
                <w:bCs/>
                <w:szCs w:val="21"/>
                <w:lang w:val="en-GB"/>
              </w:rPr>
            </w:pPr>
            <w:r>
              <w:rPr>
                <w:rFonts w:ascii="宋体" w:hAnsi="宋体" w:hint="eastAsia"/>
                <w:b/>
                <w:bCs/>
                <w:szCs w:val="21"/>
                <w:lang w:val="en-GB"/>
              </w:rPr>
              <w:t>需考虑的特殊事项</w:t>
            </w:r>
          </w:p>
        </w:tc>
        <w:tc>
          <w:tcPr>
            <w:tcW w:w="3828" w:type="pct"/>
          </w:tcPr>
          <w:p w14:paraId="4FB89D1B" w14:textId="77777777" w:rsidR="00C45993" w:rsidRDefault="00000000">
            <w:r>
              <w:rPr>
                <w:rFonts w:hint="eastAsia"/>
              </w:rPr>
              <w:t>应该选择＜项目名称＞的哪些事务才能准确地测试出＜项目名称＞应用程序已经成功安装，而且没有遗漏主要的软件构件？</w:t>
            </w:r>
          </w:p>
        </w:tc>
      </w:tr>
    </w:tbl>
    <w:p w14:paraId="7B568EA0" w14:textId="77777777" w:rsidR="00C45993" w:rsidRDefault="00C45993">
      <w:pPr>
        <w:ind w:firstLineChars="200" w:firstLine="420"/>
        <w:rPr>
          <w:iCs/>
        </w:rPr>
      </w:pPr>
    </w:p>
    <w:p w14:paraId="42AA8DEE" w14:textId="77777777" w:rsidR="00C45993" w:rsidRDefault="00000000">
      <w:pPr>
        <w:pStyle w:val="20"/>
        <w:spacing w:before="0" w:after="0" w:line="240" w:lineRule="auto"/>
        <w:ind w:left="1259" w:hangingChars="392" w:hanging="1259"/>
        <w:jc w:val="left"/>
        <w:rPr>
          <w:rFonts w:ascii="宋体" w:hAnsi="宋体"/>
        </w:rPr>
      </w:pPr>
      <w:bookmarkStart w:id="91" w:name="_Toc529980601"/>
      <w:bookmarkStart w:id="92" w:name="_Toc530055335"/>
      <w:r>
        <w:rPr>
          <w:rFonts w:ascii="宋体" w:hAnsi="宋体" w:hint="eastAsia"/>
        </w:rPr>
        <w:t xml:space="preserve"> </w:t>
      </w:r>
      <w:bookmarkStart w:id="93" w:name="_Toc137028447"/>
      <w:r>
        <w:rPr>
          <w:rFonts w:ascii="宋体" w:hAnsi="宋体" w:hint="eastAsia"/>
        </w:rPr>
        <w:t>非功能</w:t>
      </w:r>
      <w:r>
        <w:rPr>
          <w:rFonts w:ascii="宋体" w:hAnsi="宋体"/>
        </w:rPr>
        <w:t>性测试</w:t>
      </w:r>
      <w:bookmarkEnd w:id="91"/>
      <w:bookmarkEnd w:id="92"/>
      <w:bookmarkEnd w:id="93"/>
    </w:p>
    <w:p w14:paraId="2413BC67" w14:textId="77777777" w:rsidR="00C45993" w:rsidRDefault="00000000">
      <w:pPr>
        <w:pStyle w:val="32"/>
        <w:spacing w:before="0" w:after="0" w:line="240" w:lineRule="auto"/>
        <w:ind w:left="1751" w:hangingChars="545" w:hanging="1751"/>
        <w:jc w:val="left"/>
        <w:rPr>
          <w:rFonts w:ascii="宋体" w:hAnsi="宋体"/>
        </w:rPr>
      </w:pPr>
      <w:bookmarkStart w:id="94" w:name="_Toc529980602"/>
      <w:bookmarkStart w:id="95" w:name="_Toc530055336"/>
      <w:bookmarkStart w:id="96" w:name="_Toc7758702"/>
      <w:r>
        <w:rPr>
          <w:rFonts w:ascii="宋体" w:hAnsi="宋体" w:hint="eastAsia"/>
        </w:rPr>
        <w:t xml:space="preserve"> </w:t>
      </w:r>
      <w:bookmarkStart w:id="97" w:name="_Toc137028448"/>
      <w:r>
        <w:rPr>
          <w:rFonts w:ascii="宋体" w:hAnsi="宋体"/>
        </w:rPr>
        <w:t>性能测试</w:t>
      </w:r>
      <w:bookmarkEnd w:id="94"/>
      <w:bookmarkEnd w:id="95"/>
      <w:bookmarkEnd w:id="97"/>
    </w:p>
    <w:p w14:paraId="242F8633" w14:textId="77777777" w:rsidR="00C45993" w:rsidRDefault="00000000">
      <w:pPr>
        <w:pStyle w:val="affffffffffffffffffffc"/>
        <w:ind w:left="0" w:firstLineChars="200" w:firstLine="480"/>
        <w:rPr>
          <w:rFonts w:ascii="Arial" w:hAnsi="Arial" w:cs="Arial"/>
          <w:color w:val="191919"/>
          <w:szCs w:val="24"/>
          <w:shd w:val="clear" w:color="auto" w:fill="FFFFFF"/>
        </w:rPr>
      </w:pPr>
      <w:r>
        <w:rPr>
          <w:rFonts w:ascii="Arial" w:hAnsi="Arial" w:cs="Arial" w:hint="eastAsia"/>
          <w:color w:val="191919"/>
          <w:szCs w:val="24"/>
          <w:shd w:val="clear" w:color="auto" w:fill="FFFFFF"/>
        </w:rPr>
        <w:t>性能评测是一种性能测试，它对响应时间、事务处理速率和其他与时间相关的需求进行评测和评估。性能评测的目标是核实性能需求是否都已满足。实施和执行性能评测的目的是将测试对象的性能行为当作条件（例如工作量或硬件配置）的一种函数来进行评测和微调。</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252"/>
        <w:gridCol w:w="7357"/>
      </w:tblGrid>
      <w:tr w:rsidR="00C45993" w14:paraId="2B99F2C9" w14:textId="77777777">
        <w:tc>
          <w:tcPr>
            <w:tcW w:w="1172" w:type="pct"/>
            <w:vAlign w:val="center"/>
          </w:tcPr>
          <w:p w14:paraId="4E3C10A4" w14:textId="77777777" w:rsidR="00C45993" w:rsidRDefault="00000000">
            <w:pPr>
              <w:jc w:val="center"/>
              <w:rPr>
                <w:rFonts w:ascii="宋体" w:hAnsi="宋体"/>
                <w:b/>
                <w:bCs/>
                <w:szCs w:val="21"/>
                <w:lang w:val="en-GB"/>
              </w:rPr>
            </w:pPr>
            <w:r>
              <w:rPr>
                <w:rFonts w:ascii="宋体" w:hAnsi="宋体" w:hint="eastAsia"/>
                <w:b/>
                <w:bCs/>
                <w:szCs w:val="21"/>
                <w:lang w:val="en-GB"/>
              </w:rPr>
              <w:t>测试目标</w:t>
            </w:r>
          </w:p>
        </w:tc>
        <w:tc>
          <w:tcPr>
            <w:tcW w:w="3828" w:type="pct"/>
          </w:tcPr>
          <w:p w14:paraId="715753AB" w14:textId="77777777" w:rsidR="00C45993" w:rsidRDefault="00000000">
            <w:pPr>
              <w:rPr>
                <w:iCs/>
              </w:rPr>
            </w:pPr>
            <w:r>
              <w:rPr>
                <w:rFonts w:hint="eastAsia"/>
                <w:iCs/>
              </w:rPr>
              <w:t>核实所指定的事务或业务功能在以下情况下的性能行为：</w:t>
            </w:r>
          </w:p>
          <w:p w14:paraId="3E31BD22" w14:textId="77777777" w:rsidR="00C45993" w:rsidRDefault="00000000">
            <w:pPr>
              <w:rPr>
                <w:iCs/>
              </w:rPr>
            </w:pPr>
            <w:r>
              <w:rPr>
                <w:rFonts w:hint="eastAsia"/>
                <w:iCs/>
              </w:rPr>
              <w:t>正常的预期工作量</w:t>
            </w:r>
          </w:p>
          <w:p w14:paraId="15319E7E" w14:textId="77777777" w:rsidR="00C45993" w:rsidRDefault="00000000">
            <w:pPr>
              <w:rPr>
                <w:iCs/>
              </w:rPr>
            </w:pPr>
            <w:r>
              <w:rPr>
                <w:rFonts w:hint="eastAsia"/>
                <w:iCs/>
              </w:rPr>
              <w:lastRenderedPageBreak/>
              <w:t>预期的最繁重工作量</w:t>
            </w:r>
          </w:p>
        </w:tc>
      </w:tr>
      <w:tr w:rsidR="00C45993" w14:paraId="5FC906D3" w14:textId="77777777">
        <w:tc>
          <w:tcPr>
            <w:tcW w:w="1172" w:type="pct"/>
            <w:vAlign w:val="center"/>
          </w:tcPr>
          <w:p w14:paraId="4C03C689" w14:textId="77777777" w:rsidR="00C45993" w:rsidRDefault="00000000">
            <w:pPr>
              <w:jc w:val="center"/>
              <w:rPr>
                <w:rFonts w:ascii="宋体" w:hAnsi="宋体"/>
                <w:b/>
                <w:bCs/>
                <w:szCs w:val="21"/>
                <w:lang w:val="en-GB"/>
              </w:rPr>
            </w:pPr>
            <w:r>
              <w:rPr>
                <w:rFonts w:ascii="宋体" w:hAnsi="宋体" w:hint="eastAsia"/>
                <w:b/>
                <w:bCs/>
                <w:szCs w:val="21"/>
                <w:lang w:val="en-GB"/>
              </w:rPr>
              <w:lastRenderedPageBreak/>
              <w:t>技术</w:t>
            </w:r>
          </w:p>
        </w:tc>
        <w:tc>
          <w:tcPr>
            <w:tcW w:w="3828" w:type="pct"/>
          </w:tcPr>
          <w:p w14:paraId="47E4547B" w14:textId="77777777" w:rsidR="00C45993" w:rsidRDefault="00000000">
            <w:pPr>
              <w:rPr>
                <w:iCs/>
              </w:rPr>
            </w:pPr>
            <w:r>
              <w:rPr>
                <w:rFonts w:hint="eastAsia"/>
                <w:iCs/>
              </w:rPr>
              <w:t>使用为功能或业务周期测试制定的测试过程。</w:t>
            </w:r>
          </w:p>
          <w:p w14:paraId="1D89BCF1" w14:textId="77777777" w:rsidR="00C45993" w:rsidRDefault="00000000">
            <w:pPr>
              <w:rPr>
                <w:iCs/>
              </w:rPr>
            </w:pPr>
            <w:r>
              <w:rPr>
                <w:rFonts w:hint="eastAsia"/>
                <w:iCs/>
              </w:rPr>
              <w:t>通过修改数据文件来增加事务数量，或通过修改脚本来增加每项事务的迭代数量。</w:t>
            </w:r>
          </w:p>
          <w:p w14:paraId="48221D40" w14:textId="77777777" w:rsidR="00C45993" w:rsidRDefault="00000000">
            <w:pPr>
              <w:rPr>
                <w:iCs/>
              </w:rPr>
            </w:pPr>
            <w:r>
              <w:rPr>
                <w:rFonts w:hint="eastAsia"/>
                <w:iCs/>
              </w:rPr>
              <w:t>脚本应该在一台计算机上运行（最好是以单个用户、单个事务为基准），并在多个客户机（虚拟的或实际的客户机，请参见下面的“需要考虑的特殊事项”）上重复。</w:t>
            </w:r>
          </w:p>
        </w:tc>
      </w:tr>
      <w:tr w:rsidR="00C45993" w14:paraId="0D36C135" w14:textId="77777777">
        <w:tc>
          <w:tcPr>
            <w:tcW w:w="1172" w:type="pct"/>
            <w:vAlign w:val="center"/>
          </w:tcPr>
          <w:p w14:paraId="3E17C00B" w14:textId="77777777" w:rsidR="00C45993" w:rsidRDefault="00000000">
            <w:pPr>
              <w:jc w:val="center"/>
              <w:rPr>
                <w:rFonts w:ascii="宋体" w:hAnsi="宋体"/>
                <w:b/>
                <w:bCs/>
                <w:szCs w:val="21"/>
                <w:lang w:val="en-GB"/>
              </w:rPr>
            </w:pPr>
            <w:r>
              <w:rPr>
                <w:rFonts w:ascii="宋体" w:hAnsi="宋体" w:hint="eastAsia"/>
                <w:b/>
                <w:bCs/>
                <w:szCs w:val="21"/>
                <w:lang w:val="en-GB"/>
              </w:rPr>
              <w:t>完成标准</w:t>
            </w:r>
          </w:p>
        </w:tc>
        <w:tc>
          <w:tcPr>
            <w:tcW w:w="3828" w:type="pct"/>
          </w:tcPr>
          <w:p w14:paraId="302F3559" w14:textId="77777777" w:rsidR="00C45993" w:rsidRDefault="00000000">
            <w:pPr>
              <w:rPr>
                <w:iCs/>
              </w:rPr>
            </w:pPr>
            <w:r>
              <w:rPr>
                <w:rFonts w:hint="eastAsia"/>
                <w:iCs/>
              </w:rPr>
              <w:t>单个事务或单个用户：在每个事务所预期时间范围内成功地完成测试脚本，没有发生任何故障。</w:t>
            </w:r>
          </w:p>
          <w:p w14:paraId="1E1E5886" w14:textId="77777777" w:rsidR="00C45993" w:rsidRDefault="00000000">
            <w:pPr>
              <w:rPr>
                <w:iCs/>
              </w:rPr>
            </w:pPr>
            <w:r>
              <w:rPr>
                <w:rFonts w:hint="eastAsia"/>
                <w:iCs/>
              </w:rPr>
              <w:t>多个事务或多个用户：在可接受的时间范围内成功地完成测试脚本，没有发生任何故障。</w:t>
            </w:r>
          </w:p>
        </w:tc>
      </w:tr>
      <w:tr w:rsidR="00C45993" w14:paraId="61AF16F0" w14:textId="77777777">
        <w:tc>
          <w:tcPr>
            <w:tcW w:w="1172" w:type="pct"/>
            <w:vAlign w:val="center"/>
          </w:tcPr>
          <w:p w14:paraId="089ECE65" w14:textId="77777777" w:rsidR="00C45993" w:rsidRDefault="00000000">
            <w:pPr>
              <w:jc w:val="center"/>
              <w:rPr>
                <w:rFonts w:ascii="宋体" w:hAnsi="宋体"/>
                <w:b/>
                <w:bCs/>
                <w:szCs w:val="21"/>
                <w:lang w:val="en-GB"/>
              </w:rPr>
            </w:pPr>
            <w:r>
              <w:rPr>
                <w:rFonts w:ascii="宋体" w:hAnsi="宋体" w:hint="eastAsia"/>
                <w:b/>
                <w:bCs/>
                <w:szCs w:val="21"/>
                <w:lang w:val="en-GB"/>
              </w:rPr>
              <w:t>需考虑的特殊事项</w:t>
            </w:r>
          </w:p>
        </w:tc>
        <w:tc>
          <w:tcPr>
            <w:tcW w:w="3828" w:type="pct"/>
          </w:tcPr>
          <w:p w14:paraId="4F60BEC0" w14:textId="77777777" w:rsidR="00C45993" w:rsidRDefault="00000000">
            <w:pPr>
              <w:rPr>
                <w:iCs/>
              </w:rPr>
            </w:pPr>
            <w:r>
              <w:rPr>
                <w:rFonts w:hint="eastAsia"/>
                <w:iCs/>
              </w:rPr>
              <w:t>综合的性能测试还包括在服务器上添加后台工作量。</w:t>
            </w:r>
          </w:p>
          <w:p w14:paraId="4D829F38" w14:textId="77777777" w:rsidR="00C45993" w:rsidRDefault="00000000">
            <w:pPr>
              <w:rPr>
                <w:iCs/>
              </w:rPr>
            </w:pPr>
            <w:r>
              <w:rPr>
                <w:rFonts w:hint="eastAsia"/>
                <w:iCs/>
              </w:rPr>
              <w:t>可采用多种方法来执行此操作，其中包括：</w:t>
            </w:r>
          </w:p>
          <w:p w14:paraId="27230E86" w14:textId="77777777" w:rsidR="00C45993" w:rsidRDefault="00000000">
            <w:pPr>
              <w:rPr>
                <w:iCs/>
              </w:rPr>
            </w:pPr>
            <w:r>
              <w:rPr>
                <w:rFonts w:hint="eastAsia"/>
                <w:iCs/>
              </w:rPr>
              <w:t>直接将“事务强行分配到”服务器上，这通常以“结构化语言”（</w:t>
            </w:r>
            <w:r>
              <w:rPr>
                <w:rFonts w:hint="eastAsia"/>
                <w:iCs/>
              </w:rPr>
              <w:t>SQL</w:t>
            </w:r>
            <w:r>
              <w:rPr>
                <w:rFonts w:hint="eastAsia"/>
                <w:iCs/>
              </w:rPr>
              <w:t>）调用的形式来实现。</w:t>
            </w:r>
          </w:p>
          <w:p w14:paraId="06F0E2BB" w14:textId="77777777" w:rsidR="00C45993" w:rsidRDefault="00000000">
            <w:pPr>
              <w:rPr>
                <w:iCs/>
              </w:rPr>
            </w:pPr>
            <w:r>
              <w:rPr>
                <w:rFonts w:hint="eastAsia"/>
                <w:iCs/>
              </w:rPr>
              <w:t>通过创建“虚拟的”用户负载来模拟许多个（通常为数百个）客户机。此负载可通过“远程终端仿真（</w:t>
            </w:r>
            <w:r>
              <w:rPr>
                <w:rFonts w:hint="eastAsia"/>
                <w:iCs/>
              </w:rPr>
              <w:t>Remote Terminal Emulation</w:t>
            </w:r>
            <w:r>
              <w:rPr>
                <w:rFonts w:hint="eastAsia"/>
                <w:iCs/>
              </w:rPr>
              <w:t>）工具来实现。此技术还可用于在网络中加载“流量”。</w:t>
            </w:r>
          </w:p>
          <w:p w14:paraId="6236CE50" w14:textId="77777777" w:rsidR="00C45993" w:rsidRDefault="00000000">
            <w:pPr>
              <w:rPr>
                <w:iCs/>
              </w:rPr>
            </w:pPr>
            <w:r>
              <w:rPr>
                <w:rFonts w:hint="eastAsia"/>
                <w:iCs/>
              </w:rPr>
              <w:t>使用多台实际客户机（每台客户机都运行测试脚本）在系统上添加负载。</w:t>
            </w:r>
          </w:p>
          <w:p w14:paraId="6B95BD9C" w14:textId="77777777" w:rsidR="00C45993" w:rsidRDefault="00000000">
            <w:pPr>
              <w:rPr>
                <w:iCs/>
              </w:rPr>
            </w:pPr>
            <w:r>
              <w:rPr>
                <w:rFonts w:hint="eastAsia"/>
                <w:iCs/>
              </w:rPr>
              <w:t>性能测试应该在专用的计算机上或在专用的机时内执行，以便实现完全的控制和精确的评测。</w:t>
            </w:r>
          </w:p>
          <w:p w14:paraId="6A97EEBF" w14:textId="77777777" w:rsidR="00C45993" w:rsidRDefault="00000000">
            <w:pPr>
              <w:rPr>
                <w:iCs/>
              </w:rPr>
            </w:pPr>
            <w:r>
              <w:rPr>
                <w:rFonts w:hint="eastAsia"/>
                <w:iCs/>
              </w:rPr>
              <w:t>性能测试所用的数据库应该是实际大小或相同缩放比例的数据库。</w:t>
            </w:r>
          </w:p>
        </w:tc>
      </w:tr>
    </w:tbl>
    <w:p w14:paraId="150FD134" w14:textId="77777777" w:rsidR="00C45993" w:rsidRDefault="00000000">
      <w:pPr>
        <w:pStyle w:val="30021"/>
        <w:numPr>
          <w:ilvl w:val="0"/>
          <w:numId w:val="92"/>
        </w:numPr>
        <w:spacing w:before="156" w:after="156"/>
        <w:outlineLvl w:val="3"/>
        <w:rPr>
          <w:lang w:eastAsia="zh-CN"/>
        </w:rPr>
      </w:pPr>
      <w:bookmarkStart w:id="98" w:name="_Toc124824210"/>
      <w:bookmarkStart w:id="99" w:name="_Toc124570578"/>
      <w:bookmarkStart w:id="100" w:name="_Toc529980603"/>
      <w:bookmarkStart w:id="101" w:name="_Toc530055337"/>
      <w:bookmarkStart w:id="102" w:name="_Toc137028449"/>
      <w:r>
        <w:rPr>
          <w:lang w:eastAsia="zh-CN"/>
        </w:rPr>
        <w:t>负载测试</w:t>
      </w:r>
      <w:bookmarkEnd w:id="98"/>
      <w:bookmarkEnd w:id="99"/>
      <w:bookmarkEnd w:id="100"/>
      <w:bookmarkEnd w:id="101"/>
      <w:bookmarkEnd w:id="102"/>
    </w:p>
    <w:p w14:paraId="1AD96D78" w14:textId="77777777" w:rsidR="00C45993" w:rsidRDefault="00000000">
      <w:pPr>
        <w:pStyle w:val="affffffffffffffffffffc"/>
        <w:ind w:left="0" w:firstLineChars="200" w:firstLine="480"/>
        <w:rPr>
          <w:rFonts w:ascii="Arial" w:hAnsi="Arial" w:cs="Arial"/>
          <w:color w:val="191919"/>
          <w:szCs w:val="24"/>
          <w:shd w:val="clear" w:color="auto" w:fill="FFFFFF"/>
        </w:rPr>
      </w:pPr>
      <w:r>
        <w:rPr>
          <w:rFonts w:ascii="Arial" w:hAnsi="Arial" w:cs="Arial" w:hint="eastAsia"/>
          <w:color w:val="191919"/>
          <w:szCs w:val="24"/>
          <w:shd w:val="clear" w:color="auto" w:fill="FFFFFF"/>
        </w:rPr>
        <w:t>负载测试是一种性能测试。在这种测试中，将使测试对象承担不同的工作量，以评测和评估测试对象在不同工作量条件下的性能行为，以及持续正常运行的能力。负载测试的目标是确定并确保系统在超出最大预期工作量的情况下仍能正常运行。此外，负载测试还要评估性能特征，例如，响应时间、事务处理速率和其他与时间相关的方面。</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252"/>
        <w:gridCol w:w="7357"/>
      </w:tblGrid>
      <w:tr w:rsidR="00C45993" w14:paraId="7B208A1C" w14:textId="77777777">
        <w:tc>
          <w:tcPr>
            <w:tcW w:w="1172" w:type="pct"/>
            <w:vAlign w:val="center"/>
          </w:tcPr>
          <w:p w14:paraId="22494334" w14:textId="77777777" w:rsidR="00C45993" w:rsidRDefault="00000000">
            <w:pPr>
              <w:jc w:val="center"/>
              <w:rPr>
                <w:rFonts w:ascii="宋体" w:hAnsi="宋体"/>
                <w:b/>
                <w:bCs/>
                <w:szCs w:val="21"/>
                <w:lang w:val="en-GB"/>
              </w:rPr>
            </w:pPr>
            <w:r>
              <w:rPr>
                <w:rFonts w:ascii="宋体" w:hAnsi="宋体" w:hint="eastAsia"/>
                <w:b/>
                <w:bCs/>
                <w:szCs w:val="21"/>
                <w:lang w:val="en-GB"/>
              </w:rPr>
              <w:t>测试目标</w:t>
            </w:r>
          </w:p>
        </w:tc>
        <w:tc>
          <w:tcPr>
            <w:tcW w:w="3828" w:type="pct"/>
          </w:tcPr>
          <w:p w14:paraId="6FA3D49D" w14:textId="77777777" w:rsidR="00C45993" w:rsidRDefault="00000000">
            <w:pPr>
              <w:rPr>
                <w:iCs/>
              </w:rPr>
            </w:pPr>
            <w:r>
              <w:rPr>
                <w:rFonts w:hint="eastAsia"/>
                <w:iCs/>
              </w:rPr>
              <w:t>核实所指定的事务或商业理由在不同的工作量条件下的性能行为时间。</w:t>
            </w:r>
          </w:p>
        </w:tc>
      </w:tr>
      <w:tr w:rsidR="00C45993" w14:paraId="06E551DC" w14:textId="77777777">
        <w:tc>
          <w:tcPr>
            <w:tcW w:w="1172" w:type="pct"/>
            <w:vAlign w:val="center"/>
          </w:tcPr>
          <w:p w14:paraId="2A5F56C6" w14:textId="77777777" w:rsidR="00C45993" w:rsidRDefault="00000000">
            <w:pPr>
              <w:jc w:val="center"/>
              <w:rPr>
                <w:rFonts w:ascii="宋体" w:hAnsi="宋体"/>
                <w:b/>
                <w:bCs/>
                <w:szCs w:val="21"/>
                <w:lang w:val="en-GB"/>
              </w:rPr>
            </w:pPr>
            <w:r>
              <w:rPr>
                <w:rFonts w:ascii="宋体" w:hAnsi="宋体" w:hint="eastAsia"/>
                <w:b/>
                <w:bCs/>
                <w:szCs w:val="21"/>
                <w:lang w:val="en-GB"/>
              </w:rPr>
              <w:t>技术</w:t>
            </w:r>
          </w:p>
        </w:tc>
        <w:tc>
          <w:tcPr>
            <w:tcW w:w="3828" w:type="pct"/>
          </w:tcPr>
          <w:p w14:paraId="2690B47C" w14:textId="77777777" w:rsidR="00C45993" w:rsidRDefault="00000000">
            <w:pPr>
              <w:rPr>
                <w:iCs/>
              </w:rPr>
            </w:pPr>
            <w:r>
              <w:rPr>
                <w:rFonts w:hint="eastAsia"/>
                <w:iCs/>
              </w:rPr>
              <w:t>使用为功能或业务周期测试制定的测试。</w:t>
            </w:r>
          </w:p>
          <w:p w14:paraId="1868C8A0" w14:textId="77777777" w:rsidR="00C45993" w:rsidRDefault="00000000">
            <w:pPr>
              <w:rPr>
                <w:iCs/>
              </w:rPr>
            </w:pPr>
            <w:r>
              <w:rPr>
                <w:rFonts w:hint="eastAsia"/>
                <w:iCs/>
              </w:rPr>
              <w:t>通过修改数据文件来增加事务数量，或通过修改脚本来增加每项事务发生的次数。</w:t>
            </w:r>
          </w:p>
        </w:tc>
      </w:tr>
      <w:tr w:rsidR="00C45993" w14:paraId="448E8D78" w14:textId="77777777">
        <w:tc>
          <w:tcPr>
            <w:tcW w:w="1172" w:type="pct"/>
            <w:vAlign w:val="center"/>
          </w:tcPr>
          <w:p w14:paraId="26820D16" w14:textId="77777777" w:rsidR="00C45993" w:rsidRDefault="00000000">
            <w:pPr>
              <w:jc w:val="center"/>
              <w:rPr>
                <w:rFonts w:ascii="宋体" w:hAnsi="宋体"/>
                <w:b/>
                <w:bCs/>
                <w:szCs w:val="21"/>
                <w:lang w:val="en-GB"/>
              </w:rPr>
            </w:pPr>
            <w:r>
              <w:rPr>
                <w:rFonts w:ascii="宋体" w:hAnsi="宋体" w:hint="eastAsia"/>
                <w:b/>
                <w:bCs/>
                <w:szCs w:val="21"/>
                <w:lang w:val="en-GB"/>
              </w:rPr>
              <w:t>完成标准</w:t>
            </w:r>
          </w:p>
        </w:tc>
        <w:tc>
          <w:tcPr>
            <w:tcW w:w="3828" w:type="pct"/>
          </w:tcPr>
          <w:p w14:paraId="663CC641" w14:textId="77777777" w:rsidR="00C45993" w:rsidRDefault="00000000">
            <w:pPr>
              <w:rPr>
                <w:iCs/>
              </w:rPr>
            </w:pPr>
            <w:r>
              <w:rPr>
                <w:rFonts w:hint="eastAsia"/>
                <w:iCs/>
              </w:rPr>
              <w:t>多个事务或多个用户：在可接受的时间范围内成功地完成测试，没有发生任何故障。</w:t>
            </w:r>
          </w:p>
        </w:tc>
      </w:tr>
      <w:tr w:rsidR="00C45993" w14:paraId="7E1AF2E1" w14:textId="77777777">
        <w:tc>
          <w:tcPr>
            <w:tcW w:w="1172" w:type="pct"/>
            <w:vAlign w:val="center"/>
          </w:tcPr>
          <w:p w14:paraId="2BD616FA" w14:textId="77777777" w:rsidR="00C45993" w:rsidRDefault="00000000">
            <w:pPr>
              <w:jc w:val="center"/>
              <w:rPr>
                <w:rFonts w:ascii="宋体" w:hAnsi="宋体"/>
                <w:b/>
                <w:bCs/>
                <w:szCs w:val="21"/>
                <w:lang w:val="en-GB"/>
              </w:rPr>
            </w:pPr>
            <w:r>
              <w:rPr>
                <w:rFonts w:ascii="宋体" w:hAnsi="宋体" w:hint="eastAsia"/>
                <w:b/>
                <w:bCs/>
                <w:szCs w:val="21"/>
                <w:lang w:val="en-GB"/>
              </w:rPr>
              <w:t>需考虑的特殊事项</w:t>
            </w:r>
          </w:p>
        </w:tc>
        <w:tc>
          <w:tcPr>
            <w:tcW w:w="3828" w:type="pct"/>
          </w:tcPr>
          <w:p w14:paraId="4F3C3B41" w14:textId="77777777" w:rsidR="00C45993" w:rsidRDefault="00000000">
            <w:pPr>
              <w:rPr>
                <w:iCs/>
              </w:rPr>
            </w:pPr>
            <w:r>
              <w:rPr>
                <w:rFonts w:hint="eastAsia"/>
                <w:iCs/>
              </w:rPr>
              <w:t>负载测试应该在专用的计算机上或在专用的机时内执行，以便实现完全的控制和精确的评测。</w:t>
            </w:r>
          </w:p>
          <w:p w14:paraId="54B9FC90" w14:textId="77777777" w:rsidR="00C45993" w:rsidRDefault="00000000">
            <w:pPr>
              <w:rPr>
                <w:iCs/>
              </w:rPr>
            </w:pPr>
            <w:r>
              <w:rPr>
                <w:rFonts w:hint="eastAsia"/>
                <w:iCs/>
              </w:rPr>
              <w:t>负载测试所用的数据库应该是实际大小或相同缩放比例的数据库。</w:t>
            </w:r>
          </w:p>
        </w:tc>
      </w:tr>
    </w:tbl>
    <w:p w14:paraId="6AE4A862" w14:textId="77777777" w:rsidR="00C45993" w:rsidRDefault="00000000">
      <w:pPr>
        <w:pStyle w:val="30021"/>
        <w:numPr>
          <w:ilvl w:val="0"/>
          <w:numId w:val="92"/>
        </w:numPr>
        <w:spacing w:before="156" w:after="156"/>
        <w:outlineLvl w:val="3"/>
        <w:rPr>
          <w:lang w:eastAsia="zh-CN"/>
        </w:rPr>
      </w:pPr>
      <w:bookmarkStart w:id="103" w:name="_Toc529980604"/>
      <w:bookmarkStart w:id="104" w:name="_Toc530055338"/>
      <w:bookmarkStart w:id="105" w:name="_Toc124570579"/>
      <w:bookmarkStart w:id="106" w:name="_Toc124824211"/>
      <w:bookmarkStart w:id="107" w:name="_Toc137028450"/>
      <w:r>
        <w:rPr>
          <w:rFonts w:hint="eastAsia"/>
          <w:lang w:eastAsia="zh-CN"/>
        </w:rPr>
        <w:t>压力</w:t>
      </w:r>
      <w:r>
        <w:rPr>
          <w:lang w:eastAsia="zh-CN"/>
        </w:rPr>
        <w:t>测试</w:t>
      </w:r>
      <w:bookmarkEnd w:id="103"/>
      <w:bookmarkEnd w:id="104"/>
      <w:bookmarkEnd w:id="105"/>
      <w:bookmarkEnd w:id="106"/>
      <w:bookmarkEnd w:id="107"/>
    </w:p>
    <w:p w14:paraId="611CA12D" w14:textId="77777777" w:rsidR="00C45993" w:rsidRDefault="00000000">
      <w:pPr>
        <w:pStyle w:val="affffffffffffffffffffc"/>
        <w:ind w:left="0" w:firstLineChars="200" w:firstLine="480"/>
        <w:rPr>
          <w:rFonts w:ascii="Arial" w:hAnsi="Arial" w:cs="Arial"/>
          <w:color w:val="191919"/>
          <w:szCs w:val="24"/>
          <w:shd w:val="clear" w:color="auto" w:fill="FFFFFF"/>
        </w:rPr>
      </w:pPr>
      <w:r>
        <w:rPr>
          <w:rFonts w:ascii="Arial" w:hAnsi="Arial" w:cs="Arial" w:hint="eastAsia"/>
          <w:color w:val="191919"/>
          <w:szCs w:val="24"/>
          <w:shd w:val="clear" w:color="auto" w:fill="FFFFFF"/>
        </w:rPr>
        <w:t>压力测试是一种性能测试，实施和执行此类测试的目的是找出因资源不足或资源争用而</w:t>
      </w:r>
      <w:r>
        <w:rPr>
          <w:rFonts w:ascii="Arial" w:hAnsi="Arial" w:cs="Arial" w:hint="eastAsia"/>
          <w:color w:val="191919"/>
          <w:szCs w:val="24"/>
          <w:shd w:val="clear" w:color="auto" w:fill="FFFFFF"/>
        </w:rPr>
        <w:lastRenderedPageBreak/>
        <w:t>导致的错误。如果内存或磁盘空间不足，测试对象就可能会表现出一些在正常条件下并不明显的缺陷。而其他缺陷则可能由于争用共享资源（如数据库锁或网络带宽）而造成的。强度测试还可用于确定测试对象能够处理的最大工作量。</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252"/>
        <w:gridCol w:w="7357"/>
      </w:tblGrid>
      <w:tr w:rsidR="00C45993" w14:paraId="0FB2127D" w14:textId="77777777">
        <w:tc>
          <w:tcPr>
            <w:tcW w:w="1172" w:type="pct"/>
            <w:vAlign w:val="center"/>
          </w:tcPr>
          <w:p w14:paraId="226012A4" w14:textId="77777777" w:rsidR="00C45993" w:rsidRDefault="00000000">
            <w:pPr>
              <w:jc w:val="center"/>
              <w:rPr>
                <w:rFonts w:ascii="宋体" w:hAnsi="宋体"/>
                <w:b/>
                <w:bCs/>
                <w:szCs w:val="21"/>
                <w:lang w:val="en-GB"/>
              </w:rPr>
            </w:pPr>
            <w:r>
              <w:rPr>
                <w:rFonts w:ascii="宋体" w:hAnsi="宋体" w:hint="eastAsia"/>
                <w:b/>
                <w:bCs/>
                <w:szCs w:val="21"/>
                <w:lang w:val="en-GB"/>
              </w:rPr>
              <w:t>测试目标</w:t>
            </w:r>
          </w:p>
        </w:tc>
        <w:tc>
          <w:tcPr>
            <w:tcW w:w="3828" w:type="pct"/>
          </w:tcPr>
          <w:p w14:paraId="5AB7E881" w14:textId="77777777" w:rsidR="00C45993" w:rsidRDefault="00000000">
            <w:pPr>
              <w:rPr>
                <w:iCs/>
              </w:rPr>
            </w:pPr>
            <w:r>
              <w:rPr>
                <w:rFonts w:hint="eastAsia"/>
                <w:iCs/>
              </w:rPr>
              <w:t>核实测试对象能够在以下强度条件下正常运行，不会出现任何错误：</w:t>
            </w:r>
          </w:p>
          <w:p w14:paraId="5C5F8F47" w14:textId="77777777" w:rsidR="00C45993" w:rsidRDefault="00000000">
            <w:pPr>
              <w:rPr>
                <w:iCs/>
              </w:rPr>
            </w:pPr>
            <w:r>
              <w:rPr>
                <w:rFonts w:hint="eastAsia"/>
                <w:iCs/>
              </w:rPr>
              <w:t>服务器上几乎没有或根本没有可用的内存（</w:t>
            </w:r>
            <w:r>
              <w:rPr>
                <w:rFonts w:hint="eastAsia"/>
                <w:iCs/>
              </w:rPr>
              <w:t>RAM</w:t>
            </w:r>
            <w:r>
              <w:rPr>
                <w:rFonts w:hint="eastAsia"/>
                <w:iCs/>
              </w:rPr>
              <w:t>和</w:t>
            </w:r>
            <w:r>
              <w:rPr>
                <w:rFonts w:hint="eastAsia"/>
                <w:iCs/>
              </w:rPr>
              <w:t>DASD</w:t>
            </w:r>
            <w:r>
              <w:rPr>
                <w:rFonts w:hint="eastAsia"/>
                <w:iCs/>
              </w:rPr>
              <w:t>）</w:t>
            </w:r>
          </w:p>
          <w:p w14:paraId="59087EA4" w14:textId="77777777" w:rsidR="00C45993" w:rsidRDefault="00000000">
            <w:pPr>
              <w:rPr>
                <w:iCs/>
              </w:rPr>
            </w:pPr>
            <w:r>
              <w:rPr>
                <w:rFonts w:hint="eastAsia"/>
                <w:iCs/>
              </w:rPr>
              <w:t>连接或模拟了最大实际（实际允许）数量的客户机</w:t>
            </w:r>
          </w:p>
          <w:p w14:paraId="35EF5057" w14:textId="77777777" w:rsidR="00C45993" w:rsidRDefault="00000000">
            <w:pPr>
              <w:rPr>
                <w:iCs/>
              </w:rPr>
            </w:pPr>
            <w:r>
              <w:rPr>
                <w:rFonts w:hint="eastAsia"/>
                <w:iCs/>
              </w:rPr>
              <w:t>多个用户对相同的数据或帐户执行相同的事务</w:t>
            </w:r>
          </w:p>
          <w:p w14:paraId="38E9EFA0" w14:textId="77777777" w:rsidR="00C45993" w:rsidRDefault="00000000">
            <w:pPr>
              <w:rPr>
                <w:iCs/>
              </w:rPr>
            </w:pPr>
            <w:r>
              <w:rPr>
                <w:rFonts w:hint="eastAsia"/>
                <w:iCs/>
              </w:rPr>
              <w:t>最繁重的事务量或最差的事务组合（请参见上面的“性能测试”）。</w:t>
            </w:r>
          </w:p>
          <w:p w14:paraId="019A94B0" w14:textId="77777777" w:rsidR="00C45993" w:rsidRDefault="00000000">
            <w:pPr>
              <w:rPr>
                <w:iCs/>
              </w:rPr>
            </w:pPr>
            <w:r>
              <w:rPr>
                <w:rFonts w:hint="eastAsia"/>
                <w:iCs/>
              </w:rPr>
              <w:t>注：强度测试的目标可表述为确定和记录那些使系统无法继续正常运行的情况或条件。</w:t>
            </w:r>
          </w:p>
          <w:p w14:paraId="2246C2F6" w14:textId="77777777" w:rsidR="00C45993" w:rsidRDefault="00000000">
            <w:pPr>
              <w:rPr>
                <w:iCs/>
              </w:rPr>
            </w:pPr>
            <w:r>
              <w:rPr>
                <w:rFonts w:hint="eastAsia"/>
                <w:iCs/>
              </w:rPr>
              <w:t>客户机的强度测试在“配置测试”的第</w:t>
            </w:r>
            <w:r>
              <w:rPr>
                <w:rFonts w:hint="eastAsia"/>
                <w:iCs/>
              </w:rPr>
              <w:t>3.1.11</w:t>
            </w:r>
            <w:r>
              <w:rPr>
                <w:rFonts w:hint="eastAsia"/>
                <w:iCs/>
              </w:rPr>
              <w:t>节中进行了说明。</w:t>
            </w:r>
          </w:p>
        </w:tc>
      </w:tr>
      <w:tr w:rsidR="00C45993" w14:paraId="65499F84" w14:textId="77777777">
        <w:tc>
          <w:tcPr>
            <w:tcW w:w="1172" w:type="pct"/>
            <w:vAlign w:val="center"/>
          </w:tcPr>
          <w:p w14:paraId="3D7C1074" w14:textId="77777777" w:rsidR="00C45993" w:rsidRDefault="00000000">
            <w:pPr>
              <w:jc w:val="center"/>
              <w:rPr>
                <w:rFonts w:ascii="宋体" w:hAnsi="宋体"/>
                <w:b/>
                <w:bCs/>
                <w:szCs w:val="21"/>
                <w:lang w:val="en-GB"/>
              </w:rPr>
            </w:pPr>
            <w:r>
              <w:rPr>
                <w:rFonts w:ascii="宋体" w:hAnsi="宋体" w:hint="eastAsia"/>
                <w:b/>
                <w:bCs/>
                <w:szCs w:val="21"/>
                <w:lang w:val="en-GB"/>
              </w:rPr>
              <w:t>技术</w:t>
            </w:r>
          </w:p>
        </w:tc>
        <w:tc>
          <w:tcPr>
            <w:tcW w:w="3828" w:type="pct"/>
          </w:tcPr>
          <w:p w14:paraId="5B8FF576" w14:textId="77777777" w:rsidR="00C45993" w:rsidRDefault="00000000">
            <w:pPr>
              <w:rPr>
                <w:iCs/>
              </w:rPr>
            </w:pPr>
            <w:r>
              <w:rPr>
                <w:rFonts w:hint="eastAsia"/>
                <w:iCs/>
              </w:rPr>
              <w:t>使用为性能评测或负载测试制定的测试。</w:t>
            </w:r>
          </w:p>
          <w:p w14:paraId="3CC8A4C1" w14:textId="77777777" w:rsidR="00C45993" w:rsidRDefault="00000000">
            <w:pPr>
              <w:rPr>
                <w:iCs/>
              </w:rPr>
            </w:pPr>
            <w:r>
              <w:rPr>
                <w:rFonts w:hint="eastAsia"/>
                <w:iCs/>
              </w:rPr>
              <w:t>要对有限的资源进行测试，就应该在一台计算机上运行测试，而且应该减少或限制服务器上的</w:t>
            </w:r>
            <w:r>
              <w:rPr>
                <w:rFonts w:hint="eastAsia"/>
                <w:iCs/>
              </w:rPr>
              <w:t>RAM</w:t>
            </w:r>
            <w:r>
              <w:rPr>
                <w:rFonts w:hint="eastAsia"/>
                <w:iCs/>
              </w:rPr>
              <w:t>和</w:t>
            </w:r>
            <w:r>
              <w:rPr>
                <w:rFonts w:hint="eastAsia"/>
                <w:iCs/>
              </w:rPr>
              <w:t>DASD</w:t>
            </w:r>
            <w:r>
              <w:rPr>
                <w:rFonts w:hint="eastAsia"/>
                <w:iCs/>
              </w:rPr>
              <w:t>。</w:t>
            </w:r>
          </w:p>
          <w:p w14:paraId="786567BC" w14:textId="77777777" w:rsidR="00C45993" w:rsidRDefault="00000000">
            <w:pPr>
              <w:rPr>
                <w:iCs/>
              </w:rPr>
            </w:pPr>
            <w:r>
              <w:rPr>
                <w:rFonts w:hint="eastAsia"/>
                <w:iCs/>
              </w:rPr>
              <w:t>对于其他强度测试，应该使用多台客户机来运行相同的测试或互补的测试，以产生最繁重的事务量或最差的事务组合。</w:t>
            </w:r>
          </w:p>
        </w:tc>
      </w:tr>
      <w:tr w:rsidR="00C45993" w14:paraId="6AEB8A93" w14:textId="77777777">
        <w:tc>
          <w:tcPr>
            <w:tcW w:w="1172" w:type="pct"/>
            <w:vAlign w:val="center"/>
          </w:tcPr>
          <w:p w14:paraId="54796D7C" w14:textId="77777777" w:rsidR="00C45993" w:rsidRDefault="00000000">
            <w:pPr>
              <w:jc w:val="center"/>
              <w:rPr>
                <w:rFonts w:ascii="宋体" w:hAnsi="宋体"/>
                <w:b/>
                <w:bCs/>
                <w:szCs w:val="21"/>
                <w:lang w:val="en-GB"/>
              </w:rPr>
            </w:pPr>
            <w:r>
              <w:rPr>
                <w:rFonts w:ascii="宋体" w:hAnsi="宋体" w:hint="eastAsia"/>
                <w:b/>
                <w:bCs/>
                <w:szCs w:val="21"/>
                <w:lang w:val="en-GB"/>
              </w:rPr>
              <w:t>完成标准</w:t>
            </w:r>
          </w:p>
        </w:tc>
        <w:tc>
          <w:tcPr>
            <w:tcW w:w="3828" w:type="pct"/>
          </w:tcPr>
          <w:p w14:paraId="516A026A" w14:textId="77777777" w:rsidR="00C45993" w:rsidRDefault="00000000">
            <w:pPr>
              <w:rPr>
                <w:iCs/>
              </w:rPr>
            </w:pPr>
            <w:r>
              <w:rPr>
                <w:rFonts w:hint="eastAsia"/>
                <w:iCs/>
              </w:rPr>
              <w:t>所计划的测试已全部执行，并且在达到或超出指定的系统限制时没有出现任何软件故障，或者导致系统出现故障条件的并不在指定的条件范围之内。</w:t>
            </w:r>
          </w:p>
        </w:tc>
      </w:tr>
      <w:tr w:rsidR="00C45993" w14:paraId="29A031E2" w14:textId="77777777">
        <w:tc>
          <w:tcPr>
            <w:tcW w:w="1172" w:type="pct"/>
            <w:vAlign w:val="center"/>
          </w:tcPr>
          <w:p w14:paraId="69302315" w14:textId="77777777" w:rsidR="00C45993" w:rsidRDefault="00000000">
            <w:pPr>
              <w:jc w:val="center"/>
              <w:rPr>
                <w:rFonts w:ascii="宋体" w:hAnsi="宋体"/>
                <w:b/>
                <w:bCs/>
                <w:szCs w:val="21"/>
                <w:lang w:val="en-GB"/>
              </w:rPr>
            </w:pPr>
            <w:r>
              <w:rPr>
                <w:rFonts w:ascii="宋体" w:hAnsi="宋体" w:hint="eastAsia"/>
                <w:b/>
                <w:bCs/>
                <w:szCs w:val="21"/>
                <w:lang w:val="en-GB"/>
              </w:rPr>
              <w:t>需考虑的特殊事项</w:t>
            </w:r>
          </w:p>
        </w:tc>
        <w:tc>
          <w:tcPr>
            <w:tcW w:w="3828" w:type="pct"/>
          </w:tcPr>
          <w:p w14:paraId="76BEDC3B" w14:textId="77777777" w:rsidR="00C45993" w:rsidRDefault="00000000">
            <w:pPr>
              <w:rPr>
                <w:iCs/>
              </w:rPr>
            </w:pPr>
            <w:r>
              <w:rPr>
                <w:rFonts w:hint="eastAsia"/>
                <w:iCs/>
              </w:rPr>
              <w:t>如果要增加网络工作强度，可能会需要使用网络工具来给网络加载消息或信息包。</w:t>
            </w:r>
          </w:p>
          <w:p w14:paraId="1313AA17" w14:textId="77777777" w:rsidR="00C45993" w:rsidRDefault="00000000">
            <w:pPr>
              <w:rPr>
                <w:iCs/>
              </w:rPr>
            </w:pPr>
            <w:r>
              <w:rPr>
                <w:rFonts w:hint="eastAsia"/>
                <w:iCs/>
              </w:rPr>
              <w:t>应该暂时减少用于系统的</w:t>
            </w:r>
            <w:r>
              <w:rPr>
                <w:rFonts w:hint="eastAsia"/>
                <w:iCs/>
              </w:rPr>
              <w:t>DASD</w:t>
            </w:r>
            <w:r>
              <w:rPr>
                <w:rFonts w:hint="eastAsia"/>
                <w:iCs/>
              </w:rPr>
              <w:t>，以限制数据库可用空间的增长。</w:t>
            </w:r>
          </w:p>
          <w:p w14:paraId="7470E222" w14:textId="77777777" w:rsidR="00C45993" w:rsidRDefault="00000000">
            <w:pPr>
              <w:rPr>
                <w:iCs/>
              </w:rPr>
            </w:pPr>
            <w:r>
              <w:rPr>
                <w:rFonts w:hint="eastAsia"/>
                <w:iCs/>
              </w:rPr>
              <w:t>使多个客户机对相同的记录或数据帐户同时进行的访问达到同步。</w:t>
            </w:r>
          </w:p>
        </w:tc>
      </w:tr>
    </w:tbl>
    <w:p w14:paraId="01A66493" w14:textId="77777777" w:rsidR="00C45993" w:rsidRDefault="00000000">
      <w:pPr>
        <w:pStyle w:val="30021"/>
        <w:numPr>
          <w:ilvl w:val="0"/>
          <w:numId w:val="92"/>
        </w:numPr>
        <w:spacing w:before="156" w:after="156"/>
        <w:outlineLvl w:val="3"/>
        <w:rPr>
          <w:lang w:eastAsia="zh-CN"/>
        </w:rPr>
      </w:pPr>
      <w:bookmarkStart w:id="108" w:name="_Toc124570580"/>
      <w:bookmarkStart w:id="109" w:name="_Toc529980605"/>
      <w:bookmarkStart w:id="110" w:name="_Toc530055339"/>
      <w:bookmarkStart w:id="111" w:name="_Toc124824212"/>
      <w:bookmarkStart w:id="112" w:name="_Toc7758705"/>
      <w:bookmarkStart w:id="113" w:name="_Toc137028451"/>
      <w:bookmarkEnd w:id="96"/>
      <w:r>
        <w:rPr>
          <w:rFonts w:hint="eastAsia"/>
          <w:lang w:eastAsia="zh-CN"/>
        </w:rPr>
        <w:t>容量测试</w:t>
      </w:r>
      <w:bookmarkEnd w:id="108"/>
      <w:bookmarkEnd w:id="109"/>
      <w:bookmarkEnd w:id="110"/>
      <w:bookmarkEnd w:id="111"/>
      <w:bookmarkEnd w:id="112"/>
      <w:bookmarkEnd w:id="113"/>
    </w:p>
    <w:p w14:paraId="676D1B17" w14:textId="77777777" w:rsidR="00C45993" w:rsidRDefault="00000000">
      <w:pPr>
        <w:pStyle w:val="affffffffffffffffffffc"/>
        <w:ind w:left="0" w:firstLineChars="200" w:firstLine="480"/>
        <w:rPr>
          <w:rFonts w:ascii="Arial" w:hAnsi="Arial" w:cs="Arial"/>
          <w:color w:val="191919"/>
          <w:szCs w:val="24"/>
          <w:shd w:val="clear" w:color="auto" w:fill="FFFFFF"/>
        </w:rPr>
      </w:pPr>
      <w:r>
        <w:rPr>
          <w:rFonts w:ascii="Arial" w:hAnsi="Arial" w:cs="Arial" w:hint="eastAsia"/>
          <w:color w:val="191919"/>
          <w:szCs w:val="24"/>
          <w:shd w:val="clear" w:color="auto" w:fill="FFFFFF"/>
        </w:rPr>
        <w:t>容量测试使测试对象处理大量的数据，以确定是否达到了将使软件发生故障的极限。容量测试还将确定测试对象在给定时间内能够持续处理的最大负载或工作量。例如，如果测试对象正在为生成一份报表而处理一组数据库记录，那么容量测试就会使用一个大型的测试数据库。检验该软件是否正常运行并生成了正确的报表。</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252"/>
        <w:gridCol w:w="7357"/>
      </w:tblGrid>
      <w:tr w:rsidR="00C45993" w14:paraId="03E68028" w14:textId="77777777">
        <w:tc>
          <w:tcPr>
            <w:tcW w:w="1172" w:type="pct"/>
            <w:vAlign w:val="center"/>
          </w:tcPr>
          <w:p w14:paraId="5FB52A54" w14:textId="77777777" w:rsidR="00C45993" w:rsidRDefault="00000000">
            <w:pPr>
              <w:jc w:val="center"/>
              <w:rPr>
                <w:rFonts w:ascii="宋体" w:hAnsi="宋体"/>
                <w:b/>
                <w:bCs/>
                <w:szCs w:val="21"/>
                <w:lang w:val="en-GB"/>
              </w:rPr>
            </w:pPr>
            <w:r>
              <w:rPr>
                <w:rFonts w:ascii="宋体" w:hAnsi="宋体" w:hint="eastAsia"/>
                <w:b/>
                <w:bCs/>
                <w:szCs w:val="21"/>
                <w:lang w:val="en-GB"/>
              </w:rPr>
              <w:t>测试目标</w:t>
            </w:r>
          </w:p>
        </w:tc>
        <w:tc>
          <w:tcPr>
            <w:tcW w:w="3828" w:type="pct"/>
          </w:tcPr>
          <w:p w14:paraId="4425D02D" w14:textId="77777777" w:rsidR="00C45993" w:rsidRDefault="00000000">
            <w:pPr>
              <w:rPr>
                <w:iCs/>
              </w:rPr>
            </w:pPr>
            <w:r>
              <w:rPr>
                <w:rFonts w:hint="eastAsia"/>
                <w:iCs/>
              </w:rPr>
              <w:t>核实测试对象在以下高容量条件下能否正常运行：</w:t>
            </w:r>
          </w:p>
          <w:p w14:paraId="79B02B41" w14:textId="77777777" w:rsidR="00C45993" w:rsidRDefault="00000000">
            <w:pPr>
              <w:rPr>
                <w:iCs/>
              </w:rPr>
            </w:pPr>
            <w:r>
              <w:rPr>
                <w:rFonts w:hint="eastAsia"/>
                <w:iCs/>
              </w:rPr>
              <w:t>连接或模拟了最大（实际或实际允许）数量的客户机，所有客户机在长时间内执行相同的、且情况（性能）最坏的业务功能。</w:t>
            </w:r>
          </w:p>
          <w:p w14:paraId="767865CE" w14:textId="77777777" w:rsidR="00C45993" w:rsidRDefault="00000000">
            <w:pPr>
              <w:rPr>
                <w:iCs/>
              </w:rPr>
            </w:pPr>
            <w:r>
              <w:rPr>
                <w:rFonts w:hint="eastAsia"/>
                <w:iCs/>
              </w:rPr>
              <w:t>已达到最大的数据库大小（实际的或按比例缩放的），而且同时执行多个查询或报表事务。</w:t>
            </w:r>
          </w:p>
        </w:tc>
      </w:tr>
      <w:tr w:rsidR="00C45993" w14:paraId="4E56F569" w14:textId="77777777">
        <w:tc>
          <w:tcPr>
            <w:tcW w:w="1172" w:type="pct"/>
            <w:vAlign w:val="center"/>
          </w:tcPr>
          <w:p w14:paraId="3CCF3CCC" w14:textId="77777777" w:rsidR="00C45993" w:rsidRDefault="00000000">
            <w:pPr>
              <w:jc w:val="center"/>
              <w:rPr>
                <w:rFonts w:ascii="宋体" w:hAnsi="宋体"/>
                <w:b/>
                <w:bCs/>
                <w:szCs w:val="21"/>
                <w:lang w:val="en-GB"/>
              </w:rPr>
            </w:pPr>
            <w:r>
              <w:rPr>
                <w:rFonts w:ascii="宋体" w:hAnsi="宋体" w:hint="eastAsia"/>
                <w:b/>
                <w:bCs/>
                <w:szCs w:val="21"/>
                <w:lang w:val="en-GB"/>
              </w:rPr>
              <w:t>技术</w:t>
            </w:r>
          </w:p>
        </w:tc>
        <w:tc>
          <w:tcPr>
            <w:tcW w:w="3828" w:type="pct"/>
          </w:tcPr>
          <w:p w14:paraId="755C35C6" w14:textId="77777777" w:rsidR="00C45993" w:rsidRDefault="00000000">
            <w:pPr>
              <w:rPr>
                <w:iCs/>
              </w:rPr>
            </w:pPr>
            <w:r>
              <w:rPr>
                <w:rFonts w:hint="eastAsia"/>
                <w:iCs/>
              </w:rPr>
              <w:t>使用为性能评测或负载测试制定的测试。</w:t>
            </w:r>
          </w:p>
          <w:p w14:paraId="6D87DAB2" w14:textId="77777777" w:rsidR="00C45993" w:rsidRDefault="00000000">
            <w:pPr>
              <w:rPr>
                <w:iCs/>
              </w:rPr>
            </w:pPr>
            <w:r>
              <w:rPr>
                <w:rFonts w:hint="eastAsia"/>
                <w:iCs/>
              </w:rPr>
              <w:t>应该使用多台客户机来运行相同的测试或互补的测试，以便在长时间内产生最繁重的事务量或最差的事务组合（请参见上面的“强度测试”）</w:t>
            </w:r>
          </w:p>
          <w:p w14:paraId="0FDDE2EA" w14:textId="77777777" w:rsidR="00C45993" w:rsidRDefault="00000000">
            <w:pPr>
              <w:rPr>
                <w:iCs/>
              </w:rPr>
            </w:pPr>
            <w:r>
              <w:rPr>
                <w:rFonts w:hint="eastAsia"/>
                <w:iCs/>
              </w:rPr>
              <w:t>创建最大的数据库大小（实际的、按比例缩放的、或填充了代表性数据的数据库），并使用多台客户机在长时间内同时运行查询和报表事务。</w:t>
            </w:r>
          </w:p>
        </w:tc>
      </w:tr>
      <w:tr w:rsidR="00C45993" w14:paraId="5D1C5224" w14:textId="77777777">
        <w:tc>
          <w:tcPr>
            <w:tcW w:w="1172" w:type="pct"/>
            <w:vAlign w:val="center"/>
          </w:tcPr>
          <w:p w14:paraId="7911A524" w14:textId="77777777" w:rsidR="00C45993" w:rsidRDefault="00000000">
            <w:pPr>
              <w:jc w:val="center"/>
              <w:rPr>
                <w:rFonts w:ascii="宋体" w:hAnsi="宋体"/>
                <w:b/>
                <w:bCs/>
                <w:szCs w:val="21"/>
                <w:lang w:val="en-GB"/>
              </w:rPr>
            </w:pPr>
            <w:r>
              <w:rPr>
                <w:rFonts w:ascii="宋体" w:hAnsi="宋体" w:hint="eastAsia"/>
                <w:b/>
                <w:bCs/>
                <w:szCs w:val="21"/>
                <w:lang w:val="en-GB"/>
              </w:rPr>
              <w:t>完成标准</w:t>
            </w:r>
          </w:p>
        </w:tc>
        <w:tc>
          <w:tcPr>
            <w:tcW w:w="3828" w:type="pct"/>
          </w:tcPr>
          <w:p w14:paraId="34F95AC7" w14:textId="77777777" w:rsidR="00C45993" w:rsidRDefault="00000000">
            <w:pPr>
              <w:rPr>
                <w:iCs/>
              </w:rPr>
            </w:pPr>
            <w:r>
              <w:rPr>
                <w:rFonts w:hint="eastAsia"/>
                <w:iCs/>
              </w:rPr>
              <w:t>所计划的测试已全部执行，而且达到或超出指定的系统限制时没有出现任何软件故障。</w:t>
            </w:r>
          </w:p>
        </w:tc>
      </w:tr>
      <w:tr w:rsidR="00C45993" w14:paraId="6F9981D2" w14:textId="77777777">
        <w:tc>
          <w:tcPr>
            <w:tcW w:w="1172" w:type="pct"/>
            <w:vAlign w:val="center"/>
          </w:tcPr>
          <w:p w14:paraId="228824B8" w14:textId="77777777" w:rsidR="00C45993" w:rsidRDefault="00000000">
            <w:pPr>
              <w:jc w:val="center"/>
              <w:rPr>
                <w:rFonts w:ascii="宋体" w:hAnsi="宋体"/>
                <w:b/>
                <w:bCs/>
                <w:szCs w:val="21"/>
                <w:lang w:val="en-GB"/>
              </w:rPr>
            </w:pPr>
            <w:r>
              <w:rPr>
                <w:rFonts w:ascii="宋体" w:hAnsi="宋体" w:hint="eastAsia"/>
                <w:b/>
                <w:bCs/>
                <w:szCs w:val="21"/>
                <w:lang w:val="en-GB"/>
              </w:rPr>
              <w:lastRenderedPageBreak/>
              <w:t>需考虑的特殊事项</w:t>
            </w:r>
          </w:p>
        </w:tc>
        <w:tc>
          <w:tcPr>
            <w:tcW w:w="3828" w:type="pct"/>
          </w:tcPr>
          <w:p w14:paraId="5BF56110" w14:textId="77777777" w:rsidR="00C45993" w:rsidRDefault="00000000">
            <w:pPr>
              <w:rPr>
                <w:iCs/>
              </w:rPr>
            </w:pPr>
            <w:r>
              <w:rPr>
                <w:rFonts w:hint="eastAsia"/>
                <w:iCs/>
              </w:rPr>
              <w:t>对于上述的高容量条件，哪个时间段是可以接受的时间？</w:t>
            </w:r>
          </w:p>
        </w:tc>
      </w:tr>
    </w:tbl>
    <w:p w14:paraId="6F163B6A" w14:textId="77777777" w:rsidR="00C45993" w:rsidRDefault="00000000">
      <w:pPr>
        <w:pStyle w:val="32"/>
        <w:spacing w:before="0" w:after="0" w:line="240" w:lineRule="auto"/>
        <w:ind w:left="1751" w:hangingChars="545" w:hanging="1751"/>
        <w:jc w:val="left"/>
        <w:rPr>
          <w:rFonts w:ascii="宋体" w:hAnsi="宋体"/>
        </w:rPr>
      </w:pPr>
      <w:bookmarkStart w:id="114" w:name="_Toc529980606"/>
      <w:bookmarkStart w:id="115" w:name="_Toc530055340"/>
      <w:bookmarkStart w:id="116" w:name="_Toc124824206"/>
      <w:bookmarkStart w:id="117" w:name="_Toc124570574"/>
      <w:r>
        <w:rPr>
          <w:rFonts w:ascii="宋体" w:hAnsi="宋体" w:hint="eastAsia"/>
        </w:rPr>
        <w:t xml:space="preserve"> </w:t>
      </w:r>
      <w:bookmarkStart w:id="118" w:name="_Toc137028452"/>
      <w:r>
        <w:rPr>
          <w:rFonts w:ascii="宋体" w:hAnsi="宋体" w:hint="eastAsia"/>
        </w:rPr>
        <w:t>可靠性</w:t>
      </w:r>
      <w:r>
        <w:rPr>
          <w:rFonts w:ascii="宋体" w:hAnsi="宋体"/>
        </w:rPr>
        <w:t>测试</w:t>
      </w:r>
      <w:bookmarkEnd w:id="114"/>
      <w:bookmarkEnd w:id="115"/>
      <w:bookmarkEnd w:id="118"/>
    </w:p>
    <w:p w14:paraId="42F24187" w14:textId="77777777" w:rsidR="00C45993" w:rsidRDefault="00000000">
      <w:pPr>
        <w:pStyle w:val="affffffffffffffffffffc"/>
        <w:ind w:left="0" w:firstLineChars="200" w:firstLine="480"/>
        <w:rPr>
          <w:rFonts w:ascii="Arial" w:hAnsi="Arial" w:cs="Arial"/>
          <w:color w:val="191919"/>
          <w:szCs w:val="24"/>
          <w:shd w:val="clear" w:color="auto" w:fill="FFFFFF"/>
        </w:rPr>
      </w:pPr>
      <w:r>
        <w:rPr>
          <w:rFonts w:ascii="Arial" w:hAnsi="Arial" w:cs="Arial" w:hint="eastAsia"/>
          <w:color w:val="191919"/>
          <w:szCs w:val="24"/>
          <w:shd w:val="clear" w:color="auto" w:fill="FFFFFF"/>
        </w:rPr>
        <w:t>对软件的稳定性、容错性、易恢复性的测试。</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252"/>
        <w:gridCol w:w="7357"/>
      </w:tblGrid>
      <w:tr w:rsidR="00C45993" w14:paraId="545FD6C8" w14:textId="77777777">
        <w:tc>
          <w:tcPr>
            <w:tcW w:w="1172" w:type="pct"/>
            <w:vAlign w:val="center"/>
          </w:tcPr>
          <w:p w14:paraId="62C8A0CC" w14:textId="77777777" w:rsidR="00C45993" w:rsidRDefault="00000000">
            <w:pPr>
              <w:jc w:val="center"/>
              <w:rPr>
                <w:rFonts w:ascii="宋体" w:hAnsi="宋体"/>
                <w:b/>
                <w:bCs/>
                <w:szCs w:val="21"/>
                <w:lang w:val="en-GB"/>
              </w:rPr>
            </w:pPr>
            <w:r>
              <w:rPr>
                <w:rFonts w:ascii="宋体" w:hAnsi="宋体" w:hint="eastAsia"/>
                <w:b/>
                <w:bCs/>
                <w:szCs w:val="21"/>
                <w:lang w:val="en-GB"/>
              </w:rPr>
              <w:t>测试目标</w:t>
            </w:r>
          </w:p>
        </w:tc>
        <w:tc>
          <w:tcPr>
            <w:tcW w:w="3828" w:type="pct"/>
          </w:tcPr>
          <w:p w14:paraId="45CD9A42" w14:textId="77777777" w:rsidR="00C45993" w:rsidRDefault="00000000">
            <w:pPr>
              <w:rPr>
                <w:iCs/>
              </w:rPr>
            </w:pPr>
            <w:r>
              <w:rPr>
                <w:rFonts w:hint="eastAsia"/>
                <w:iCs/>
              </w:rPr>
              <w:t>应用程序级别的安全性：核实</w:t>
            </w:r>
            <w:r>
              <w:rPr>
                <w:rFonts w:hint="eastAsia"/>
                <w:iCs/>
              </w:rPr>
              <w:t>Actor</w:t>
            </w:r>
            <w:r>
              <w:rPr>
                <w:rFonts w:hint="eastAsia"/>
                <w:iCs/>
              </w:rPr>
              <w:t>只能访问其所属用户类型已被授权访问的那些功能或数据。</w:t>
            </w:r>
          </w:p>
          <w:p w14:paraId="7BA3C23F" w14:textId="77777777" w:rsidR="00C45993" w:rsidRDefault="00000000">
            <w:pPr>
              <w:rPr>
                <w:iCs/>
              </w:rPr>
            </w:pPr>
            <w:r>
              <w:rPr>
                <w:rFonts w:hint="eastAsia"/>
                <w:iCs/>
              </w:rPr>
              <w:t>系统级别的安全性：核实只有具备系统和应用程序访问权限的</w:t>
            </w:r>
            <w:r>
              <w:rPr>
                <w:rFonts w:hint="eastAsia"/>
                <w:iCs/>
              </w:rPr>
              <w:t>Actor</w:t>
            </w:r>
            <w:r>
              <w:rPr>
                <w:rFonts w:hint="eastAsia"/>
                <w:iCs/>
              </w:rPr>
              <w:t>才能访问系统和应用程序。</w:t>
            </w:r>
          </w:p>
        </w:tc>
      </w:tr>
      <w:tr w:rsidR="00C45993" w14:paraId="0E3A5C57" w14:textId="77777777">
        <w:tc>
          <w:tcPr>
            <w:tcW w:w="1172" w:type="pct"/>
            <w:vAlign w:val="center"/>
          </w:tcPr>
          <w:p w14:paraId="7BBFA612" w14:textId="77777777" w:rsidR="00C45993" w:rsidRDefault="00000000">
            <w:pPr>
              <w:jc w:val="center"/>
              <w:rPr>
                <w:rFonts w:ascii="宋体" w:hAnsi="宋体"/>
                <w:b/>
                <w:bCs/>
                <w:szCs w:val="21"/>
                <w:lang w:val="en-GB"/>
              </w:rPr>
            </w:pPr>
            <w:r>
              <w:rPr>
                <w:rFonts w:ascii="宋体" w:hAnsi="宋体" w:hint="eastAsia"/>
                <w:b/>
                <w:bCs/>
                <w:szCs w:val="21"/>
                <w:lang w:val="en-GB"/>
              </w:rPr>
              <w:t>技术</w:t>
            </w:r>
          </w:p>
        </w:tc>
        <w:tc>
          <w:tcPr>
            <w:tcW w:w="3828" w:type="pct"/>
          </w:tcPr>
          <w:p w14:paraId="02530491" w14:textId="77777777" w:rsidR="00C45993" w:rsidRDefault="00000000">
            <w:pPr>
              <w:rPr>
                <w:iCs/>
              </w:rPr>
            </w:pPr>
            <w:r>
              <w:rPr>
                <w:rFonts w:hint="eastAsia"/>
                <w:iCs/>
              </w:rPr>
              <w:t>应用程序级别的安全性：确定并列出各用户类型及其被授权访问的功能或数据。</w:t>
            </w:r>
          </w:p>
          <w:p w14:paraId="45E2E440" w14:textId="77777777" w:rsidR="00C45993" w:rsidRDefault="00000000">
            <w:pPr>
              <w:rPr>
                <w:iCs/>
              </w:rPr>
            </w:pPr>
            <w:r>
              <w:rPr>
                <w:rFonts w:hint="eastAsia"/>
                <w:iCs/>
              </w:rPr>
              <w:t>为各用户类型创建测试，并通过创建各用户类型所特有的事务来核实其权限。</w:t>
            </w:r>
          </w:p>
          <w:p w14:paraId="2C5B4039" w14:textId="77777777" w:rsidR="00C45993" w:rsidRDefault="00000000">
            <w:pPr>
              <w:rPr>
                <w:iCs/>
              </w:rPr>
            </w:pPr>
            <w:r>
              <w:rPr>
                <w:rFonts w:hint="eastAsia"/>
                <w:iCs/>
              </w:rPr>
              <w:t>修改用户类型并为相同的用户重新运行测试。对于每种用户类型，确保正确地提供或拒绝了这些附加的功能或数据。</w:t>
            </w:r>
          </w:p>
          <w:p w14:paraId="43BB9470" w14:textId="77777777" w:rsidR="00C45993" w:rsidRDefault="00000000">
            <w:pPr>
              <w:rPr>
                <w:iCs/>
              </w:rPr>
            </w:pPr>
            <w:r>
              <w:rPr>
                <w:rFonts w:hint="eastAsia"/>
                <w:iCs/>
              </w:rPr>
              <w:t>系统级别的访问：请参见以下的“需考虑的特殊事项”。</w:t>
            </w:r>
          </w:p>
        </w:tc>
      </w:tr>
      <w:tr w:rsidR="00C45993" w14:paraId="522518BC" w14:textId="77777777">
        <w:tc>
          <w:tcPr>
            <w:tcW w:w="1172" w:type="pct"/>
            <w:vAlign w:val="center"/>
          </w:tcPr>
          <w:p w14:paraId="6FF52C4D" w14:textId="77777777" w:rsidR="00C45993" w:rsidRDefault="00000000">
            <w:pPr>
              <w:jc w:val="center"/>
              <w:rPr>
                <w:rFonts w:ascii="宋体" w:hAnsi="宋体"/>
                <w:b/>
                <w:bCs/>
                <w:szCs w:val="21"/>
                <w:lang w:val="en-GB"/>
              </w:rPr>
            </w:pPr>
            <w:r>
              <w:rPr>
                <w:rFonts w:ascii="宋体" w:hAnsi="宋体" w:hint="eastAsia"/>
                <w:b/>
                <w:bCs/>
                <w:szCs w:val="21"/>
                <w:lang w:val="en-GB"/>
              </w:rPr>
              <w:t>完成标准</w:t>
            </w:r>
          </w:p>
        </w:tc>
        <w:tc>
          <w:tcPr>
            <w:tcW w:w="3828" w:type="pct"/>
          </w:tcPr>
          <w:p w14:paraId="2BB176BE" w14:textId="77777777" w:rsidR="00C45993" w:rsidRDefault="00000000">
            <w:pPr>
              <w:rPr>
                <w:iCs/>
              </w:rPr>
            </w:pPr>
            <w:r>
              <w:rPr>
                <w:rFonts w:hint="eastAsia"/>
                <w:iCs/>
              </w:rPr>
              <w:t>各种已知的</w:t>
            </w:r>
            <w:r>
              <w:rPr>
                <w:rFonts w:hint="eastAsia"/>
                <w:iCs/>
              </w:rPr>
              <w:t>Actor</w:t>
            </w:r>
            <w:r>
              <w:rPr>
                <w:rFonts w:hint="eastAsia"/>
                <w:iCs/>
              </w:rPr>
              <w:t>类型都可访问相应的功能或数据，而且所有事务都按照预期的方式运行，并在先前的应用程序功能测试中运行了所有的事务。</w:t>
            </w:r>
          </w:p>
        </w:tc>
      </w:tr>
      <w:tr w:rsidR="00C45993" w14:paraId="7B3DF6B3" w14:textId="77777777">
        <w:tc>
          <w:tcPr>
            <w:tcW w:w="1172" w:type="pct"/>
            <w:vAlign w:val="center"/>
          </w:tcPr>
          <w:p w14:paraId="7432C999" w14:textId="77777777" w:rsidR="00C45993" w:rsidRDefault="00000000">
            <w:pPr>
              <w:jc w:val="center"/>
              <w:rPr>
                <w:rFonts w:ascii="宋体" w:hAnsi="宋体"/>
                <w:b/>
                <w:bCs/>
                <w:szCs w:val="21"/>
                <w:lang w:val="en-GB"/>
              </w:rPr>
            </w:pPr>
            <w:r>
              <w:rPr>
                <w:rFonts w:ascii="宋体" w:hAnsi="宋体" w:hint="eastAsia"/>
                <w:b/>
                <w:bCs/>
                <w:szCs w:val="21"/>
                <w:lang w:val="en-GB"/>
              </w:rPr>
              <w:t>需考虑的特殊事项</w:t>
            </w:r>
          </w:p>
        </w:tc>
        <w:tc>
          <w:tcPr>
            <w:tcW w:w="3828" w:type="pct"/>
          </w:tcPr>
          <w:p w14:paraId="5B6CE299" w14:textId="77777777" w:rsidR="00C45993" w:rsidRDefault="00000000">
            <w:pPr>
              <w:rPr>
                <w:iCs/>
              </w:rPr>
            </w:pPr>
            <w:r>
              <w:rPr>
                <w:rFonts w:hint="eastAsia"/>
                <w:iCs/>
              </w:rPr>
              <w:t>必须与相应的网络或系统管理员一直对系统访问权进行检查和讨论。由于此测试可能是网络管理可系统管理的职能，可能会不需要执行此测试。</w:t>
            </w:r>
          </w:p>
        </w:tc>
      </w:tr>
    </w:tbl>
    <w:p w14:paraId="132E192E" w14:textId="77777777" w:rsidR="00C45993" w:rsidRDefault="00000000">
      <w:pPr>
        <w:pStyle w:val="32"/>
        <w:spacing w:before="0" w:after="0" w:line="240" w:lineRule="auto"/>
        <w:ind w:left="1751" w:hangingChars="545" w:hanging="1751"/>
        <w:jc w:val="left"/>
        <w:rPr>
          <w:rFonts w:ascii="宋体" w:hAnsi="宋体"/>
        </w:rPr>
      </w:pPr>
      <w:bookmarkStart w:id="119" w:name="_Toc530055341"/>
      <w:bookmarkStart w:id="120" w:name="_Toc529980607"/>
      <w:r>
        <w:rPr>
          <w:rFonts w:ascii="宋体" w:hAnsi="宋体" w:hint="eastAsia"/>
        </w:rPr>
        <w:t xml:space="preserve"> </w:t>
      </w:r>
      <w:bookmarkStart w:id="121" w:name="_Toc137028453"/>
      <w:r>
        <w:rPr>
          <w:rFonts w:ascii="宋体" w:hAnsi="宋体" w:hint="eastAsia"/>
        </w:rPr>
        <w:t>安全性</w:t>
      </w:r>
      <w:r>
        <w:rPr>
          <w:rFonts w:ascii="宋体" w:hAnsi="宋体"/>
        </w:rPr>
        <w:t>测试</w:t>
      </w:r>
      <w:bookmarkEnd w:id="119"/>
      <w:bookmarkEnd w:id="120"/>
      <w:bookmarkEnd w:id="121"/>
    </w:p>
    <w:p w14:paraId="6A88BFC4" w14:textId="77777777" w:rsidR="00C45993" w:rsidRDefault="00451EDE">
      <w:pPr>
        <w:pStyle w:val="affffffffffffffffffffc"/>
        <w:ind w:left="0" w:firstLineChars="200" w:firstLine="480"/>
        <w:rPr>
          <w:rFonts w:ascii="Arial" w:hAnsi="Arial" w:cs="Arial"/>
          <w:color w:val="191919"/>
          <w:szCs w:val="24"/>
          <w:shd w:val="clear" w:color="auto" w:fill="FFFFFF"/>
        </w:rPr>
      </w:pPr>
      <w:r w:rsidRPr="00451EDE">
        <w:rPr>
          <w:rFonts w:ascii="Arial" w:hAnsi="Arial" w:cs="Arial" w:hint="eastAsia"/>
          <w:color w:val="191919"/>
          <w:szCs w:val="24"/>
          <w:shd w:val="clear" w:color="auto" w:fill="FFFFFF"/>
        </w:rPr>
        <w:t>安全性测试旨在评估后台管理系统的安全性，包括用户身份验证、数据保护、访问控制等方面。测试团队将使用合适的测试方法和工具来验证系统的安全性，并根据测试结果提供改进建议。测试目标、技术、完成标准和需考虑的特殊事项如下所示：</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2252"/>
        <w:gridCol w:w="7357"/>
      </w:tblGrid>
      <w:tr w:rsidR="00C45993" w14:paraId="62A3CFD2" w14:textId="77777777">
        <w:tc>
          <w:tcPr>
            <w:tcW w:w="1172" w:type="pct"/>
            <w:vAlign w:val="center"/>
          </w:tcPr>
          <w:p w14:paraId="1B31BC0A" w14:textId="77777777" w:rsidR="00C45993" w:rsidRDefault="00000000">
            <w:pPr>
              <w:jc w:val="center"/>
              <w:rPr>
                <w:rFonts w:ascii="宋体" w:hAnsi="宋体"/>
                <w:b/>
                <w:bCs/>
                <w:szCs w:val="21"/>
                <w:lang w:val="en-GB"/>
              </w:rPr>
            </w:pPr>
            <w:r>
              <w:rPr>
                <w:rFonts w:ascii="宋体" w:hAnsi="宋体" w:hint="eastAsia"/>
                <w:b/>
                <w:bCs/>
                <w:szCs w:val="21"/>
                <w:lang w:val="en-GB"/>
              </w:rPr>
              <w:t>测试目标</w:t>
            </w:r>
          </w:p>
        </w:tc>
        <w:tc>
          <w:tcPr>
            <w:tcW w:w="3828" w:type="pct"/>
          </w:tcPr>
          <w:p w14:paraId="5E078C72" w14:textId="77777777" w:rsidR="00C45993" w:rsidRDefault="007B1A84" w:rsidP="007B1A84">
            <w:pPr>
              <w:ind w:firstLineChars="100" w:firstLine="210"/>
              <w:rPr>
                <w:iCs/>
              </w:rPr>
            </w:pPr>
            <w:r w:rsidRPr="007B1A84">
              <w:rPr>
                <w:rFonts w:hint="eastAsia"/>
                <w:iCs/>
              </w:rPr>
              <w:t>用户身份验证测试、数据保护测试、访问控制测试、安全性日志和审计功能测试、网络安全和防火墙配置测试、安全性性能测试</w:t>
            </w:r>
            <w:r w:rsidR="002B4B56">
              <w:rPr>
                <w:rFonts w:hint="eastAsia"/>
                <w:iCs/>
              </w:rPr>
              <w:t>。</w:t>
            </w:r>
          </w:p>
        </w:tc>
      </w:tr>
      <w:tr w:rsidR="00C45993" w14:paraId="15ED183E" w14:textId="77777777">
        <w:tc>
          <w:tcPr>
            <w:tcW w:w="1172" w:type="pct"/>
            <w:vAlign w:val="center"/>
          </w:tcPr>
          <w:p w14:paraId="4168A665" w14:textId="77777777" w:rsidR="00C45993" w:rsidRDefault="00000000">
            <w:pPr>
              <w:jc w:val="center"/>
              <w:rPr>
                <w:rFonts w:ascii="宋体" w:hAnsi="宋体"/>
                <w:b/>
                <w:bCs/>
                <w:szCs w:val="21"/>
                <w:lang w:val="en-GB"/>
              </w:rPr>
            </w:pPr>
            <w:r>
              <w:rPr>
                <w:rFonts w:ascii="宋体" w:hAnsi="宋体" w:hint="eastAsia"/>
                <w:b/>
                <w:bCs/>
                <w:szCs w:val="21"/>
                <w:lang w:val="en-GB"/>
              </w:rPr>
              <w:t>技术</w:t>
            </w:r>
          </w:p>
        </w:tc>
        <w:tc>
          <w:tcPr>
            <w:tcW w:w="3828" w:type="pct"/>
          </w:tcPr>
          <w:p w14:paraId="66C45B3D" w14:textId="77777777" w:rsidR="00C45993" w:rsidRDefault="006A524E" w:rsidP="006A524E">
            <w:pPr>
              <w:ind w:firstLineChars="100" w:firstLine="210"/>
              <w:rPr>
                <w:iCs/>
              </w:rPr>
            </w:pPr>
            <w:r w:rsidRPr="006A524E">
              <w:rPr>
                <w:rFonts w:hint="eastAsia"/>
                <w:iCs/>
              </w:rPr>
              <w:t>安全性测试工具、安全标准和最佳实践、渗透测试</w:t>
            </w:r>
            <w:r w:rsidR="002B4B56">
              <w:rPr>
                <w:rFonts w:hint="eastAsia"/>
                <w:iCs/>
              </w:rPr>
              <w:t>。</w:t>
            </w:r>
          </w:p>
        </w:tc>
      </w:tr>
      <w:tr w:rsidR="00C45993" w14:paraId="1BAD7B05" w14:textId="77777777">
        <w:tc>
          <w:tcPr>
            <w:tcW w:w="1172" w:type="pct"/>
            <w:vAlign w:val="center"/>
          </w:tcPr>
          <w:p w14:paraId="43C7B746" w14:textId="77777777" w:rsidR="00C45993" w:rsidRDefault="00000000">
            <w:pPr>
              <w:jc w:val="center"/>
              <w:rPr>
                <w:rFonts w:ascii="宋体" w:hAnsi="宋体"/>
                <w:b/>
                <w:bCs/>
                <w:szCs w:val="21"/>
                <w:lang w:val="en-GB"/>
              </w:rPr>
            </w:pPr>
            <w:r>
              <w:rPr>
                <w:rFonts w:ascii="宋体" w:hAnsi="宋体" w:hint="eastAsia"/>
                <w:b/>
                <w:bCs/>
                <w:szCs w:val="21"/>
                <w:lang w:val="en-GB"/>
              </w:rPr>
              <w:t>完成标准</w:t>
            </w:r>
          </w:p>
        </w:tc>
        <w:tc>
          <w:tcPr>
            <w:tcW w:w="3828" w:type="pct"/>
          </w:tcPr>
          <w:p w14:paraId="5FCECD79" w14:textId="77777777" w:rsidR="00C45993" w:rsidRDefault="002B4B56" w:rsidP="002B4B56">
            <w:pPr>
              <w:ind w:firstLineChars="100" w:firstLine="210"/>
              <w:rPr>
                <w:iCs/>
              </w:rPr>
            </w:pPr>
            <w:r w:rsidRPr="002B4B56">
              <w:rPr>
                <w:rFonts w:hint="eastAsia"/>
                <w:iCs/>
              </w:rPr>
              <w:t>安全性测试报告、安全性问题修复、安全性测试通过准则</w:t>
            </w:r>
            <w:r>
              <w:rPr>
                <w:rFonts w:hint="eastAsia"/>
                <w:iCs/>
              </w:rPr>
              <w:t>。</w:t>
            </w:r>
          </w:p>
        </w:tc>
      </w:tr>
      <w:tr w:rsidR="00C45993" w14:paraId="49B1E46A" w14:textId="77777777">
        <w:tc>
          <w:tcPr>
            <w:tcW w:w="1172" w:type="pct"/>
            <w:vAlign w:val="center"/>
          </w:tcPr>
          <w:p w14:paraId="69551D0C" w14:textId="77777777" w:rsidR="00C45993" w:rsidRDefault="00000000">
            <w:pPr>
              <w:jc w:val="center"/>
              <w:rPr>
                <w:rFonts w:ascii="宋体" w:hAnsi="宋体"/>
                <w:b/>
                <w:bCs/>
                <w:szCs w:val="21"/>
                <w:lang w:val="en-GB"/>
              </w:rPr>
            </w:pPr>
            <w:r>
              <w:rPr>
                <w:rFonts w:ascii="宋体" w:hAnsi="宋体" w:hint="eastAsia"/>
                <w:b/>
                <w:bCs/>
                <w:szCs w:val="21"/>
                <w:lang w:val="en-GB"/>
              </w:rPr>
              <w:t>需考虑的特殊事项</w:t>
            </w:r>
          </w:p>
        </w:tc>
        <w:tc>
          <w:tcPr>
            <w:tcW w:w="3828" w:type="pct"/>
          </w:tcPr>
          <w:p w14:paraId="014831FA" w14:textId="77777777" w:rsidR="00C45993" w:rsidRDefault="00CB09F9" w:rsidP="00CB09F9">
            <w:pPr>
              <w:ind w:firstLineChars="100" w:firstLine="210"/>
              <w:rPr>
                <w:iCs/>
              </w:rPr>
            </w:pPr>
            <w:r w:rsidRPr="00CB09F9">
              <w:rPr>
                <w:rFonts w:hint="eastAsia"/>
                <w:iCs/>
              </w:rPr>
              <w:t>法律和合规要求、用户权限和访问控制</w:t>
            </w:r>
            <w:r w:rsidR="00C806C0">
              <w:rPr>
                <w:rFonts w:hint="eastAsia"/>
                <w:iCs/>
              </w:rPr>
              <w:t>。</w:t>
            </w:r>
          </w:p>
        </w:tc>
      </w:tr>
    </w:tbl>
    <w:p w14:paraId="489490DF" w14:textId="77777777" w:rsidR="00C45993" w:rsidRPr="006835EF" w:rsidRDefault="00113E1D" w:rsidP="006835EF">
      <w:pPr>
        <w:spacing w:line="360" w:lineRule="auto"/>
        <w:ind w:firstLineChars="200" w:firstLine="480"/>
        <w:rPr>
          <w:sz w:val="24"/>
          <w:szCs w:val="24"/>
        </w:rPr>
      </w:pPr>
      <w:r w:rsidRPr="006835EF">
        <w:rPr>
          <w:rFonts w:hint="eastAsia"/>
          <w:sz w:val="24"/>
          <w:szCs w:val="24"/>
        </w:rPr>
        <w:t>以上安全性测试内容将根据项目需求和测试计划的安排进行实施，以保障后台管理系统的安全性和数据的保护。测试团队将提供详细的测试报告，并跟踪和验证修复措施的有效性，以确保系统在安全性方面符合预期要求。</w:t>
      </w:r>
    </w:p>
    <w:p w14:paraId="0686A291" w14:textId="77777777" w:rsidR="00C45993" w:rsidRDefault="00000000">
      <w:pPr>
        <w:pStyle w:val="20"/>
        <w:spacing w:before="0" w:after="0" w:line="240" w:lineRule="auto"/>
        <w:ind w:left="1259" w:hangingChars="392" w:hanging="1259"/>
        <w:jc w:val="left"/>
        <w:rPr>
          <w:rFonts w:ascii="宋体" w:hAnsi="宋体"/>
        </w:rPr>
      </w:pPr>
      <w:bookmarkStart w:id="122" w:name="_Toc530055342"/>
      <w:bookmarkStart w:id="123" w:name="_Toc529980608"/>
      <w:bookmarkEnd w:id="116"/>
      <w:bookmarkEnd w:id="117"/>
      <w:r>
        <w:rPr>
          <w:rFonts w:ascii="宋体" w:hAnsi="宋体" w:hint="eastAsia"/>
        </w:rPr>
        <w:t xml:space="preserve"> </w:t>
      </w:r>
      <w:bookmarkStart w:id="124" w:name="_Toc137028454"/>
      <w:r>
        <w:rPr>
          <w:rFonts w:ascii="宋体" w:hAnsi="宋体" w:hint="eastAsia"/>
        </w:rPr>
        <w:t>测试</w:t>
      </w:r>
      <w:r>
        <w:rPr>
          <w:rFonts w:ascii="宋体" w:hAnsi="宋体"/>
        </w:rPr>
        <w:t>要求</w:t>
      </w:r>
      <w:bookmarkEnd w:id="122"/>
      <w:bookmarkEnd w:id="123"/>
      <w:bookmarkEnd w:id="124"/>
    </w:p>
    <w:p w14:paraId="76174933" w14:textId="77777777" w:rsidR="00C45993" w:rsidRDefault="00000000">
      <w:pPr>
        <w:pStyle w:val="32"/>
        <w:spacing w:before="0" w:after="0" w:line="240" w:lineRule="auto"/>
        <w:ind w:left="1751" w:hangingChars="545" w:hanging="1751"/>
        <w:jc w:val="left"/>
        <w:rPr>
          <w:rFonts w:ascii="宋体" w:hAnsi="宋体"/>
        </w:rPr>
      </w:pPr>
      <w:bookmarkStart w:id="125" w:name="_Toc529980609"/>
      <w:bookmarkStart w:id="126" w:name="_Toc530055343"/>
      <w:r>
        <w:rPr>
          <w:rFonts w:ascii="宋体" w:hAnsi="宋体" w:hint="eastAsia"/>
        </w:rPr>
        <w:t xml:space="preserve"> </w:t>
      </w:r>
      <w:bookmarkStart w:id="127" w:name="_Toc137028455"/>
      <w:r>
        <w:rPr>
          <w:rFonts w:ascii="宋体" w:hAnsi="宋体"/>
        </w:rPr>
        <w:t>测试覆盖率</w:t>
      </w:r>
      <w:bookmarkEnd w:id="125"/>
      <w:bookmarkEnd w:id="126"/>
      <w:bookmarkEnd w:id="127"/>
    </w:p>
    <w:p w14:paraId="76601007" w14:textId="77777777" w:rsidR="00C45993" w:rsidRDefault="00C45993">
      <w:pPr>
        <w:pStyle w:val="affffff4"/>
        <w:keepNext/>
        <w:keepLines/>
        <w:numPr>
          <w:ilvl w:val="0"/>
          <w:numId w:val="93"/>
        </w:numPr>
        <w:tabs>
          <w:tab w:val="left" w:pos="454"/>
        </w:tabs>
        <w:adjustRightInd w:val="0"/>
        <w:spacing w:before="20" w:after="20"/>
        <w:ind w:firstLineChars="0"/>
        <w:outlineLvl w:val="1"/>
        <w:rPr>
          <w:rFonts w:ascii="宋体" w:hAnsi="宋体"/>
          <w:b/>
          <w:bCs/>
          <w:vanish/>
          <w:sz w:val="30"/>
          <w:szCs w:val="30"/>
        </w:rPr>
      </w:pPr>
      <w:bookmarkStart w:id="128" w:name="_Toc529955074"/>
      <w:bookmarkStart w:id="129" w:name="_Toc529969916"/>
      <w:bookmarkStart w:id="130" w:name="_Toc529980610"/>
      <w:bookmarkStart w:id="131" w:name="_Toc529883062"/>
      <w:bookmarkStart w:id="132" w:name="_Toc530062743"/>
      <w:bookmarkStart w:id="133" w:name="_Toc530062705"/>
      <w:bookmarkStart w:id="134" w:name="_Toc529883633"/>
      <w:bookmarkStart w:id="135" w:name="_Toc529970591"/>
      <w:bookmarkStart w:id="136" w:name="_Toc137028456"/>
      <w:bookmarkEnd w:id="128"/>
      <w:bookmarkEnd w:id="129"/>
      <w:bookmarkEnd w:id="130"/>
      <w:bookmarkEnd w:id="131"/>
      <w:bookmarkEnd w:id="132"/>
      <w:bookmarkEnd w:id="133"/>
      <w:bookmarkEnd w:id="134"/>
      <w:bookmarkEnd w:id="135"/>
      <w:bookmarkEnd w:id="136"/>
    </w:p>
    <w:p w14:paraId="5E53C8F6" w14:textId="77777777" w:rsidR="00C45993" w:rsidRDefault="00C45993">
      <w:pPr>
        <w:pStyle w:val="affffff4"/>
        <w:keepNext/>
        <w:keepLines/>
        <w:numPr>
          <w:ilvl w:val="0"/>
          <w:numId w:val="93"/>
        </w:numPr>
        <w:tabs>
          <w:tab w:val="left" w:pos="454"/>
        </w:tabs>
        <w:adjustRightInd w:val="0"/>
        <w:spacing w:before="20" w:after="20"/>
        <w:ind w:firstLineChars="0"/>
        <w:outlineLvl w:val="1"/>
        <w:rPr>
          <w:rFonts w:ascii="宋体" w:hAnsi="宋体"/>
          <w:b/>
          <w:bCs/>
          <w:vanish/>
          <w:sz w:val="30"/>
          <w:szCs w:val="30"/>
        </w:rPr>
      </w:pPr>
      <w:bookmarkStart w:id="137" w:name="_Toc529980611"/>
      <w:bookmarkStart w:id="138" w:name="_Toc529969917"/>
      <w:bookmarkStart w:id="139" w:name="_Toc529883063"/>
      <w:bookmarkStart w:id="140" w:name="_Toc530062744"/>
      <w:bookmarkStart w:id="141" w:name="_Toc529883634"/>
      <w:bookmarkStart w:id="142" w:name="_Toc529970592"/>
      <w:bookmarkStart w:id="143" w:name="_Toc530062706"/>
      <w:bookmarkStart w:id="144" w:name="_Toc529955075"/>
      <w:bookmarkStart w:id="145" w:name="_Toc137028457"/>
      <w:bookmarkEnd w:id="137"/>
      <w:bookmarkEnd w:id="138"/>
      <w:bookmarkEnd w:id="139"/>
      <w:bookmarkEnd w:id="140"/>
      <w:bookmarkEnd w:id="141"/>
      <w:bookmarkEnd w:id="142"/>
      <w:bookmarkEnd w:id="143"/>
      <w:bookmarkEnd w:id="144"/>
      <w:bookmarkEnd w:id="145"/>
    </w:p>
    <w:p w14:paraId="4F517F46" w14:textId="77777777" w:rsidR="00C45993" w:rsidRDefault="00C45993">
      <w:pPr>
        <w:pStyle w:val="affffff4"/>
        <w:keepNext/>
        <w:keepLines/>
        <w:numPr>
          <w:ilvl w:val="0"/>
          <w:numId w:val="93"/>
        </w:numPr>
        <w:tabs>
          <w:tab w:val="left" w:pos="454"/>
        </w:tabs>
        <w:adjustRightInd w:val="0"/>
        <w:spacing w:before="20" w:after="20"/>
        <w:ind w:firstLineChars="0"/>
        <w:outlineLvl w:val="1"/>
        <w:rPr>
          <w:rFonts w:ascii="宋体" w:hAnsi="宋体"/>
          <w:b/>
          <w:bCs/>
          <w:vanish/>
          <w:sz w:val="30"/>
          <w:szCs w:val="30"/>
        </w:rPr>
      </w:pPr>
      <w:bookmarkStart w:id="146" w:name="_Toc529980612"/>
      <w:bookmarkStart w:id="147" w:name="_Toc530062707"/>
      <w:bookmarkStart w:id="148" w:name="_Toc529883064"/>
      <w:bookmarkStart w:id="149" w:name="_Toc529883635"/>
      <w:bookmarkStart w:id="150" w:name="_Toc529955076"/>
      <w:bookmarkStart w:id="151" w:name="_Toc529969918"/>
      <w:bookmarkStart w:id="152" w:name="_Toc529970593"/>
      <w:bookmarkStart w:id="153" w:name="_Toc530062745"/>
      <w:bookmarkStart w:id="154" w:name="_Toc137028458"/>
      <w:bookmarkEnd w:id="146"/>
      <w:bookmarkEnd w:id="147"/>
      <w:bookmarkEnd w:id="148"/>
      <w:bookmarkEnd w:id="149"/>
      <w:bookmarkEnd w:id="150"/>
      <w:bookmarkEnd w:id="151"/>
      <w:bookmarkEnd w:id="152"/>
      <w:bookmarkEnd w:id="153"/>
      <w:bookmarkEnd w:id="154"/>
    </w:p>
    <w:p w14:paraId="048C8E94" w14:textId="77777777" w:rsidR="00C45993" w:rsidRDefault="00C45993">
      <w:pPr>
        <w:pStyle w:val="affffff4"/>
        <w:keepNext/>
        <w:keepLines/>
        <w:numPr>
          <w:ilvl w:val="0"/>
          <w:numId w:val="93"/>
        </w:numPr>
        <w:tabs>
          <w:tab w:val="left" w:pos="454"/>
        </w:tabs>
        <w:adjustRightInd w:val="0"/>
        <w:spacing w:before="20" w:after="20"/>
        <w:ind w:firstLineChars="0"/>
        <w:outlineLvl w:val="1"/>
        <w:rPr>
          <w:rFonts w:ascii="宋体" w:hAnsi="宋体"/>
          <w:b/>
          <w:bCs/>
          <w:vanish/>
          <w:sz w:val="30"/>
          <w:szCs w:val="30"/>
        </w:rPr>
      </w:pPr>
      <w:bookmarkStart w:id="155" w:name="_Toc530062708"/>
      <w:bookmarkStart w:id="156" w:name="_Toc529970594"/>
      <w:bookmarkStart w:id="157" w:name="_Toc529955077"/>
      <w:bookmarkStart w:id="158" w:name="_Toc529883636"/>
      <w:bookmarkStart w:id="159" w:name="_Toc529969919"/>
      <w:bookmarkStart w:id="160" w:name="_Toc529883065"/>
      <w:bookmarkStart w:id="161" w:name="_Toc529980613"/>
      <w:bookmarkStart w:id="162" w:name="_Toc530062746"/>
      <w:bookmarkStart w:id="163" w:name="_Toc137028459"/>
      <w:bookmarkEnd w:id="155"/>
      <w:bookmarkEnd w:id="156"/>
      <w:bookmarkEnd w:id="157"/>
      <w:bookmarkEnd w:id="158"/>
      <w:bookmarkEnd w:id="159"/>
      <w:bookmarkEnd w:id="160"/>
      <w:bookmarkEnd w:id="161"/>
      <w:bookmarkEnd w:id="162"/>
      <w:bookmarkEnd w:id="163"/>
    </w:p>
    <w:p w14:paraId="1F4677B1" w14:textId="77777777" w:rsidR="00C45993" w:rsidRDefault="00C45993">
      <w:pPr>
        <w:pStyle w:val="affffff4"/>
        <w:keepNext/>
        <w:keepLines/>
        <w:numPr>
          <w:ilvl w:val="0"/>
          <w:numId w:val="93"/>
        </w:numPr>
        <w:tabs>
          <w:tab w:val="left" w:pos="454"/>
        </w:tabs>
        <w:adjustRightInd w:val="0"/>
        <w:spacing w:before="20" w:after="20"/>
        <w:ind w:firstLineChars="0"/>
        <w:outlineLvl w:val="1"/>
        <w:rPr>
          <w:rFonts w:ascii="宋体" w:hAnsi="宋体"/>
          <w:b/>
          <w:bCs/>
          <w:vanish/>
          <w:sz w:val="30"/>
          <w:szCs w:val="30"/>
        </w:rPr>
      </w:pPr>
      <w:bookmarkStart w:id="164" w:name="_Toc529980614"/>
      <w:bookmarkStart w:id="165" w:name="_Toc529883066"/>
      <w:bookmarkStart w:id="166" w:name="_Toc529970595"/>
      <w:bookmarkStart w:id="167" w:name="_Toc529969920"/>
      <w:bookmarkStart w:id="168" w:name="_Toc530062747"/>
      <w:bookmarkStart w:id="169" w:name="_Toc529955078"/>
      <w:bookmarkStart w:id="170" w:name="_Toc529883637"/>
      <w:bookmarkStart w:id="171" w:name="_Toc530062709"/>
      <w:bookmarkStart w:id="172" w:name="_Toc137028460"/>
      <w:bookmarkEnd w:id="164"/>
      <w:bookmarkEnd w:id="165"/>
      <w:bookmarkEnd w:id="166"/>
      <w:bookmarkEnd w:id="167"/>
      <w:bookmarkEnd w:id="168"/>
      <w:bookmarkEnd w:id="169"/>
      <w:bookmarkEnd w:id="170"/>
      <w:bookmarkEnd w:id="171"/>
      <w:bookmarkEnd w:id="172"/>
    </w:p>
    <w:p w14:paraId="6D6A966B" w14:textId="77777777" w:rsidR="00C45993" w:rsidRDefault="00000000">
      <w:pPr>
        <w:pStyle w:val="affffffffffffffffffffc"/>
        <w:ind w:left="0" w:firstLineChars="200" w:firstLine="480"/>
        <w:rPr>
          <w:rFonts w:ascii="Arial" w:hAnsi="Arial" w:cs="Arial"/>
          <w:color w:val="191919"/>
          <w:szCs w:val="24"/>
          <w:shd w:val="clear" w:color="auto" w:fill="FFFFFF"/>
        </w:rPr>
      </w:pPr>
      <w:r>
        <w:rPr>
          <w:rFonts w:ascii="Arial" w:hAnsi="Arial" w:cs="Arial" w:hint="eastAsia"/>
          <w:color w:val="191919"/>
          <w:szCs w:val="24"/>
          <w:shd w:val="clear" w:color="auto" w:fill="FFFFFF"/>
        </w:rPr>
        <w:t>测试覆盖率</w:t>
      </w:r>
      <w:r>
        <w:rPr>
          <w:rFonts w:ascii="Arial" w:hAnsi="Arial" w:cs="Arial" w:hint="eastAsia"/>
          <w:color w:val="191919"/>
          <w:szCs w:val="24"/>
          <w:shd w:val="clear" w:color="auto" w:fill="FFFFFF"/>
        </w:rPr>
        <w:t>100%</w:t>
      </w:r>
      <w:r>
        <w:rPr>
          <w:rFonts w:ascii="Arial" w:hAnsi="Arial" w:cs="Arial" w:hint="eastAsia"/>
          <w:color w:val="191919"/>
          <w:szCs w:val="24"/>
          <w:shd w:val="clear" w:color="auto" w:fill="FFFFFF"/>
        </w:rPr>
        <w:t>。</w:t>
      </w:r>
    </w:p>
    <w:p w14:paraId="2D196DE6" w14:textId="77777777" w:rsidR="00C45993" w:rsidRDefault="00000000">
      <w:pPr>
        <w:pStyle w:val="affffffffffffffffffffc"/>
        <w:ind w:left="0" w:firstLineChars="200" w:firstLine="480"/>
        <w:rPr>
          <w:rFonts w:ascii="Arial" w:hAnsi="Arial" w:cs="Arial"/>
          <w:color w:val="191919"/>
          <w:szCs w:val="24"/>
          <w:shd w:val="clear" w:color="auto" w:fill="FFFFFF"/>
        </w:rPr>
      </w:pPr>
      <w:r>
        <w:rPr>
          <w:rFonts w:ascii="Arial" w:hAnsi="Arial" w:cs="Arial" w:hint="eastAsia"/>
          <w:color w:val="191919"/>
          <w:szCs w:val="24"/>
          <w:shd w:val="clear" w:color="auto" w:fill="FFFFFF"/>
        </w:rPr>
        <w:t>测试覆盖率</w:t>
      </w:r>
      <w:r>
        <w:rPr>
          <w:rFonts w:ascii="Arial" w:hAnsi="Arial" w:cs="Arial" w:hint="eastAsia"/>
          <w:color w:val="191919"/>
          <w:szCs w:val="24"/>
          <w:shd w:val="clear" w:color="auto" w:fill="FFFFFF"/>
        </w:rPr>
        <w:t>=</w:t>
      </w:r>
      <w:r>
        <w:rPr>
          <w:rFonts w:ascii="Arial" w:hAnsi="Arial" w:cs="Arial" w:hint="eastAsia"/>
          <w:color w:val="191919"/>
          <w:szCs w:val="24"/>
          <w:shd w:val="clear" w:color="auto" w:fill="FFFFFF"/>
        </w:rPr>
        <w:t>已执行测试用例个数</w:t>
      </w:r>
      <w:r>
        <w:rPr>
          <w:rFonts w:ascii="Arial" w:hAnsi="Arial" w:cs="Arial" w:hint="eastAsia"/>
          <w:color w:val="191919"/>
          <w:szCs w:val="24"/>
          <w:shd w:val="clear" w:color="auto" w:fill="FFFFFF"/>
        </w:rPr>
        <w:t>/</w:t>
      </w:r>
      <w:r>
        <w:rPr>
          <w:rFonts w:ascii="Arial" w:hAnsi="Arial" w:cs="Arial" w:hint="eastAsia"/>
          <w:color w:val="191919"/>
          <w:szCs w:val="24"/>
          <w:shd w:val="clear" w:color="auto" w:fill="FFFFFF"/>
        </w:rPr>
        <w:t>（测试用例总数</w:t>
      </w:r>
      <w:r>
        <w:rPr>
          <w:rFonts w:ascii="Arial" w:hAnsi="Arial" w:cs="Arial" w:hint="eastAsia"/>
          <w:color w:val="191919"/>
          <w:szCs w:val="24"/>
          <w:shd w:val="clear" w:color="auto" w:fill="FFFFFF"/>
        </w:rPr>
        <w:t>-</w:t>
      </w:r>
      <w:r>
        <w:rPr>
          <w:rFonts w:ascii="Arial" w:hAnsi="Arial" w:cs="Arial" w:hint="eastAsia"/>
          <w:color w:val="191919"/>
          <w:szCs w:val="24"/>
          <w:shd w:val="clear" w:color="auto" w:fill="FFFFFF"/>
        </w:rPr>
        <w:t>不适用的测试用例）</w:t>
      </w:r>
      <w:r>
        <w:rPr>
          <w:rFonts w:ascii="Arial" w:hAnsi="Arial" w:cs="Arial" w:hint="eastAsia"/>
          <w:color w:val="191919"/>
          <w:szCs w:val="24"/>
          <w:shd w:val="clear" w:color="auto" w:fill="FFFFFF"/>
        </w:rPr>
        <w:t>*100%</w:t>
      </w:r>
    </w:p>
    <w:p w14:paraId="4399E11A" w14:textId="77777777" w:rsidR="00C45993" w:rsidRDefault="00000000">
      <w:pPr>
        <w:pStyle w:val="32"/>
        <w:spacing w:before="0" w:after="0" w:line="240" w:lineRule="auto"/>
        <w:ind w:left="1751" w:hangingChars="545" w:hanging="1751"/>
        <w:jc w:val="left"/>
        <w:rPr>
          <w:rFonts w:ascii="宋体" w:hAnsi="宋体"/>
        </w:rPr>
      </w:pPr>
      <w:bookmarkStart w:id="173" w:name="_Toc530055344"/>
      <w:bookmarkStart w:id="174" w:name="_Toc529980615"/>
      <w:r>
        <w:rPr>
          <w:rFonts w:ascii="宋体" w:hAnsi="宋体" w:hint="eastAsia"/>
        </w:rPr>
        <w:t xml:space="preserve"> </w:t>
      </w:r>
      <w:bookmarkStart w:id="175" w:name="_Toc137028461"/>
      <w:r>
        <w:rPr>
          <w:rFonts w:ascii="宋体" w:hAnsi="宋体"/>
        </w:rPr>
        <w:t>测试通过准则</w:t>
      </w:r>
      <w:bookmarkEnd w:id="173"/>
      <w:bookmarkEnd w:id="174"/>
      <w:bookmarkEnd w:id="175"/>
    </w:p>
    <w:p w14:paraId="015D8667" w14:textId="77777777" w:rsidR="00C45993" w:rsidRDefault="00000000">
      <w:pPr>
        <w:pStyle w:val="affffffffffffffffffffc"/>
        <w:numPr>
          <w:ilvl w:val="0"/>
          <w:numId w:val="94"/>
        </w:numPr>
        <w:rPr>
          <w:szCs w:val="24"/>
        </w:rPr>
      </w:pPr>
      <w:r>
        <w:rPr>
          <w:rFonts w:hint="eastAsia"/>
          <w:szCs w:val="24"/>
        </w:rPr>
        <w:t>对需求及设计的覆盖面达到</w:t>
      </w:r>
      <w:r>
        <w:rPr>
          <w:rFonts w:hint="eastAsia"/>
          <w:szCs w:val="24"/>
        </w:rPr>
        <w:t>100</w:t>
      </w:r>
      <w:r>
        <w:rPr>
          <w:rFonts w:hint="eastAsia"/>
          <w:szCs w:val="24"/>
        </w:rPr>
        <w:t>％，</w:t>
      </w:r>
    </w:p>
    <w:p w14:paraId="7BF9DCBB" w14:textId="77777777" w:rsidR="00C45993" w:rsidRDefault="00000000">
      <w:pPr>
        <w:pStyle w:val="affffffffffffffffffffc"/>
        <w:numPr>
          <w:ilvl w:val="0"/>
          <w:numId w:val="94"/>
        </w:numPr>
        <w:rPr>
          <w:szCs w:val="24"/>
        </w:rPr>
      </w:pPr>
      <w:r>
        <w:rPr>
          <w:rFonts w:hint="eastAsia"/>
          <w:szCs w:val="24"/>
        </w:rPr>
        <w:lastRenderedPageBreak/>
        <w:t>必须支持软件设计中涉及到的所有配置。</w:t>
      </w:r>
    </w:p>
    <w:p w14:paraId="3B95DE6E" w14:textId="77777777" w:rsidR="00C45993" w:rsidRDefault="00000000">
      <w:pPr>
        <w:pStyle w:val="affffffffffffffffffffc"/>
        <w:numPr>
          <w:ilvl w:val="0"/>
          <w:numId w:val="94"/>
        </w:numPr>
        <w:rPr>
          <w:szCs w:val="24"/>
        </w:rPr>
      </w:pPr>
      <w:r>
        <w:rPr>
          <w:rFonts w:hint="eastAsia"/>
          <w:szCs w:val="24"/>
        </w:rPr>
        <w:t>达到测试中发现而未解决的问题数量控制指标：</w:t>
      </w:r>
    </w:p>
    <w:p w14:paraId="7F8307EF" w14:textId="77777777" w:rsidR="00C45993" w:rsidRDefault="00000000">
      <w:pPr>
        <w:pStyle w:val="affffffffffffffffffffc"/>
        <w:ind w:left="0" w:firstLineChars="200" w:firstLine="480"/>
        <w:rPr>
          <w:szCs w:val="24"/>
        </w:rPr>
      </w:pPr>
      <w:r>
        <w:rPr>
          <w:rFonts w:hint="eastAsia"/>
          <w:szCs w:val="24"/>
        </w:rPr>
        <w:t>阻断问题：</w:t>
      </w:r>
      <w:r>
        <w:rPr>
          <w:rFonts w:hint="eastAsia"/>
          <w:szCs w:val="24"/>
        </w:rPr>
        <w:t>0</w:t>
      </w:r>
    </w:p>
    <w:p w14:paraId="60D46431" w14:textId="77777777" w:rsidR="00C45993" w:rsidRDefault="00000000">
      <w:pPr>
        <w:pStyle w:val="affffffffffffffffffffc"/>
        <w:ind w:left="0" w:firstLineChars="200" w:firstLine="480"/>
        <w:rPr>
          <w:szCs w:val="24"/>
        </w:rPr>
      </w:pPr>
      <w:r>
        <w:rPr>
          <w:rFonts w:hint="eastAsia"/>
          <w:szCs w:val="24"/>
        </w:rPr>
        <w:t>严重问题：</w:t>
      </w:r>
      <w:r>
        <w:rPr>
          <w:rFonts w:hint="eastAsia"/>
          <w:szCs w:val="24"/>
        </w:rPr>
        <w:t>0</w:t>
      </w:r>
    </w:p>
    <w:p w14:paraId="4F149C1E" w14:textId="77777777" w:rsidR="00C45993" w:rsidRDefault="00000000">
      <w:pPr>
        <w:pStyle w:val="affffffffffffffffffffc"/>
        <w:ind w:left="0" w:firstLineChars="200" w:firstLine="480"/>
        <w:rPr>
          <w:szCs w:val="24"/>
        </w:rPr>
      </w:pPr>
      <w:r>
        <w:rPr>
          <w:rFonts w:hint="eastAsia"/>
          <w:szCs w:val="24"/>
        </w:rPr>
        <w:t>一般问题：</w:t>
      </w:r>
      <w:r>
        <w:rPr>
          <w:rFonts w:hint="eastAsia"/>
          <w:szCs w:val="24"/>
        </w:rPr>
        <w:t>0(</w:t>
      </w:r>
      <w:r>
        <w:rPr>
          <w:rFonts w:hint="eastAsia"/>
          <w:szCs w:val="24"/>
        </w:rPr>
        <w:t>特殊情况下，重要级别遗留问题个数按照客户可以接受的条件执行不定个数</w:t>
      </w:r>
      <w:r>
        <w:rPr>
          <w:rFonts w:hint="eastAsia"/>
          <w:szCs w:val="24"/>
        </w:rPr>
        <w:t>)</w:t>
      </w:r>
    </w:p>
    <w:p w14:paraId="64B60F73" w14:textId="77777777" w:rsidR="00C45993" w:rsidRDefault="00000000">
      <w:pPr>
        <w:pStyle w:val="affffffffffffffffffffc"/>
        <w:ind w:left="0" w:firstLineChars="200" w:firstLine="480"/>
        <w:rPr>
          <w:szCs w:val="24"/>
        </w:rPr>
      </w:pPr>
      <w:r>
        <w:rPr>
          <w:rFonts w:hint="eastAsia"/>
          <w:szCs w:val="24"/>
        </w:rPr>
        <w:t>轻微问题：不能超过总</w:t>
      </w:r>
      <w:r>
        <w:rPr>
          <w:rFonts w:hint="eastAsia"/>
          <w:szCs w:val="24"/>
        </w:rPr>
        <w:t>bug</w:t>
      </w:r>
      <w:r>
        <w:rPr>
          <w:rFonts w:hint="eastAsia"/>
          <w:szCs w:val="24"/>
        </w:rPr>
        <w:t>的</w:t>
      </w:r>
      <w:r>
        <w:rPr>
          <w:rFonts w:hint="eastAsia"/>
          <w:szCs w:val="24"/>
        </w:rPr>
        <w:t>5%(</w:t>
      </w:r>
      <w:r>
        <w:rPr>
          <w:rFonts w:hint="eastAsia"/>
          <w:szCs w:val="24"/>
        </w:rPr>
        <w:t>特殊情况下，遗留问题个数按照客户可以接受的条件执行不定个数</w:t>
      </w:r>
      <w:r>
        <w:rPr>
          <w:rFonts w:hint="eastAsia"/>
          <w:szCs w:val="24"/>
        </w:rPr>
        <w:t>)</w:t>
      </w:r>
    </w:p>
    <w:p w14:paraId="377BA5D7" w14:textId="77777777" w:rsidR="00C45993" w:rsidRDefault="00000000">
      <w:pPr>
        <w:pStyle w:val="affffffffffffffffffffc"/>
        <w:ind w:left="0" w:firstLineChars="200" w:firstLine="480"/>
        <w:rPr>
          <w:szCs w:val="24"/>
        </w:rPr>
      </w:pPr>
      <w:r>
        <w:rPr>
          <w:rFonts w:hint="eastAsia"/>
          <w:szCs w:val="24"/>
        </w:rPr>
        <w:t>微小问题：不能超过总</w:t>
      </w:r>
      <w:r>
        <w:rPr>
          <w:rFonts w:hint="eastAsia"/>
          <w:szCs w:val="24"/>
        </w:rPr>
        <w:t>bug</w:t>
      </w:r>
      <w:r>
        <w:rPr>
          <w:rFonts w:hint="eastAsia"/>
          <w:szCs w:val="24"/>
        </w:rPr>
        <w:t>的</w:t>
      </w:r>
      <w:r>
        <w:rPr>
          <w:rFonts w:hint="eastAsia"/>
          <w:szCs w:val="24"/>
        </w:rPr>
        <w:t>10%(</w:t>
      </w:r>
      <w:r>
        <w:rPr>
          <w:rFonts w:hint="eastAsia"/>
          <w:szCs w:val="24"/>
        </w:rPr>
        <w:t>特殊情况下，遗留问题个数按照客户可以接受的条件执行不定个数</w:t>
      </w:r>
      <w:r>
        <w:rPr>
          <w:rFonts w:hint="eastAsia"/>
          <w:szCs w:val="24"/>
        </w:rPr>
        <w:t>)</w:t>
      </w:r>
    </w:p>
    <w:p w14:paraId="1D95F4A3" w14:textId="77777777" w:rsidR="00C45993" w:rsidRDefault="00000000">
      <w:pPr>
        <w:pStyle w:val="32"/>
        <w:spacing w:before="0" w:after="0" w:line="240" w:lineRule="auto"/>
        <w:ind w:left="1751" w:hangingChars="545" w:hanging="1751"/>
        <w:jc w:val="left"/>
        <w:rPr>
          <w:rFonts w:ascii="宋体" w:hAnsi="宋体"/>
        </w:rPr>
      </w:pPr>
      <w:bookmarkStart w:id="176" w:name="_Toc529980616"/>
      <w:bookmarkStart w:id="177" w:name="_Toc530055345"/>
      <w:r>
        <w:rPr>
          <w:rFonts w:ascii="宋体" w:hAnsi="宋体" w:hint="eastAsia"/>
        </w:rPr>
        <w:t xml:space="preserve"> </w:t>
      </w:r>
      <w:bookmarkStart w:id="178" w:name="_Toc137028462"/>
      <w:r>
        <w:rPr>
          <w:rFonts w:ascii="宋体" w:hAnsi="宋体" w:hint="eastAsia"/>
        </w:rPr>
        <w:t>测试中的故障处理</w:t>
      </w:r>
      <w:bookmarkEnd w:id="176"/>
      <w:bookmarkEnd w:id="177"/>
      <w:bookmarkEnd w:id="178"/>
    </w:p>
    <w:p w14:paraId="1CD6C84A" w14:textId="77777777" w:rsidR="00C45993" w:rsidRDefault="00000000">
      <w:pPr>
        <w:pStyle w:val="affffffffffffffffffffc"/>
        <w:ind w:left="0" w:firstLineChars="200" w:firstLine="480"/>
        <w:rPr>
          <w:szCs w:val="24"/>
        </w:rPr>
      </w:pPr>
      <w:r>
        <w:rPr>
          <w:rFonts w:hint="eastAsia"/>
          <w:szCs w:val="24"/>
        </w:rPr>
        <w:t>测试过程中发现的故障，记录在禅道中，由测试人员与项目经理共同跟踪，当开发修复故障之后，测试人员进行故障验证与关闭。</w:t>
      </w:r>
    </w:p>
    <w:p w14:paraId="76CE85C3" w14:textId="77777777" w:rsidR="00C45993" w:rsidRDefault="00000000">
      <w:pPr>
        <w:pStyle w:val="10"/>
        <w:numPr>
          <w:ilvl w:val="0"/>
          <w:numId w:val="90"/>
        </w:numPr>
        <w:spacing w:after="120" w:line="240" w:lineRule="auto"/>
        <w:ind w:left="431" w:hanging="431"/>
        <w:jc w:val="left"/>
        <w:rPr>
          <w:rFonts w:ascii="宋体" w:hAnsi="宋体"/>
        </w:rPr>
      </w:pPr>
      <w:bookmarkStart w:id="179" w:name="_Toc124570568"/>
      <w:bookmarkStart w:id="180" w:name="_Toc124824200"/>
      <w:bookmarkStart w:id="181" w:name="_Toc530055346"/>
      <w:bookmarkStart w:id="182" w:name="_Toc529980617"/>
      <w:bookmarkStart w:id="183" w:name="_Toc529370092"/>
      <w:r>
        <w:rPr>
          <w:rFonts w:ascii="宋体" w:hAnsi="宋体" w:hint="eastAsia"/>
        </w:rPr>
        <w:t xml:space="preserve"> </w:t>
      </w:r>
      <w:bookmarkStart w:id="184" w:name="_Toc137028463"/>
      <w:r>
        <w:rPr>
          <w:rFonts w:ascii="宋体" w:hAnsi="宋体"/>
        </w:rPr>
        <w:t>测试</w:t>
      </w:r>
      <w:bookmarkEnd w:id="179"/>
      <w:bookmarkEnd w:id="180"/>
      <w:r>
        <w:rPr>
          <w:rFonts w:ascii="宋体" w:hAnsi="宋体" w:hint="eastAsia"/>
        </w:rPr>
        <w:t>计划</w:t>
      </w:r>
      <w:bookmarkEnd w:id="181"/>
      <w:bookmarkEnd w:id="182"/>
      <w:bookmarkEnd w:id="184"/>
    </w:p>
    <w:p w14:paraId="6BEE8399" w14:textId="77777777" w:rsidR="00C45993" w:rsidRDefault="00000000">
      <w:pPr>
        <w:pStyle w:val="20"/>
        <w:spacing w:before="0" w:after="0" w:line="240" w:lineRule="auto"/>
        <w:ind w:left="1259" w:hangingChars="392" w:hanging="1259"/>
        <w:jc w:val="left"/>
        <w:rPr>
          <w:rFonts w:ascii="宋体" w:hAnsi="宋体"/>
        </w:rPr>
      </w:pPr>
      <w:bookmarkStart w:id="185" w:name="_Toc530055347"/>
      <w:bookmarkStart w:id="186" w:name="_Toc529980618"/>
      <w:bookmarkStart w:id="187" w:name="_Toc124570569"/>
      <w:bookmarkStart w:id="188" w:name="_Toc124824201"/>
      <w:r>
        <w:rPr>
          <w:rFonts w:ascii="宋体" w:hAnsi="宋体" w:hint="eastAsia"/>
        </w:rPr>
        <w:t xml:space="preserve"> </w:t>
      </w:r>
      <w:bookmarkStart w:id="189" w:name="_Toc137028464"/>
      <w:r>
        <w:rPr>
          <w:rFonts w:ascii="宋体" w:hAnsi="宋体" w:hint="eastAsia"/>
        </w:rPr>
        <w:t>进度安排</w:t>
      </w:r>
      <w:bookmarkEnd w:id="185"/>
      <w:bookmarkEnd w:id="186"/>
      <w:bookmarkEnd w:id="18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7"/>
        <w:gridCol w:w="2860"/>
        <w:gridCol w:w="2105"/>
        <w:gridCol w:w="2257"/>
      </w:tblGrid>
      <w:tr w:rsidR="000D43CB" w14:paraId="4C9E82E1" w14:textId="77777777">
        <w:trPr>
          <w:trHeight w:val="475"/>
        </w:trPr>
        <w:tc>
          <w:tcPr>
            <w:tcW w:w="1250" w:type="pct"/>
            <w:shd w:val="clear" w:color="auto" w:fill="D9D9D9" w:themeFill="background1" w:themeFillShade="D9"/>
            <w:vAlign w:val="center"/>
          </w:tcPr>
          <w:p w14:paraId="383B64DE" w14:textId="77777777" w:rsidR="000D43CB" w:rsidRDefault="000D43CB" w:rsidP="000D43CB">
            <w:pPr>
              <w:widowControl/>
              <w:jc w:val="center"/>
              <w:rPr>
                <w:rFonts w:ascii="Open Sans" w:hAnsi="Open Sans" w:cs="Open Sans"/>
                <w:b/>
                <w:bCs/>
                <w:color w:val="333333"/>
                <w:kern w:val="0"/>
                <w:sz w:val="24"/>
                <w:szCs w:val="24"/>
              </w:rPr>
            </w:pPr>
            <w:r>
              <w:rPr>
                <w:rStyle w:val="md-plain"/>
                <w:rFonts w:ascii="Open Sans" w:hAnsi="Open Sans" w:cs="Open Sans"/>
                <w:b/>
                <w:bCs/>
                <w:color w:val="333333"/>
              </w:rPr>
              <w:t>测试任务</w:t>
            </w:r>
          </w:p>
        </w:tc>
        <w:tc>
          <w:tcPr>
            <w:tcW w:w="1485" w:type="pct"/>
            <w:shd w:val="clear" w:color="auto" w:fill="D9D9D9" w:themeFill="background1" w:themeFillShade="D9"/>
            <w:vAlign w:val="center"/>
          </w:tcPr>
          <w:p w14:paraId="59995BDC" w14:textId="77777777" w:rsidR="000D43CB" w:rsidRDefault="000D43CB" w:rsidP="000D43CB">
            <w:pPr>
              <w:jc w:val="center"/>
              <w:rPr>
                <w:rFonts w:ascii="Open Sans" w:hAnsi="Open Sans" w:cs="Open Sans"/>
                <w:b/>
                <w:bCs/>
                <w:color w:val="333333"/>
              </w:rPr>
            </w:pPr>
            <w:r>
              <w:rPr>
                <w:rStyle w:val="md-plain"/>
                <w:rFonts w:ascii="Open Sans" w:hAnsi="Open Sans" w:cs="Open Sans"/>
                <w:b/>
                <w:bCs/>
                <w:color w:val="333333"/>
              </w:rPr>
              <w:t>开始日期</w:t>
            </w:r>
          </w:p>
        </w:tc>
        <w:tc>
          <w:tcPr>
            <w:tcW w:w="1093" w:type="pct"/>
            <w:shd w:val="clear" w:color="auto" w:fill="D9D9D9" w:themeFill="background1" w:themeFillShade="D9"/>
            <w:vAlign w:val="center"/>
          </w:tcPr>
          <w:p w14:paraId="6B65DE23" w14:textId="77777777" w:rsidR="000D43CB" w:rsidRDefault="000D43CB" w:rsidP="000D43CB">
            <w:pPr>
              <w:jc w:val="center"/>
              <w:rPr>
                <w:rFonts w:ascii="Open Sans" w:hAnsi="Open Sans" w:cs="Open Sans"/>
                <w:b/>
                <w:bCs/>
                <w:color w:val="333333"/>
              </w:rPr>
            </w:pPr>
            <w:r>
              <w:rPr>
                <w:rStyle w:val="md-plain"/>
                <w:rFonts w:ascii="Open Sans" w:hAnsi="Open Sans" w:cs="Open Sans"/>
                <w:b/>
                <w:bCs/>
                <w:color w:val="333333"/>
              </w:rPr>
              <w:t>结束日期</w:t>
            </w:r>
          </w:p>
        </w:tc>
        <w:tc>
          <w:tcPr>
            <w:tcW w:w="1172" w:type="pct"/>
            <w:shd w:val="clear" w:color="auto" w:fill="D9D9D9" w:themeFill="background1" w:themeFillShade="D9"/>
            <w:vAlign w:val="center"/>
          </w:tcPr>
          <w:p w14:paraId="3E07CF0A" w14:textId="77777777" w:rsidR="000D43CB" w:rsidRDefault="000D43CB" w:rsidP="000D43CB">
            <w:pPr>
              <w:jc w:val="center"/>
              <w:rPr>
                <w:rFonts w:ascii="Open Sans" w:hAnsi="Open Sans" w:cs="Open Sans"/>
                <w:b/>
                <w:bCs/>
                <w:color w:val="333333"/>
              </w:rPr>
            </w:pPr>
            <w:r>
              <w:rPr>
                <w:rStyle w:val="md-plain"/>
                <w:rFonts w:ascii="Open Sans" w:hAnsi="Open Sans" w:cs="Open Sans"/>
                <w:b/>
                <w:bCs/>
                <w:color w:val="333333"/>
              </w:rPr>
              <w:t>测试人员</w:t>
            </w:r>
          </w:p>
        </w:tc>
      </w:tr>
      <w:tr w:rsidR="000D43CB" w14:paraId="29AFD2E5" w14:textId="77777777">
        <w:tc>
          <w:tcPr>
            <w:tcW w:w="1250" w:type="pct"/>
            <w:vAlign w:val="center"/>
          </w:tcPr>
          <w:p w14:paraId="780FE02E" w14:textId="77777777" w:rsidR="000D43CB" w:rsidRDefault="000D43CB" w:rsidP="000D43CB">
            <w:pPr>
              <w:jc w:val="center"/>
              <w:rPr>
                <w:rFonts w:ascii="Open Sans" w:hAnsi="Open Sans" w:cs="Open Sans"/>
                <w:color w:val="333333"/>
              </w:rPr>
            </w:pPr>
            <w:r>
              <w:rPr>
                <w:rStyle w:val="md-plain"/>
                <w:rFonts w:ascii="Open Sans" w:hAnsi="Open Sans" w:cs="Open Sans"/>
                <w:color w:val="333333"/>
              </w:rPr>
              <w:t>测试计划编写</w:t>
            </w:r>
          </w:p>
        </w:tc>
        <w:tc>
          <w:tcPr>
            <w:tcW w:w="1485" w:type="pct"/>
            <w:vAlign w:val="center"/>
          </w:tcPr>
          <w:p w14:paraId="14183AE0" w14:textId="77777777" w:rsidR="000D43CB" w:rsidRDefault="000D43CB" w:rsidP="000D43CB">
            <w:pPr>
              <w:jc w:val="center"/>
              <w:rPr>
                <w:rFonts w:ascii="Open Sans" w:hAnsi="Open Sans" w:cs="Open Sans"/>
                <w:color w:val="333333"/>
              </w:rPr>
            </w:pPr>
            <w:r>
              <w:rPr>
                <w:rStyle w:val="md-plain"/>
                <w:rFonts w:ascii="Open Sans" w:hAnsi="Open Sans" w:cs="Open Sans"/>
                <w:color w:val="333333"/>
              </w:rPr>
              <w:t>2023-04-10</w:t>
            </w:r>
          </w:p>
        </w:tc>
        <w:tc>
          <w:tcPr>
            <w:tcW w:w="1093" w:type="pct"/>
            <w:vAlign w:val="center"/>
          </w:tcPr>
          <w:p w14:paraId="00976817" w14:textId="77777777" w:rsidR="000D43CB" w:rsidRDefault="000D43CB" w:rsidP="000D43CB">
            <w:pPr>
              <w:jc w:val="center"/>
              <w:rPr>
                <w:rFonts w:ascii="Open Sans" w:hAnsi="Open Sans" w:cs="Open Sans"/>
                <w:color w:val="333333"/>
              </w:rPr>
            </w:pPr>
            <w:r>
              <w:rPr>
                <w:rStyle w:val="md-plain"/>
                <w:rFonts w:ascii="Open Sans" w:hAnsi="Open Sans" w:cs="Open Sans"/>
                <w:color w:val="333333"/>
              </w:rPr>
              <w:t>2023-04-11</w:t>
            </w:r>
          </w:p>
        </w:tc>
        <w:tc>
          <w:tcPr>
            <w:tcW w:w="1172" w:type="pct"/>
            <w:vAlign w:val="center"/>
          </w:tcPr>
          <w:p w14:paraId="4B80DD1F" w14:textId="77777777" w:rsidR="000D43CB" w:rsidRDefault="000D43CB" w:rsidP="000D43CB">
            <w:pPr>
              <w:jc w:val="center"/>
              <w:rPr>
                <w:rFonts w:ascii="Open Sans" w:hAnsi="Open Sans" w:cs="Open Sans"/>
                <w:color w:val="333333"/>
              </w:rPr>
            </w:pPr>
            <w:r>
              <w:rPr>
                <w:rStyle w:val="md-plain"/>
                <w:rFonts w:ascii="Open Sans" w:hAnsi="Open Sans" w:cs="Open Sans"/>
                <w:color w:val="333333"/>
              </w:rPr>
              <w:t>测试经理</w:t>
            </w:r>
          </w:p>
        </w:tc>
      </w:tr>
      <w:tr w:rsidR="000D43CB" w14:paraId="575DA70F" w14:textId="77777777">
        <w:tc>
          <w:tcPr>
            <w:tcW w:w="1250" w:type="pct"/>
            <w:vAlign w:val="center"/>
          </w:tcPr>
          <w:p w14:paraId="593A57F5" w14:textId="77777777" w:rsidR="000D43CB" w:rsidRDefault="000D43CB" w:rsidP="000D43CB">
            <w:pPr>
              <w:jc w:val="center"/>
              <w:rPr>
                <w:rFonts w:ascii="Open Sans" w:hAnsi="Open Sans" w:cs="Open Sans"/>
                <w:color w:val="333333"/>
              </w:rPr>
            </w:pPr>
            <w:r>
              <w:rPr>
                <w:rStyle w:val="md-plain"/>
                <w:rFonts w:ascii="Open Sans" w:hAnsi="Open Sans" w:cs="Open Sans"/>
                <w:color w:val="333333"/>
              </w:rPr>
              <w:t>测试用例编写</w:t>
            </w:r>
          </w:p>
        </w:tc>
        <w:tc>
          <w:tcPr>
            <w:tcW w:w="1485" w:type="pct"/>
            <w:vAlign w:val="center"/>
          </w:tcPr>
          <w:p w14:paraId="2E4D37C2" w14:textId="77777777" w:rsidR="000D43CB" w:rsidRDefault="000D43CB" w:rsidP="000D43CB">
            <w:pPr>
              <w:jc w:val="center"/>
              <w:rPr>
                <w:rFonts w:ascii="Open Sans" w:hAnsi="Open Sans" w:cs="Open Sans"/>
                <w:color w:val="333333"/>
              </w:rPr>
            </w:pPr>
            <w:r>
              <w:rPr>
                <w:rStyle w:val="md-plain"/>
                <w:rFonts w:ascii="Open Sans" w:hAnsi="Open Sans" w:cs="Open Sans"/>
                <w:color w:val="333333"/>
              </w:rPr>
              <w:t>2023-04-12</w:t>
            </w:r>
          </w:p>
        </w:tc>
        <w:tc>
          <w:tcPr>
            <w:tcW w:w="1093" w:type="pct"/>
            <w:vAlign w:val="center"/>
          </w:tcPr>
          <w:p w14:paraId="6360DA93" w14:textId="77777777" w:rsidR="000D43CB" w:rsidRDefault="000D43CB" w:rsidP="000D43CB">
            <w:pPr>
              <w:jc w:val="center"/>
              <w:rPr>
                <w:rFonts w:ascii="Open Sans" w:hAnsi="Open Sans" w:cs="Open Sans"/>
                <w:color w:val="333333"/>
              </w:rPr>
            </w:pPr>
            <w:r>
              <w:rPr>
                <w:rStyle w:val="md-plain"/>
                <w:rFonts w:ascii="Open Sans" w:hAnsi="Open Sans" w:cs="Open Sans"/>
                <w:color w:val="333333"/>
              </w:rPr>
              <w:t>2023-04-14</w:t>
            </w:r>
          </w:p>
        </w:tc>
        <w:tc>
          <w:tcPr>
            <w:tcW w:w="1172" w:type="pct"/>
            <w:vAlign w:val="center"/>
          </w:tcPr>
          <w:p w14:paraId="15AE3616" w14:textId="77777777" w:rsidR="000D43CB" w:rsidRDefault="000D43CB" w:rsidP="000D43CB">
            <w:pPr>
              <w:jc w:val="center"/>
              <w:rPr>
                <w:rFonts w:ascii="Open Sans" w:hAnsi="Open Sans" w:cs="Open Sans"/>
                <w:color w:val="333333"/>
              </w:rPr>
            </w:pPr>
            <w:r>
              <w:rPr>
                <w:rStyle w:val="md-plain"/>
                <w:rFonts w:ascii="Open Sans" w:hAnsi="Open Sans" w:cs="Open Sans"/>
                <w:color w:val="333333"/>
              </w:rPr>
              <w:t>测试工程师</w:t>
            </w:r>
          </w:p>
        </w:tc>
      </w:tr>
      <w:tr w:rsidR="000D43CB" w14:paraId="315C6821" w14:textId="77777777">
        <w:tc>
          <w:tcPr>
            <w:tcW w:w="1250" w:type="pct"/>
            <w:vAlign w:val="center"/>
          </w:tcPr>
          <w:p w14:paraId="3EDEC5B6" w14:textId="77777777" w:rsidR="000D43CB" w:rsidRDefault="000D43CB" w:rsidP="000D43CB">
            <w:pPr>
              <w:jc w:val="center"/>
              <w:rPr>
                <w:rFonts w:ascii="Open Sans" w:hAnsi="Open Sans" w:cs="Open Sans"/>
                <w:color w:val="333333"/>
              </w:rPr>
            </w:pPr>
            <w:r>
              <w:rPr>
                <w:rStyle w:val="md-plain"/>
                <w:rFonts w:ascii="Open Sans" w:hAnsi="Open Sans" w:cs="Open Sans"/>
                <w:color w:val="333333"/>
              </w:rPr>
              <w:t>第一轮功能测试</w:t>
            </w:r>
          </w:p>
        </w:tc>
        <w:tc>
          <w:tcPr>
            <w:tcW w:w="1485" w:type="pct"/>
            <w:vAlign w:val="center"/>
          </w:tcPr>
          <w:p w14:paraId="0353BA1A" w14:textId="77777777" w:rsidR="000D43CB" w:rsidRDefault="000D43CB" w:rsidP="000D43CB">
            <w:pPr>
              <w:jc w:val="center"/>
              <w:rPr>
                <w:rFonts w:ascii="Open Sans" w:hAnsi="Open Sans" w:cs="Open Sans"/>
                <w:color w:val="333333"/>
              </w:rPr>
            </w:pPr>
            <w:r>
              <w:rPr>
                <w:rStyle w:val="md-plain"/>
                <w:rFonts w:ascii="Open Sans" w:hAnsi="Open Sans" w:cs="Open Sans"/>
                <w:color w:val="333333"/>
              </w:rPr>
              <w:t>2023-04-15</w:t>
            </w:r>
          </w:p>
        </w:tc>
        <w:tc>
          <w:tcPr>
            <w:tcW w:w="1093" w:type="pct"/>
            <w:vAlign w:val="center"/>
          </w:tcPr>
          <w:p w14:paraId="3E1728E6" w14:textId="77777777" w:rsidR="000D43CB" w:rsidRDefault="000D43CB" w:rsidP="000D43CB">
            <w:pPr>
              <w:jc w:val="center"/>
              <w:rPr>
                <w:rFonts w:ascii="Open Sans" w:hAnsi="Open Sans" w:cs="Open Sans"/>
                <w:color w:val="333333"/>
              </w:rPr>
            </w:pPr>
            <w:r>
              <w:rPr>
                <w:rStyle w:val="md-plain"/>
                <w:rFonts w:ascii="Open Sans" w:hAnsi="Open Sans" w:cs="Open Sans"/>
                <w:color w:val="333333"/>
              </w:rPr>
              <w:t>2023-04-19</w:t>
            </w:r>
          </w:p>
        </w:tc>
        <w:tc>
          <w:tcPr>
            <w:tcW w:w="1172" w:type="pct"/>
            <w:vAlign w:val="center"/>
          </w:tcPr>
          <w:p w14:paraId="1988D4E7" w14:textId="77777777" w:rsidR="000D43CB" w:rsidRDefault="000D43CB" w:rsidP="000D43CB">
            <w:pPr>
              <w:jc w:val="center"/>
              <w:rPr>
                <w:rFonts w:ascii="Open Sans" w:hAnsi="Open Sans" w:cs="Open Sans"/>
                <w:color w:val="333333"/>
              </w:rPr>
            </w:pPr>
            <w:r>
              <w:rPr>
                <w:rStyle w:val="md-plain"/>
                <w:rFonts w:ascii="Open Sans" w:hAnsi="Open Sans" w:cs="Open Sans"/>
                <w:color w:val="333333"/>
              </w:rPr>
              <w:t>测试工程师</w:t>
            </w:r>
          </w:p>
        </w:tc>
      </w:tr>
      <w:tr w:rsidR="000D43CB" w14:paraId="4210861E" w14:textId="77777777">
        <w:tc>
          <w:tcPr>
            <w:tcW w:w="1250" w:type="pct"/>
            <w:vAlign w:val="center"/>
          </w:tcPr>
          <w:p w14:paraId="41137508" w14:textId="77777777" w:rsidR="000D43CB" w:rsidRDefault="000D43CB" w:rsidP="000D43CB">
            <w:pPr>
              <w:jc w:val="center"/>
              <w:rPr>
                <w:rFonts w:ascii="Open Sans" w:hAnsi="Open Sans" w:cs="Open Sans"/>
                <w:color w:val="333333"/>
              </w:rPr>
            </w:pPr>
            <w:r>
              <w:rPr>
                <w:rStyle w:val="md-plain"/>
                <w:rFonts w:ascii="Open Sans" w:hAnsi="Open Sans" w:cs="Open Sans"/>
                <w:color w:val="333333"/>
              </w:rPr>
              <w:t>第二轮功能测试</w:t>
            </w:r>
          </w:p>
        </w:tc>
        <w:tc>
          <w:tcPr>
            <w:tcW w:w="1485" w:type="pct"/>
            <w:vAlign w:val="center"/>
          </w:tcPr>
          <w:p w14:paraId="227D92D8" w14:textId="77777777" w:rsidR="000D43CB" w:rsidRDefault="000D43CB" w:rsidP="000D43CB">
            <w:pPr>
              <w:jc w:val="center"/>
              <w:rPr>
                <w:rFonts w:ascii="Open Sans" w:hAnsi="Open Sans" w:cs="Open Sans"/>
                <w:color w:val="333333"/>
              </w:rPr>
            </w:pPr>
            <w:r>
              <w:rPr>
                <w:rStyle w:val="md-plain"/>
                <w:rFonts w:ascii="Open Sans" w:hAnsi="Open Sans" w:cs="Open Sans"/>
                <w:color w:val="333333"/>
              </w:rPr>
              <w:t>2023-04-20</w:t>
            </w:r>
          </w:p>
        </w:tc>
        <w:tc>
          <w:tcPr>
            <w:tcW w:w="1093" w:type="pct"/>
            <w:vAlign w:val="center"/>
          </w:tcPr>
          <w:p w14:paraId="46772144" w14:textId="77777777" w:rsidR="000D43CB" w:rsidRDefault="000D43CB" w:rsidP="000D43CB">
            <w:pPr>
              <w:jc w:val="center"/>
              <w:rPr>
                <w:rFonts w:ascii="Open Sans" w:hAnsi="Open Sans" w:cs="Open Sans"/>
                <w:color w:val="333333"/>
              </w:rPr>
            </w:pPr>
            <w:r>
              <w:rPr>
                <w:rStyle w:val="md-plain"/>
                <w:rFonts w:ascii="Open Sans" w:hAnsi="Open Sans" w:cs="Open Sans"/>
                <w:color w:val="333333"/>
              </w:rPr>
              <w:t>2023-04-24</w:t>
            </w:r>
          </w:p>
        </w:tc>
        <w:tc>
          <w:tcPr>
            <w:tcW w:w="1172" w:type="pct"/>
            <w:vAlign w:val="center"/>
          </w:tcPr>
          <w:p w14:paraId="6343FB67" w14:textId="77777777" w:rsidR="000D43CB" w:rsidRDefault="000D43CB" w:rsidP="000D43CB">
            <w:pPr>
              <w:jc w:val="center"/>
              <w:rPr>
                <w:rFonts w:ascii="Open Sans" w:hAnsi="Open Sans" w:cs="Open Sans"/>
                <w:color w:val="333333"/>
              </w:rPr>
            </w:pPr>
            <w:r>
              <w:rPr>
                <w:rStyle w:val="md-plain"/>
                <w:rFonts w:ascii="Open Sans" w:hAnsi="Open Sans" w:cs="Open Sans"/>
                <w:color w:val="333333"/>
              </w:rPr>
              <w:t>测试工程师</w:t>
            </w:r>
          </w:p>
        </w:tc>
      </w:tr>
      <w:tr w:rsidR="000D43CB" w14:paraId="6FAE1BCC" w14:textId="77777777">
        <w:tc>
          <w:tcPr>
            <w:tcW w:w="1250" w:type="pct"/>
            <w:vAlign w:val="center"/>
          </w:tcPr>
          <w:p w14:paraId="0EF615BA" w14:textId="77777777" w:rsidR="000D43CB" w:rsidRDefault="000D43CB" w:rsidP="000D43CB">
            <w:pPr>
              <w:jc w:val="center"/>
              <w:rPr>
                <w:rFonts w:ascii="Open Sans" w:hAnsi="Open Sans" w:cs="Open Sans"/>
                <w:color w:val="333333"/>
              </w:rPr>
            </w:pPr>
            <w:r>
              <w:rPr>
                <w:rStyle w:val="md-plain"/>
                <w:rFonts w:ascii="Open Sans" w:hAnsi="Open Sans" w:cs="Open Sans"/>
                <w:color w:val="333333"/>
              </w:rPr>
              <w:t>第一轮性能测试</w:t>
            </w:r>
          </w:p>
        </w:tc>
        <w:tc>
          <w:tcPr>
            <w:tcW w:w="1485" w:type="pct"/>
            <w:vAlign w:val="center"/>
          </w:tcPr>
          <w:p w14:paraId="11AC3878" w14:textId="77777777" w:rsidR="000D43CB" w:rsidRDefault="000D43CB" w:rsidP="000D43CB">
            <w:pPr>
              <w:jc w:val="center"/>
              <w:rPr>
                <w:rFonts w:ascii="Open Sans" w:hAnsi="Open Sans" w:cs="Open Sans"/>
                <w:color w:val="333333"/>
              </w:rPr>
            </w:pPr>
            <w:r>
              <w:rPr>
                <w:rStyle w:val="md-plain"/>
                <w:rFonts w:ascii="Open Sans" w:hAnsi="Open Sans" w:cs="Open Sans"/>
                <w:color w:val="333333"/>
              </w:rPr>
              <w:t>2023-04-25</w:t>
            </w:r>
          </w:p>
        </w:tc>
        <w:tc>
          <w:tcPr>
            <w:tcW w:w="1093" w:type="pct"/>
            <w:vAlign w:val="center"/>
          </w:tcPr>
          <w:p w14:paraId="16FF1A67" w14:textId="77777777" w:rsidR="000D43CB" w:rsidRDefault="000D43CB" w:rsidP="000D43CB">
            <w:pPr>
              <w:jc w:val="center"/>
              <w:rPr>
                <w:rFonts w:ascii="Open Sans" w:hAnsi="Open Sans" w:cs="Open Sans"/>
                <w:color w:val="333333"/>
              </w:rPr>
            </w:pPr>
            <w:r>
              <w:rPr>
                <w:rStyle w:val="md-plain"/>
                <w:rFonts w:ascii="Open Sans" w:hAnsi="Open Sans" w:cs="Open Sans"/>
                <w:color w:val="333333"/>
              </w:rPr>
              <w:t>2023-04-28</w:t>
            </w:r>
          </w:p>
        </w:tc>
        <w:tc>
          <w:tcPr>
            <w:tcW w:w="1172" w:type="pct"/>
            <w:vAlign w:val="center"/>
          </w:tcPr>
          <w:p w14:paraId="53A4ADD8" w14:textId="77777777" w:rsidR="000D43CB" w:rsidRDefault="000D43CB" w:rsidP="000D43CB">
            <w:pPr>
              <w:jc w:val="center"/>
              <w:rPr>
                <w:rFonts w:ascii="Open Sans" w:hAnsi="Open Sans" w:cs="Open Sans"/>
                <w:color w:val="333333"/>
              </w:rPr>
            </w:pPr>
            <w:r>
              <w:rPr>
                <w:rStyle w:val="md-plain"/>
                <w:rFonts w:ascii="Open Sans" w:hAnsi="Open Sans" w:cs="Open Sans"/>
                <w:color w:val="333333"/>
              </w:rPr>
              <w:t>性能测试工程师</w:t>
            </w:r>
          </w:p>
        </w:tc>
      </w:tr>
      <w:tr w:rsidR="000D43CB" w14:paraId="076F3674" w14:textId="77777777">
        <w:tc>
          <w:tcPr>
            <w:tcW w:w="1250" w:type="pct"/>
            <w:vAlign w:val="center"/>
          </w:tcPr>
          <w:p w14:paraId="056D4345" w14:textId="77777777" w:rsidR="000D43CB" w:rsidRDefault="000D43CB" w:rsidP="000D43CB">
            <w:pPr>
              <w:jc w:val="center"/>
              <w:rPr>
                <w:rFonts w:ascii="Open Sans" w:hAnsi="Open Sans" w:cs="Open Sans"/>
                <w:color w:val="333333"/>
              </w:rPr>
            </w:pPr>
            <w:r>
              <w:rPr>
                <w:rStyle w:val="md-plain"/>
                <w:rFonts w:ascii="Open Sans" w:hAnsi="Open Sans" w:cs="Open Sans"/>
                <w:color w:val="333333"/>
              </w:rPr>
              <w:t>测试报告编写</w:t>
            </w:r>
          </w:p>
        </w:tc>
        <w:tc>
          <w:tcPr>
            <w:tcW w:w="1485" w:type="pct"/>
            <w:vAlign w:val="center"/>
          </w:tcPr>
          <w:p w14:paraId="4BBA5FBE" w14:textId="77777777" w:rsidR="000D43CB" w:rsidRDefault="000D43CB" w:rsidP="000D43CB">
            <w:pPr>
              <w:jc w:val="center"/>
              <w:rPr>
                <w:rFonts w:ascii="Open Sans" w:hAnsi="Open Sans" w:cs="Open Sans"/>
                <w:color w:val="333333"/>
              </w:rPr>
            </w:pPr>
            <w:r>
              <w:rPr>
                <w:rStyle w:val="md-plain"/>
                <w:rFonts w:ascii="Open Sans" w:hAnsi="Open Sans" w:cs="Open Sans"/>
                <w:color w:val="333333"/>
              </w:rPr>
              <w:t>2023-04-29</w:t>
            </w:r>
          </w:p>
        </w:tc>
        <w:tc>
          <w:tcPr>
            <w:tcW w:w="1093" w:type="pct"/>
            <w:vAlign w:val="center"/>
          </w:tcPr>
          <w:p w14:paraId="47F7E646" w14:textId="77777777" w:rsidR="000D43CB" w:rsidRDefault="000D43CB" w:rsidP="000D43CB">
            <w:pPr>
              <w:jc w:val="center"/>
              <w:rPr>
                <w:rFonts w:ascii="Open Sans" w:hAnsi="Open Sans" w:cs="Open Sans"/>
                <w:color w:val="333333"/>
              </w:rPr>
            </w:pPr>
            <w:r>
              <w:rPr>
                <w:rStyle w:val="md-plain"/>
                <w:rFonts w:ascii="Open Sans" w:hAnsi="Open Sans" w:cs="Open Sans"/>
                <w:color w:val="333333"/>
              </w:rPr>
              <w:t>2023-04-30</w:t>
            </w:r>
          </w:p>
        </w:tc>
        <w:tc>
          <w:tcPr>
            <w:tcW w:w="1172" w:type="pct"/>
            <w:vAlign w:val="center"/>
          </w:tcPr>
          <w:p w14:paraId="0C49D4A3" w14:textId="77777777" w:rsidR="000D43CB" w:rsidRDefault="000D43CB" w:rsidP="000D43CB">
            <w:pPr>
              <w:jc w:val="center"/>
              <w:rPr>
                <w:rFonts w:ascii="Open Sans" w:hAnsi="Open Sans" w:cs="Open Sans"/>
                <w:color w:val="333333"/>
              </w:rPr>
            </w:pPr>
            <w:r>
              <w:rPr>
                <w:rStyle w:val="md-plain"/>
                <w:rFonts w:ascii="Open Sans" w:hAnsi="Open Sans" w:cs="Open Sans"/>
                <w:color w:val="333333"/>
              </w:rPr>
              <w:t>测试经理</w:t>
            </w:r>
          </w:p>
        </w:tc>
      </w:tr>
      <w:tr w:rsidR="000D43CB" w14:paraId="462CD9B2" w14:textId="77777777">
        <w:tc>
          <w:tcPr>
            <w:tcW w:w="1250" w:type="pct"/>
            <w:vAlign w:val="center"/>
          </w:tcPr>
          <w:p w14:paraId="5088AD52" w14:textId="77777777" w:rsidR="000D43CB" w:rsidRDefault="000D43CB" w:rsidP="000D43CB">
            <w:pPr>
              <w:jc w:val="center"/>
              <w:rPr>
                <w:rFonts w:ascii="Open Sans" w:hAnsi="Open Sans" w:cs="Open Sans"/>
                <w:color w:val="333333"/>
              </w:rPr>
            </w:pPr>
            <w:r>
              <w:rPr>
                <w:rStyle w:val="md-plain"/>
                <w:rFonts w:ascii="Open Sans" w:hAnsi="Open Sans" w:cs="Open Sans"/>
                <w:color w:val="333333"/>
              </w:rPr>
              <w:t>测试报告审查</w:t>
            </w:r>
          </w:p>
        </w:tc>
        <w:tc>
          <w:tcPr>
            <w:tcW w:w="1485" w:type="pct"/>
            <w:vAlign w:val="center"/>
          </w:tcPr>
          <w:p w14:paraId="266E10EF" w14:textId="77777777" w:rsidR="000D43CB" w:rsidRDefault="000D43CB" w:rsidP="000D43CB">
            <w:pPr>
              <w:jc w:val="center"/>
              <w:rPr>
                <w:rFonts w:ascii="Open Sans" w:hAnsi="Open Sans" w:cs="Open Sans"/>
                <w:color w:val="333333"/>
              </w:rPr>
            </w:pPr>
            <w:r>
              <w:rPr>
                <w:rStyle w:val="md-plain"/>
                <w:rFonts w:ascii="Open Sans" w:hAnsi="Open Sans" w:cs="Open Sans"/>
                <w:color w:val="333333"/>
              </w:rPr>
              <w:t>2023-05-01</w:t>
            </w:r>
          </w:p>
        </w:tc>
        <w:tc>
          <w:tcPr>
            <w:tcW w:w="1093" w:type="pct"/>
            <w:vAlign w:val="center"/>
          </w:tcPr>
          <w:p w14:paraId="678C7B1C" w14:textId="77777777" w:rsidR="000D43CB" w:rsidRDefault="000D43CB" w:rsidP="000D43CB">
            <w:pPr>
              <w:jc w:val="center"/>
              <w:rPr>
                <w:rFonts w:ascii="Open Sans" w:hAnsi="Open Sans" w:cs="Open Sans"/>
                <w:color w:val="333333"/>
              </w:rPr>
            </w:pPr>
            <w:r>
              <w:rPr>
                <w:rStyle w:val="md-plain"/>
                <w:rFonts w:ascii="Open Sans" w:hAnsi="Open Sans" w:cs="Open Sans"/>
                <w:color w:val="333333"/>
              </w:rPr>
              <w:t>2023-05-03</w:t>
            </w:r>
          </w:p>
        </w:tc>
        <w:tc>
          <w:tcPr>
            <w:tcW w:w="1172" w:type="pct"/>
            <w:vAlign w:val="center"/>
          </w:tcPr>
          <w:p w14:paraId="135BDCA8" w14:textId="77777777" w:rsidR="000D43CB" w:rsidRDefault="000D43CB" w:rsidP="000D43CB">
            <w:pPr>
              <w:jc w:val="center"/>
              <w:rPr>
                <w:rFonts w:ascii="Open Sans" w:hAnsi="Open Sans" w:cs="Open Sans"/>
                <w:color w:val="333333"/>
              </w:rPr>
            </w:pPr>
            <w:r>
              <w:rPr>
                <w:rStyle w:val="md-plain"/>
                <w:rFonts w:ascii="Open Sans" w:hAnsi="Open Sans" w:cs="Open Sans"/>
                <w:color w:val="333333"/>
              </w:rPr>
              <w:t>测试经理</w:t>
            </w:r>
          </w:p>
        </w:tc>
      </w:tr>
      <w:tr w:rsidR="000D43CB" w14:paraId="03AEC0E5" w14:textId="77777777">
        <w:tc>
          <w:tcPr>
            <w:tcW w:w="1250" w:type="pct"/>
            <w:vAlign w:val="center"/>
          </w:tcPr>
          <w:p w14:paraId="41A85223" w14:textId="77777777" w:rsidR="000D43CB" w:rsidRDefault="000D43CB" w:rsidP="000D43CB">
            <w:pPr>
              <w:jc w:val="center"/>
              <w:rPr>
                <w:rFonts w:ascii="Open Sans" w:hAnsi="Open Sans" w:cs="Open Sans"/>
                <w:color w:val="333333"/>
              </w:rPr>
            </w:pPr>
            <w:r>
              <w:rPr>
                <w:rStyle w:val="md-plain"/>
                <w:rFonts w:ascii="Open Sans" w:hAnsi="Open Sans" w:cs="Open Sans"/>
                <w:color w:val="333333"/>
              </w:rPr>
              <w:t>最终测试报告编写</w:t>
            </w:r>
          </w:p>
        </w:tc>
        <w:tc>
          <w:tcPr>
            <w:tcW w:w="1485" w:type="pct"/>
            <w:vAlign w:val="center"/>
          </w:tcPr>
          <w:p w14:paraId="7163E5B3" w14:textId="77777777" w:rsidR="000D43CB" w:rsidRDefault="000D43CB" w:rsidP="000D43CB">
            <w:pPr>
              <w:jc w:val="center"/>
              <w:rPr>
                <w:rFonts w:ascii="Open Sans" w:hAnsi="Open Sans" w:cs="Open Sans"/>
                <w:color w:val="333333"/>
              </w:rPr>
            </w:pPr>
            <w:r>
              <w:rPr>
                <w:rStyle w:val="md-plain"/>
                <w:rFonts w:ascii="Open Sans" w:hAnsi="Open Sans" w:cs="Open Sans"/>
                <w:color w:val="333333"/>
              </w:rPr>
              <w:t>2023-05-04</w:t>
            </w:r>
          </w:p>
        </w:tc>
        <w:tc>
          <w:tcPr>
            <w:tcW w:w="1093" w:type="pct"/>
            <w:vAlign w:val="center"/>
          </w:tcPr>
          <w:p w14:paraId="206FEDD4" w14:textId="77777777" w:rsidR="000D43CB" w:rsidRDefault="000D43CB" w:rsidP="000D43CB">
            <w:pPr>
              <w:jc w:val="center"/>
              <w:rPr>
                <w:rFonts w:ascii="Open Sans" w:hAnsi="Open Sans" w:cs="Open Sans"/>
                <w:color w:val="333333"/>
              </w:rPr>
            </w:pPr>
            <w:r>
              <w:rPr>
                <w:rStyle w:val="md-plain"/>
                <w:rFonts w:ascii="Open Sans" w:hAnsi="Open Sans" w:cs="Open Sans"/>
                <w:color w:val="333333"/>
              </w:rPr>
              <w:t>2023-05-05</w:t>
            </w:r>
          </w:p>
        </w:tc>
        <w:tc>
          <w:tcPr>
            <w:tcW w:w="1172" w:type="pct"/>
            <w:vAlign w:val="center"/>
          </w:tcPr>
          <w:p w14:paraId="0103A3C7" w14:textId="77777777" w:rsidR="000D43CB" w:rsidRDefault="000D43CB" w:rsidP="000D43CB">
            <w:pPr>
              <w:jc w:val="center"/>
              <w:rPr>
                <w:rFonts w:ascii="Open Sans" w:hAnsi="Open Sans" w:cs="Open Sans"/>
                <w:color w:val="333333"/>
              </w:rPr>
            </w:pPr>
            <w:r>
              <w:rPr>
                <w:rStyle w:val="md-plain"/>
                <w:rFonts w:ascii="Open Sans" w:hAnsi="Open Sans" w:cs="Open Sans"/>
                <w:color w:val="333333"/>
              </w:rPr>
              <w:t>测试经理</w:t>
            </w:r>
          </w:p>
        </w:tc>
      </w:tr>
    </w:tbl>
    <w:p w14:paraId="622ABC20" w14:textId="77777777" w:rsidR="00C45993" w:rsidRDefault="00000000">
      <w:pPr>
        <w:pStyle w:val="20"/>
        <w:spacing w:before="0" w:after="0" w:line="240" w:lineRule="auto"/>
        <w:ind w:left="1259" w:hangingChars="392" w:hanging="1259"/>
        <w:jc w:val="left"/>
        <w:rPr>
          <w:rFonts w:ascii="宋体" w:hAnsi="宋体"/>
        </w:rPr>
      </w:pPr>
      <w:bookmarkStart w:id="190" w:name="_Toc530055348"/>
      <w:bookmarkStart w:id="191" w:name="_Toc529980619"/>
      <w:r>
        <w:rPr>
          <w:rFonts w:ascii="宋体" w:hAnsi="宋体" w:hint="eastAsia"/>
        </w:rPr>
        <w:t xml:space="preserve"> </w:t>
      </w:r>
      <w:bookmarkStart w:id="192" w:name="_Toc137028465"/>
      <w:r>
        <w:rPr>
          <w:rFonts w:ascii="宋体" w:hAnsi="宋体"/>
        </w:rPr>
        <w:t>人力资源</w:t>
      </w:r>
      <w:bookmarkEnd w:id="187"/>
      <w:bookmarkEnd w:id="188"/>
      <w:bookmarkEnd w:id="190"/>
      <w:bookmarkEnd w:id="191"/>
      <w:bookmarkEnd w:id="192"/>
    </w:p>
    <w:p w14:paraId="1C800009" w14:textId="77777777" w:rsidR="00C45993" w:rsidRPr="003912D4" w:rsidRDefault="00000000">
      <w:pPr>
        <w:pStyle w:val="affffffffffffffffffffc"/>
        <w:ind w:left="0" w:firstLineChars="200" w:firstLine="480"/>
        <w:rPr>
          <w:color w:val="000000" w:themeColor="text1"/>
          <w:szCs w:val="24"/>
        </w:rPr>
      </w:pPr>
      <w:r w:rsidRPr="003912D4">
        <w:rPr>
          <w:rFonts w:hint="eastAsia"/>
          <w:color w:val="000000" w:themeColor="text1"/>
          <w:szCs w:val="24"/>
        </w:rPr>
        <w:t>说明测试小组成员，及职责范围。</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3249"/>
        <w:gridCol w:w="3896"/>
      </w:tblGrid>
      <w:tr w:rsidR="00C45993" w14:paraId="2A4198BF" w14:textId="77777777" w:rsidTr="008E17A7">
        <w:tc>
          <w:tcPr>
            <w:tcW w:w="1290" w:type="pct"/>
            <w:shd w:val="clear" w:color="auto" w:fill="D9D9D9" w:themeFill="background1" w:themeFillShade="D9"/>
            <w:vAlign w:val="center"/>
          </w:tcPr>
          <w:p w14:paraId="758E1CC7" w14:textId="77777777" w:rsidR="00C45993" w:rsidRDefault="00000000">
            <w:pPr>
              <w:jc w:val="center"/>
              <w:rPr>
                <w:rFonts w:ascii="宋体" w:hAnsi="宋体"/>
                <w:b/>
                <w:bCs/>
                <w:szCs w:val="21"/>
                <w:lang w:val="en-GB"/>
              </w:rPr>
            </w:pPr>
            <w:r>
              <w:rPr>
                <w:rFonts w:ascii="宋体" w:hAnsi="宋体" w:hint="eastAsia"/>
                <w:b/>
                <w:bCs/>
                <w:szCs w:val="21"/>
                <w:lang w:val="en-GB"/>
              </w:rPr>
              <w:t>角色</w:t>
            </w:r>
          </w:p>
        </w:tc>
        <w:tc>
          <w:tcPr>
            <w:tcW w:w="1687" w:type="pct"/>
            <w:shd w:val="clear" w:color="auto" w:fill="D9D9D9" w:themeFill="background1" w:themeFillShade="D9"/>
            <w:vAlign w:val="center"/>
          </w:tcPr>
          <w:p w14:paraId="67F2F161" w14:textId="77777777" w:rsidR="00C45993" w:rsidRDefault="00000000">
            <w:pPr>
              <w:jc w:val="center"/>
              <w:rPr>
                <w:rFonts w:ascii="宋体" w:hAnsi="宋体"/>
                <w:b/>
                <w:bCs/>
                <w:szCs w:val="21"/>
                <w:lang w:val="en-GB"/>
              </w:rPr>
            </w:pPr>
            <w:r>
              <w:rPr>
                <w:rFonts w:ascii="宋体" w:hAnsi="宋体" w:hint="eastAsia"/>
                <w:b/>
                <w:bCs/>
                <w:szCs w:val="21"/>
                <w:lang w:val="en-GB"/>
              </w:rPr>
              <w:t>所推荐的最少资源</w:t>
            </w:r>
          </w:p>
          <w:p w14:paraId="6E231670" w14:textId="77777777" w:rsidR="00C45993" w:rsidRDefault="00000000">
            <w:pPr>
              <w:jc w:val="center"/>
              <w:rPr>
                <w:rFonts w:ascii="宋体" w:hAnsi="宋体"/>
                <w:b/>
                <w:bCs/>
                <w:szCs w:val="21"/>
                <w:lang w:val="en-GB"/>
              </w:rPr>
            </w:pPr>
            <w:r>
              <w:rPr>
                <w:rFonts w:ascii="宋体" w:hAnsi="宋体" w:hint="eastAsia"/>
                <w:b/>
                <w:bCs/>
                <w:szCs w:val="21"/>
                <w:lang w:val="en-GB"/>
              </w:rPr>
              <w:t>（所分配的专职角色数量）</w:t>
            </w:r>
          </w:p>
        </w:tc>
        <w:tc>
          <w:tcPr>
            <w:tcW w:w="2023" w:type="pct"/>
            <w:shd w:val="clear" w:color="auto" w:fill="D9D9D9" w:themeFill="background1" w:themeFillShade="D9"/>
            <w:vAlign w:val="center"/>
          </w:tcPr>
          <w:p w14:paraId="5320BEB9" w14:textId="77777777" w:rsidR="00C45993" w:rsidRDefault="00000000">
            <w:pPr>
              <w:jc w:val="center"/>
              <w:rPr>
                <w:rFonts w:ascii="宋体" w:hAnsi="宋体"/>
                <w:b/>
                <w:bCs/>
                <w:szCs w:val="21"/>
                <w:lang w:val="en-GB"/>
              </w:rPr>
            </w:pPr>
            <w:r>
              <w:rPr>
                <w:rFonts w:ascii="宋体" w:hAnsi="宋体" w:hint="eastAsia"/>
                <w:b/>
                <w:bCs/>
                <w:szCs w:val="21"/>
                <w:lang w:val="en-GB"/>
              </w:rPr>
              <w:t>具体职责</w:t>
            </w:r>
          </w:p>
        </w:tc>
      </w:tr>
      <w:tr w:rsidR="00C45993" w14:paraId="3172B805" w14:textId="77777777" w:rsidTr="008E17A7">
        <w:tc>
          <w:tcPr>
            <w:tcW w:w="1290" w:type="pct"/>
            <w:vAlign w:val="center"/>
          </w:tcPr>
          <w:p w14:paraId="318DB38D" w14:textId="77777777" w:rsidR="00C45993" w:rsidRDefault="008E17A7">
            <w:pPr>
              <w:jc w:val="center"/>
            </w:pPr>
            <w:r>
              <w:rPr>
                <w:rFonts w:hint="eastAsia"/>
              </w:rPr>
              <w:t>李志琦</w:t>
            </w:r>
          </w:p>
        </w:tc>
        <w:tc>
          <w:tcPr>
            <w:tcW w:w="1687" w:type="pct"/>
            <w:vAlign w:val="center"/>
          </w:tcPr>
          <w:p w14:paraId="242DEBBC" w14:textId="77777777" w:rsidR="00C45993" w:rsidRDefault="00927C0E">
            <w:pPr>
              <w:jc w:val="center"/>
            </w:pPr>
            <w:r>
              <w:rPr>
                <w:rFonts w:hint="eastAsia"/>
              </w:rPr>
              <w:t>1</w:t>
            </w:r>
            <w:r>
              <w:t>00%</w:t>
            </w:r>
          </w:p>
        </w:tc>
        <w:tc>
          <w:tcPr>
            <w:tcW w:w="2023" w:type="pct"/>
          </w:tcPr>
          <w:p w14:paraId="10B95807" w14:textId="77777777" w:rsidR="00C45993" w:rsidRDefault="0087622F" w:rsidP="00DE100A">
            <w:pPr>
              <w:pStyle w:val="1fc"/>
              <w:spacing w:before="120" w:after="0" w:line="360" w:lineRule="auto"/>
              <w:ind w:right="839" w:firstLine="0"/>
              <w:rPr>
                <w:rFonts w:ascii="Arial" w:hAnsi="Arial" w:cs="Arial"/>
                <w:szCs w:val="21"/>
              </w:rPr>
            </w:pPr>
            <w:r>
              <w:rPr>
                <w:rFonts w:ascii="Arial" w:hAnsi="Arial" w:cs="Arial" w:hint="eastAsia"/>
                <w:szCs w:val="21"/>
              </w:rPr>
              <w:t>全部</w:t>
            </w:r>
          </w:p>
        </w:tc>
      </w:tr>
    </w:tbl>
    <w:p w14:paraId="190A697E" w14:textId="77777777" w:rsidR="00C45993" w:rsidRDefault="00000000">
      <w:pPr>
        <w:pStyle w:val="20"/>
        <w:spacing w:before="0" w:after="0" w:line="240" w:lineRule="auto"/>
        <w:ind w:left="1259" w:hangingChars="392" w:hanging="1259"/>
        <w:jc w:val="left"/>
        <w:rPr>
          <w:rFonts w:ascii="宋体" w:hAnsi="宋体"/>
        </w:rPr>
      </w:pPr>
      <w:bookmarkStart w:id="193" w:name="_Toc124824202"/>
      <w:bookmarkStart w:id="194" w:name="_Toc124570570"/>
      <w:bookmarkStart w:id="195" w:name="_Toc529980620"/>
      <w:bookmarkStart w:id="196" w:name="_Toc530055349"/>
      <w:r>
        <w:rPr>
          <w:rFonts w:ascii="宋体" w:hAnsi="宋体" w:hint="eastAsia"/>
        </w:rPr>
        <w:lastRenderedPageBreak/>
        <w:t xml:space="preserve"> </w:t>
      </w:r>
      <w:bookmarkStart w:id="197" w:name="_Toc137028466"/>
      <w:r>
        <w:rPr>
          <w:rFonts w:ascii="宋体" w:hAnsi="宋体"/>
        </w:rPr>
        <w:t>环境</w:t>
      </w:r>
      <w:bookmarkEnd w:id="193"/>
      <w:bookmarkEnd w:id="194"/>
      <w:r>
        <w:rPr>
          <w:rFonts w:ascii="宋体" w:hAnsi="宋体" w:hint="eastAsia"/>
        </w:rPr>
        <w:t>资源</w:t>
      </w:r>
      <w:bookmarkEnd w:id="195"/>
      <w:bookmarkEnd w:id="196"/>
      <w:bookmarkEnd w:id="197"/>
    </w:p>
    <w:p w14:paraId="3F7DB9CD" w14:textId="77777777" w:rsidR="00C45993" w:rsidRDefault="00000000">
      <w:pPr>
        <w:pStyle w:val="affffffffffffffffffffc"/>
        <w:ind w:left="0" w:firstLineChars="200" w:firstLine="480"/>
        <w:rPr>
          <w:szCs w:val="24"/>
        </w:rPr>
      </w:pPr>
      <w:r>
        <w:rPr>
          <w:rFonts w:hint="eastAsia"/>
          <w:szCs w:val="24"/>
        </w:rPr>
        <w:t>下表列出了测试的系统环境：</w:t>
      </w:r>
    </w:p>
    <w:p w14:paraId="554DBBB2" w14:textId="77777777" w:rsidR="00C45993" w:rsidRDefault="00000000">
      <w:pPr>
        <w:pStyle w:val="affffffffffffffffffffc"/>
        <w:ind w:left="0" w:firstLineChars="200" w:firstLine="480"/>
        <w:rPr>
          <w:szCs w:val="24"/>
        </w:rPr>
      </w:pPr>
      <w:r>
        <w:rPr>
          <w:rFonts w:hint="eastAsia"/>
          <w:szCs w:val="24"/>
        </w:rPr>
        <w:t>建议测试系统尽量模拟真实的应用环境。</w:t>
      </w:r>
    </w:p>
    <w:p w14:paraId="22268DC8" w14:textId="77777777" w:rsidR="00C45993" w:rsidRDefault="00000000">
      <w:pPr>
        <w:pStyle w:val="affffffffffffffffffffc"/>
        <w:ind w:left="0" w:firstLineChars="200" w:firstLine="480"/>
        <w:rPr>
          <w:szCs w:val="24"/>
        </w:rPr>
      </w:pPr>
      <w:r>
        <w:rPr>
          <w:rFonts w:hint="eastAsia"/>
          <w:szCs w:val="24"/>
        </w:rPr>
        <w:t>注</w:t>
      </w:r>
      <w:r>
        <w:rPr>
          <w:rFonts w:hint="eastAsia"/>
          <w:szCs w:val="24"/>
        </w:rPr>
        <w:t xml:space="preserve">: </w:t>
      </w:r>
      <w:r>
        <w:rPr>
          <w:rFonts w:hint="eastAsia"/>
          <w:szCs w:val="24"/>
        </w:rPr>
        <w:t>根据需要适当的添加或删除。</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2406"/>
        <w:gridCol w:w="7217"/>
      </w:tblGrid>
      <w:tr w:rsidR="00C45993" w14:paraId="4C2410BC" w14:textId="77777777">
        <w:trPr>
          <w:cantSplit/>
        </w:trPr>
        <w:tc>
          <w:tcPr>
            <w:tcW w:w="5000" w:type="pct"/>
            <w:gridSpan w:val="2"/>
            <w:shd w:val="clear" w:color="auto" w:fill="D9D9D9" w:themeFill="background1" w:themeFillShade="D9"/>
          </w:tcPr>
          <w:p w14:paraId="3C19FDA2" w14:textId="77777777" w:rsidR="00C45993" w:rsidRDefault="00000000">
            <w:pPr>
              <w:jc w:val="center"/>
              <w:rPr>
                <w:rFonts w:cs="Arial"/>
                <w:szCs w:val="21"/>
              </w:rPr>
            </w:pPr>
            <w:r>
              <w:rPr>
                <w:rFonts w:ascii="宋体" w:hAnsi="宋体" w:hint="eastAsia"/>
                <w:b/>
                <w:bCs/>
                <w:szCs w:val="21"/>
                <w:lang w:val="en-GB"/>
              </w:rPr>
              <w:t>系统资源</w:t>
            </w:r>
          </w:p>
        </w:tc>
      </w:tr>
      <w:tr w:rsidR="00C45993" w14:paraId="795C271D" w14:textId="77777777">
        <w:trPr>
          <w:cantSplit/>
        </w:trPr>
        <w:tc>
          <w:tcPr>
            <w:tcW w:w="1250" w:type="pct"/>
            <w:shd w:val="clear" w:color="auto" w:fill="D9D9D9" w:themeFill="background1" w:themeFillShade="D9"/>
          </w:tcPr>
          <w:p w14:paraId="1EA2D0D1" w14:textId="77777777" w:rsidR="00C45993" w:rsidRDefault="00000000">
            <w:pPr>
              <w:jc w:val="center"/>
              <w:rPr>
                <w:rFonts w:cs="Arial"/>
                <w:szCs w:val="21"/>
              </w:rPr>
            </w:pPr>
            <w:r>
              <w:rPr>
                <w:rFonts w:ascii="宋体" w:hAnsi="宋体" w:hint="eastAsia"/>
                <w:b/>
                <w:bCs/>
                <w:szCs w:val="21"/>
                <w:lang w:val="en-GB"/>
              </w:rPr>
              <w:t>资源</w:t>
            </w:r>
          </w:p>
        </w:tc>
        <w:tc>
          <w:tcPr>
            <w:tcW w:w="3750" w:type="pct"/>
            <w:shd w:val="clear" w:color="auto" w:fill="D9D9D9" w:themeFill="background1" w:themeFillShade="D9"/>
          </w:tcPr>
          <w:p w14:paraId="6731B791" w14:textId="77777777" w:rsidR="00C45993" w:rsidRDefault="00000000">
            <w:pPr>
              <w:jc w:val="center"/>
              <w:rPr>
                <w:rFonts w:ascii="Arial" w:hAnsi="Arial" w:cs="Arial"/>
                <w:szCs w:val="21"/>
              </w:rPr>
            </w:pPr>
            <w:r>
              <w:rPr>
                <w:rFonts w:ascii="宋体" w:hAnsi="宋体" w:hint="eastAsia"/>
                <w:b/>
                <w:bCs/>
                <w:szCs w:val="21"/>
                <w:lang w:val="en-GB"/>
              </w:rPr>
              <w:t>名称</w:t>
            </w:r>
            <w:r>
              <w:rPr>
                <w:rFonts w:ascii="宋体" w:hAnsi="宋体"/>
                <w:b/>
                <w:bCs/>
                <w:szCs w:val="21"/>
                <w:lang w:val="en-GB"/>
              </w:rPr>
              <w:t xml:space="preserve"> / </w:t>
            </w:r>
            <w:r>
              <w:rPr>
                <w:rFonts w:ascii="宋体" w:hAnsi="宋体" w:hint="eastAsia"/>
                <w:b/>
                <w:bCs/>
                <w:szCs w:val="21"/>
                <w:lang w:val="en-GB"/>
              </w:rPr>
              <w:t>类型</w:t>
            </w:r>
          </w:p>
        </w:tc>
      </w:tr>
      <w:tr w:rsidR="00C45993" w14:paraId="29CE38EC" w14:textId="77777777">
        <w:trPr>
          <w:cantSplit/>
        </w:trPr>
        <w:tc>
          <w:tcPr>
            <w:tcW w:w="1250" w:type="pct"/>
          </w:tcPr>
          <w:p w14:paraId="5F5583E3" w14:textId="77777777" w:rsidR="00C45993" w:rsidRDefault="00000000" w:rsidP="0032265C">
            <w:pPr>
              <w:ind w:leftChars="50" w:left="105"/>
              <w:jc w:val="center"/>
              <w:rPr>
                <w:rFonts w:cs="Arial"/>
                <w:szCs w:val="21"/>
              </w:rPr>
            </w:pPr>
            <w:r>
              <w:rPr>
                <w:rFonts w:cs="Arial" w:hint="eastAsia"/>
                <w:szCs w:val="21"/>
              </w:rPr>
              <w:t>服务器名称</w:t>
            </w:r>
          </w:p>
        </w:tc>
        <w:tc>
          <w:tcPr>
            <w:tcW w:w="3750" w:type="pct"/>
          </w:tcPr>
          <w:p w14:paraId="6EB17B25" w14:textId="77777777" w:rsidR="00C45993" w:rsidRPr="0032265C" w:rsidRDefault="0032265C" w:rsidP="0032265C">
            <w:pPr>
              <w:pStyle w:val="1fc"/>
              <w:spacing w:before="0" w:after="0" w:line="360" w:lineRule="auto"/>
              <w:ind w:leftChars="50" w:left="825"/>
              <w:jc w:val="center"/>
              <w:rPr>
                <w:rFonts w:asciiTheme="minorEastAsia" w:eastAsiaTheme="minorEastAsia" w:hAnsiTheme="minorEastAsia" w:cs="Arial"/>
                <w:szCs w:val="21"/>
              </w:rPr>
            </w:pPr>
            <w:r w:rsidRPr="0032265C">
              <w:rPr>
                <w:rFonts w:asciiTheme="minorEastAsia" w:eastAsiaTheme="minorEastAsia" w:hAnsiTheme="minorEastAsia" w:cs="Arial" w:hint="eastAsia"/>
                <w:szCs w:val="21"/>
              </w:rPr>
              <w:t>后台管理系统测试服务器</w:t>
            </w:r>
          </w:p>
        </w:tc>
      </w:tr>
      <w:tr w:rsidR="00C45993" w14:paraId="0B29142A" w14:textId="77777777">
        <w:trPr>
          <w:cantSplit/>
        </w:trPr>
        <w:tc>
          <w:tcPr>
            <w:tcW w:w="1250" w:type="pct"/>
          </w:tcPr>
          <w:p w14:paraId="676A8096" w14:textId="77777777" w:rsidR="00C45993" w:rsidRDefault="00000000" w:rsidP="0032265C">
            <w:pPr>
              <w:ind w:leftChars="50" w:left="105"/>
              <w:jc w:val="center"/>
              <w:rPr>
                <w:rFonts w:cs="Arial"/>
                <w:szCs w:val="21"/>
              </w:rPr>
            </w:pPr>
            <w:r>
              <w:rPr>
                <w:rFonts w:cs="Arial" w:hint="eastAsia"/>
                <w:szCs w:val="21"/>
              </w:rPr>
              <w:t>网络或子网</w:t>
            </w:r>
          </w:p>
        </w:tc>
        <w:tc>
          <w:tcPr>
            <w:tcW w:w="3750" w:type="pct"/>
          </w:tcPr>
          <w:p w14:paraId="7BD3E5F0" w14:textId="77777777" w:rsidR="00C45993" w:rsidRPr="0032265C" w:rsidRDefault="0032265C" w:rsidP="0032265C">
            <w:pPr>
              <w:pStyle w:val="1fc"/>
              <w:spacing w:before="0" w:after="0" w:line="360" w:lineRule="auto"/>
              <w:ind w:leftChars="50" w:left="825"/>
              <w:jc w:val="center"/>
              <w:rPr>
                <w:rFonts w:asciiTheme="minorEastAsia" w:eastAsiaTheme="minorEastAsia" w:hAnsiTheme="minorEastAsia" w:cs="Arial"/>
                <w:szCs w:val="21"/>
              </w:rPr>
            </w:pPr>
            <w:r w:rsidRPr="0032265C">
              <w:rPr>
                <w:rFonts w:asciiTheme="minorEastAsia" w:eastAsiaTheme="minorEastAsia" w:hAnsiTheme="minorEastAsia" w:cs="Arial" w:hint="eastAsia"/>
                <w:szCs w:val="21"/>
              </w:rPr>
              <w:t>内部网络</w:t>
            </w:r>
          </w:p>
        </w:tc>
      </w:tr>
      <w:tr w:rsidR="00C45993" w14:paraId="23BEF8B3" w14:textId="77777777">
        <w:trPr>
          <w:cantSplit/>
        </w:trPr>
        <w:tc>
          <w:tcPr>
            <w:tcW w:w="1250" w:type="pct"/>
          </w:tcPr>
          <w:p w14:paraId="41F738FE" w14:textId="77777777" w:rsidR="00C45993" w:rsidRDefault="00000000" w:rsidP="0032265C">
            <w:pPr>
              <w:ind w:leftChars="50" w:left="105"/>
              <w:jc w:val="center"/>
              <w:rPr>
                <w:rFonts w:cs="Arial"/>
                <w:szCs w:val="21"/>
              </w:rPr>
            </w:pPr>
            <w:r>
              <w:rPr>
                <w:rFonts w:cs="Arial" w:hint="eastAsia"/>
                <w:szCs w:val="21"/>
              </w:rPr>
              <w:t>数据库名</w:t>
            </w:r>
          </w:p>
        </w:tc>
        <w:tc>
          <w:tcPr>
            <w:tcW w:w="3750" w:type="pct"/>
          </w:tcPr>
          <w:p w14:paraId="445248C8" w14:textId="77777777" w:rsidR="00C45993" w:rsidRPr="0032265C" w:rsidRDefault="0032265C" w:rsidP="0032265C">
            <w:pPr>
              <w:pStyle w:val="1fc"/>
              <w:spacing w:before="0" w:after="0" w:line="360" w:lineRule="auto"/>
              <w:ind w:leftChars="50" w:left="825"/>
              <w:jc w:val="center"/>
              <w:rPr>
                <w:rFonts w:asciiTheme="minorEastAsia" w:eastAsiaTheme="minorEastAsia" w:hAnsiTheme="minorEastAsia" w:cs="Arial"/>
                <w:szCs w:val="21"/>
              </w:rPr>
            </w:pPr>
            <w:r w:rsidRPr="0032265C">
              <w:rPr>
                <w:rFonts w:asciiTheme="minorEastAsia" w:eastAsiaTheme="minorEastAsia" w:hAnsiTheme="minorEastAsia" w:cs="Arial" w:hint="eastAsia"/>
                <w:szCs w:val="21"/>
              </w:rPr>
              <w:t>后台管理系统测试数据库</w:t>
            </w:r>
          </w:p>
        </w:tc>
      </w:tr>
      <w:tr w:rsidR="00C45993" w14:paraId="5820D34A" w14:textId="77777777">
        <w:trPr>
          <w:cantSplit/>
        </w:trPr>
        <w:tc>
          <w:tcPr>
            <w:tcW w:w="1250" w:type="pct"/>
          </w:tcPr>
          <w:p w14:paraId="7057AEE9" w14:textId="77777777" w:rsidR="00C45993" w:rsidRDefault="00000000" w:rsidP="0032265C">
            <w:pPr>
              <w:ind w:leftChars="50" w:left="105"/>
              <w:jc w:val="center"/>
              <w:rPr>
                <w:rFonts w:cs="Arial"/>
                <w:szCs w:val="21"/>
              </w:rPr>
            </w:pPr>
            <w:r>
              <w:rPr>
                <w:rFonts w:cs="Arial" w:hint="eastAsia"/>
                <w:szCs w:val="21"/>
              </w:rPr>
              <w:t>测试客户端</w:t>
            </w:r>
            <w:r>
              <w:rPr>
                <w:rFonts w:cs="Arial" w:hint="eastAsia"/>
                <w:szCs w:val="21"/>
              </w:rPr>
              <w:t>PC</w:t>
            </w:r>
          </w:p>
        </w:tc>
        <w:tc>
          <w:tcPr>
            <w:tcW w:w="3750" w:type="pct"/>
          </w:tcPr>
          <w:p w14:paraId="6EDE1036" w14:textId="77777777" w:rsidR="00C45993" w:rsidRPr="0032265C" w:rsidRDefault="0032265C" w:rsidP="0032265C">
            <w:pPr>
              <w:pStyle w:val="1fc"/>
              <w:spacing w:before="0" w:after="0" w:line="360" w:lineRule="auto"/>
              <w:ind w:leftChars="50" w:left="825"/>
              <w:jc w:val="center"/>
              <w:rPr>
                <w:rFonts w:asciiTheme="minorEastAsia" w:eastAsiaTheme="minorEastAsia" w:hAnsiTheme="minorEastAsia" w:cs="Arial"/>
                <w:szCs w:val="21"/>
              </w:rPr>
            </w:pPr>
            <w:r w:rsidRPr="0032265C">
              <w:rPr>
                <w:rFonts w:asciiTheme="minorEastAsia" w:eastAsiaTheme="minorEastAsia" w:hAnsiTheme="minorEastAsia" w:cs="Arial" w:hint="eastAsia"/>
                <w:szCs w:val="21"/>
              </w:rPr>
              <w:t>测试人员的个人电脑</w:t>
            </w:r>
          </w:p>
        </w:tc>
      </w:tr>
      <w:tr w:rsidR="00C45993" w14:paraId="149C650A" w14:textId="77777777">
        <w:trPr>
          <w:cantSplit/>
        </w:trPr>
        <w:tc>
          <w:tcPr>
            <w:tcW w:w="1250" w:type="pct"/>
          </w:tcPr>
          <w:p w14:paraId="7E569878" w14:textId="77777777" w:rsidR="00C45993" w:rsidRDefault="00000000" w:rsidP="0032265C">
            <w:pPr>
              <w:ind w:leftChars="50" w:left="105"/>
              <w:jc w:val="center"/>
              <w:rPr>
                <w:rFonts w:cs="Arial"/>
                <w:szCs w:val="21"/>
              </w:rPr>
            </w:pPr>
            <w:r>
              <w:rPr>
                <w:rFonts w:cs="Arial" w:hint="eastAsia"/>
                <w:szCs w:val="21"/>
              </w:rPr>
              <w:t>包括特殊的配置需求</w:t>
            </w:r>
          </w:p>
        </w:tc>
        <w:tc>
          <w:tcPr>
            <w:tcW w:w="3750" w:type="pct"/>
          </w:tcPr>
          <w:p w14:paraId="5B242496" w14:textId="77777777" w:rsidR="00C45993" w:rsidRPr="0032265C" w:rsidRDefault="0032265C" w:rsidP="0032265C">
            <w:pPr>
              <w:pStyle w:val="1fc"/>
              <w:spacing w:before="0" w:after="0" w:line="360" w:lineRule="auto"/>
              <w:ind w:leftChars="50" w:left="825"/>
              <w:jc w:val="center"/>
              <w:rPr>
                <w:rFonts w:asciiTheme="minorEastAsia" w:eastAsiaTheme="minorEastAsia" w:hAnsiTheme="minorEastAsia" w:cs="Arial"/>
                <w:szCs w:val="21"/>
              </w:rPr>
            </w:pPr>
            <w:r w:rsidRPr="0032265C">
              <w:rPr>
                <w:rFonts w:asciiTheme="minorEastAsia" w:eastAsiaTheme="minorEastAsia" w:hAnsiTheme="minorEastAsia" w:cs="Arial" w:hint="eastAsia"/>
                <w:szCs w:val="21"/>
              </w:rPr>
              <w:t>无特殊配置需求</w:t>
            </w:r>
          </w:p>
        </w:tc>
      </w:tr>
    </w:tbl>
    <w:bookmarkEnd w:id="183"/>
    <w:p w14:paraId="4EDCDC3E" w14:textId="77777777" w:rsidR="00C45993" w:rsidRPr="00534B28" w:rsidRDefault="00FB458A" w:rsidP="00534B28">
      <w:pPr>
        <w:spacing w:line="360" w:lineRule="auto"/>
        <w:rPr>
          <w:sz w:val="24"/>
          <w:szCs w:val="24"/>
        </w:rPr>
      </w:pPr>
      <w:r>
        <w:tab/>
      </w:r>
      <w:r w:rsidRPr="00534B28">
        <w:rPr>
          <w:rFonts w:hint="eastAsia"/>
          <w:sz w:val="24"/>
          <w:szCs w:val="24"/>
        </w:rPr>
        <w:t>测试服务器将用于部署和运行后台管理系统的测试版本，内部网络将提供测试环境的网络连接。测试数据库将用于存储测试数据和验证系统的数据访问功能。测试人员将使用自己的个人电脑作为测试客户端进行测试。在测试过程中，没有特殊的配置需求需要考虑。这样的环境资源设置将支持测试团队进行后台管理系统的各项测试活动。无特殊配置需求</w:t>
      </w:r>
    </w:p>
    <w:p w14:paraId="09FA056D" w14:textId="77777777" w:rsidR="00C45993" w:rsidRDefault="00000000">
      <w:pPr>
        <w:pStyle w:val="10"/>
        <w:numPr>
          <w:ilvl w:val="0"/>
          <w:numId w:val="90"/>
        </w:numPr>
        <w:spacing w:after="120" w:line="240" w:lineRule="auto"/>
        <w:ind w:left="431" w:hanging="431"/>
        <w:jc w:val="left"/>
        <w:rPr>
          <w:rFonts w:ascii="宋体" w:hAnsi="宋体"/>
        </w:rPr>
      </w:pPr>
      <w:bookmarkStart w:id="198" w:name="_Toc140483564"/>
      <w:bookmarkStart w:id="199" w:name="_Toc529980621"/>
      <w:bookmarkStart w:id="200" w:name="_Toc530055350"/>
      <w:bookmarkStart w:id="201" w:name="_Toc123023190"/>
      <w:r>
        <w:rPr>
          <w:rFonts w:ascii="宋体" w:hAnsi="宋体" w:hint="eastAsia"/>
        </w:rPr>
        <w:t xml:space="preserve"> </w:t>
      </w:r>
      <w:bookmarkStart w:id="202" w:name="_Toc137028467"/>
      <w:r>
        <w:rPr>
          <w:rFonts w:ascii="宋体" w:hAnsi="宋体" w:hint="eastAsia"/>
        </w:rPr>
        <w:t>培训计划</w:t>
      </w:r>
      <w:bookmarkEnd w:id="198"/>
      <w:bookmarkEnd w:id="199"/>
      <w:bookmarkEnd w:id="200"/>
      <w:bookmarkEnd w:id="201"/>
      <w:bookmarkEnd w:id="202"/>
    </w:p>
    <w:p w14:paraId="57AEE456" w14:textId="77777777" w:rsidR="00C45993" w:rsidRDefault="00000000" w:rsidP="00195604">
      <w:pPr>
        <w:pStyle w:val="affffffffffffffffffffc"/>
        <w:ind w:left="0" w:firstLineChars="200" w:firstLine="480"/>
        <w:rPr>
          <w:szCs w:val="24"/>
        </w:rPr>
      </w:pPr>
      <w:r>
        <w:rPr>
          <w:rFonts w:hint="eastAsia"/>
          <w:szCs w:val="24"/>
        </w:rPr>
        <w:t>为了顺利完成此测试计划，需对项目组成员进行必要的培训时，说明培训计划。</w:t>
      </w:r>
    </w:p>
    <w:tbl>
      <w:tblPr>
        <w:tblW w:w="47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1"/>
        <w:gridCol w:w="1448"/>
        <w:gridCol w:w="1420"/>
        <w:gridCol w:w="1405"/>
        <w:gridCol w:w="1700"/>
        <w:gridCol w:w="1135"/>
      </w:tblGrid>
      <w:tr w:rsidR="00C45993" w14:paraId="4DB9272B" w14:textId="77777777" w:rsidTr="0061355D">
        <w:tc>
          <w:tcPr>
            <w:tcW w:w="1141" w:type="pct"/>
            <w:shd w:val="clear" w:color="auto" w:fill="D9D9D9" w:themeFill="background1" w:themeFillShade="D9"/>
          </w:tcPr>
          <w:p w14:paraId="6B7AAADB" w14:textId="77777777" w:rsidR="00C45993" w:rsidRDefault="00000000">
            <w:pPr>
              <w:jc w:val="center"/>
              <w:rPr>
                <w:rFonts w:ascii="宋体" w:hAnsi="宋体"/>
                <w:b/>
                <w:bCs/>
                <w:szCs w:val="21"/>
                <w:lang w:val="en-GB"/>
              </w:rPr>
            </w:pPr>
            <w:r>
              <w:rPr>
                <w:rFonts w:ascii="宋体" w:hAnsi="宋体" w:hint="eastAsia"/>
                <w:b/>
                <w:bCs/>
                <w:szCs w:val="21"/>
                <w:lang w:val="en-GB"/>
              </w:rPr>
              <w:t>培训内容</w:t>
            </w:r>
          </w:p>
        </w:tc>
        <w:tc>
          <w:tcPr>
            <w:tcW w:w="786" w:type="pct"/>
            <w:shd w:val="clear" w:color="auto" w:fill="D9D9D9" w:themeFill="background1" w:themeFillShade="D9"/>
          </w:tcPr>
          <w:p w14:paraId="5BF977D0" w14:textId="77777777" w:rsidR="00C45993" w:rsidRDefault="00000000">
            <w:pPr>
              <w:jc w:val="center"/>
              <w:rPr>
                <w:rFonts w:ascii="宋体" w:hAnsi="宋体"/>
                <w:b/>
                <w:bCs/>
                <w:szCs w:val="21"/>
                <w:lang w:val="en-GB"/>
              </w:rPr>
            </w:pPr>
            <w:r>
              <w:rPr>
                <w:rFonts w:ascii="宋体" w:hAnsi="宋体" w:hint="eastAsia"/>
                <w:b/>
                <w:bCs/>
                <w:szCs w:val="21"/>
                <w:lang w:val="en-GB"/>
              </w:rPr>
              <w:t>培训主讲</w:t>
            </w:r>
          </w:p>
        </w:tc>
        <w:tc>
          <w:tcPr>
            <w:tcW w:w="771" w:type="pct"/>
            <w:shd w:val="clear" w:color="auto" w:fill="D9D9D9" w:themeFill="background1" w:themeFillShade="D9"/>
          </w:tcPr>
          <w:p w14:paraId="0C7641E7" w14:textId="77777777" w:rsidR="00C45993" w:rsidRDefault="00000000">
            <w:pPr>
              <w:jc w:val="center"/>
              <w:rPr>
                <w:rFonts w:ascii="宋体" w:hAnsi="宋体"/>
                <w:b/>
                <w:bCs/>
                <w:szCs w:val="21"/>
                <w:lang w:val="en-GB"/>
              </w:rPr>
            </w:pPr>
            <w:r>
              <w:rPr>
                <w:rFonts w:ascii="宋体" w:hAnsi="宋体" w:hint="eastAsia"/>
                <w:b/>
                <w:bCs/>
                <w:szCs w:val="21"/>
                <w:lang w:val="en-GB"/>
              </w:rPr>
              <w:t>培训时间</w:t>
            </w:r>
          </w:p>
        </w:tc>
        <w:tc>
          <w:tcPr>
            <w:tcW w:w="763" w:type="pct"/>
            <w:shd w:val="clear" w:color="auto" w:fill="D9D9D9" w:themeFill="background1" w:themeFillShade="D9"/>
          </w:tcPr>
          <w:p w14:paraId="2FCAFE81" w14:textId="77777777" w:rsidR="00C45993" w:rsidRDefault="00000000">
            <w:pPr>
              <w:jc w:val="center"/>
              <w:rPr>
                <w:rFonts w:ascii="宋体" w:hAnsi="宋体"/>
                <w:b/>
                <w:bCs/>
                <w:szCs w:val="21"/>
                <w:lang w:val="en-GB"/>
              </w:rPr>
            </w:pPr>
            <w:r>
              <w:rPr>
                <w:rFonts w:ascii="宋体" w:hAnsi="宋体" w:hint="eastAsia"/>
                <w:b/>
                <w:bCs/>
                <w:szCs w:val="21"/>
                <w:lang w:val="en-GB"/>
              </w:rPr>
              <w:t>培训地点</w:t>
            </w:r>
          </w:p>
        </w:tc>
        <w:tc>
          <w:tcPr>
            <w:tcW w:w="923" w:type="pct"/>
            <w:shd w:val="clear" w:color="auto" w:fill="D9D9D9" w:themeFill="background1" w:themeFillShade="D9"/>
          </w:tcPr>
          <w:p w14:paraId="19926E90" w14:textId="77777777" w:rsidR="00C45993" w:rsidRDefault="00000000">
            <w:pPr>
              <w:jc w:val="center"/>
              <w:rPr>
                <w:rFonts w:ascii="宋体" w:hAnsi="宋体"/>
                <w:b/>
                <w:bCs/>
                <w:szCs w:val="21"/>
                <w:lang w:val="en-GB"/>
              </w:rPr>
            </w:pPr>
            <w:r>
              <w:rPr>
                <w:rFonts w:ascii="宋体" w:hAnsi="宋体" w:hint="eastAsia"/>
                <w:b/>
                <w:bCs/>
                <w:szCs w:val="21"/>
                <w:lang w:val="en-GB"/>
              </w:rPr>
              <w:t>参加人</w:t>
            </w:r>
          </w:p>
        </w:tc>
        <w:tc>
          <w:tcPr>
            <w:tcW w:w="616" w:type="pct"/>
            <w:shd w:val="clear" w:color="auto" w:fill="D9D9D9" w:themeFill="background1" w:themeFillShade="D9"/>
          </w:tcPr>
          <w:p w14:paraId="21A839AB" w14:textId="77777777" w:rsidR="00C45993" w:rsidRDefault="00000000">
            <w:pPr>
              <w:jc w:val="center"/>
              <w:rPr>
                <w:rFonts w:ascii="宋体" w:hAnsi="宋体"/>
                <w:b/>
                <w:bCs/>
                <w:szCs w:val="21"/>
                <w:lang w:val="en-GB"/>
              </w:rPr>
            </w:pPr>
            <w:r>
              <w:rPr>
                <w:rFonts w:ascii="宋体" w:hAnsi="宋体" w:hint="eastAsia"/>
                <w:b/>
                <w:bCs/>
                <w:szCs w:val="21"/>
                <w:lang w:val="en-GB"/>
              </w:rPr>
              <w:t>备注</w:t>
            </w:r>
          </w:p>
        </w:tc>
      </w:tr>
      <w:tr w:rsidR="0061355D" w14:paraId="30871B7A" w14:textId="77777777" w:rsidTr="0061355D">
        <w:trPr>
          <w:trHeight w:val="294"/>
        </w:trPr>
        <w:tc>
          <w:tcPr>
            <w:tcW w:w="1141" w:type="pct"/>
            <w:vAlign w:val="center"/>
          </w:tcPr>
          <w:p w14:paraId="5320727D" w14:textId="77777777" w:rsidR="0061355D" w:rsidRDefault="0061355D" w:rsidP="00D12444">
            <w:pPr>
              <w:widowControl/>
              <w:jc w:val="center"/>
              <w:rPr>
                <w:rFonts w:ascii="Open Sans" w:hAnsi="Open Sans" w:cs="Open Sans"/>
                <w:color w:val="333333"/>
                <w:kern w:val="0"/>
                <w:sz w:val="24"/>
                <w:szCs w:val="24"/>
              </w:rPr>
            </w:pPr>
            <w:r>
              <w:rPr>
                <w:rStyle w:val="md-plain"/>
                <w:rFonts w:ascii="Open Sans" w:hAnsi="Open Sans" w:cs="Open Sans"/>
                <w:color w:val="333333"/>
              </w:rPr>
              <w:t>系统功能介绍</w:t>
            </w:r>
          </w:p>
        </w:tc>
        <w:tc>
          <w:tcPr>
            <w:tcW w:w="786" w:type="pct"/>
            <w:vAlign w:val="center"/>
          </w:tcPr>
          <w:p w14:paraId="1ED50565" w14:textId="77777777" w:rsidR="0061355D" w:rsidRDefault="0061355D" w:rsidP="00D12444">
            <w:pPr>
              <w:jc w:val="center"/>
              <w:rPr>
                <w:rFonts w:ascii="Open Sans" w:hAnsi="Open Sans" w:cs="Open Sans"/>
                <w:color w:val="333333"/>
              </w:rPr>
            </w:pPr>
            <w:r>
              <w:rPr>
                <w:rStyle w:val="md-plain"/>
                <w:rFonts w:ascii="Open Sans" w:hAnsi="Open Sans" w:cs="Open Sans"/>
                <w:color w:val="333333"/>
              </w:rPr>
              <w:t>项目经理</w:t>
            </w:r>
          </w:p>
        </w:tc>
        <w:tc>
          <w:tcPr>
            <w:tcW w:w="771" w:type="pct"/>
            <w:vAlign w:val="center"/>
          </w:tcPr>
          <w:p w14:paraId="6D3CC151" w14:textId="77777777" w:rsidR="0061355D" w:rsidRDefault="0061355D" w:rsidP="00D12444">
            <w:pPr>
              <w:jc w:val="center"/>
              <w:rPr>
                <w:rFonts w:ascii="Open Sans" w:hAnsi="Open Sans" w:cs="Open Sans"/>
                <w:color w:val="333333"/>
              </w:rPr>
            </w:pPr>
            <w:r>
              <w:rPr>
                <w:rStyle w:val="md-plain"/>
                <w:rFonts w:ascii="Open Sans" w:hAnsi="Open Sans" w:cs="Open Sans"/>
                <w:color w:val="333333"/>
              </w:rPr>
              <w:t>2023-0</w:t>
            </w:r>
            <w:r w:rsidR="00D12444">
              <w:rPr>
                <w:rStyle w:val="md-plain"/>
                <w:rFonts w:ascii="Open Sans" w:hAnsi="Open Sans" w:cs="Open Sans"/>
                <w:color w:val="333333"/>
              </w:rPr>
              <w:t>4</w:t>
            </w:r>
            <w:r>
              <w:rPr>
                <w:rStyle w:val="md-plain"/>
                <w:rFonts w:ascii="Open Sans" w:hAnsi="Open Sans" w:cs="Open Sans"/>
                <w:color w:val="333333"/>
              </w:rPr>
              <w:t>-15</w:t>
            </w:r>
          </w:p>
        </w:tc>
        <w:tc>
          <w:tcPr>
            <w:tcW w:w="763" w:type="pct"/>
            <w:vAlign w:val="center"/>
          </w:tcPr>
          <w:p w14:paraId="4ED12128" w14:textId="77777777" w:rsidR="0061355D" w:rsidRDefault="0061355D" w:rsidP="00D12444">
            <w:pPr>
              <w:jc w:val="center"/>
              <w:rPr>
                <w:rFonts w:ascii="Open Sans" w:hAnsi="Open Sans" w:cs="Open Sans"/>
                <w:color w:val="333333"/>
              </w:rPr>
            </w:pPr>
            <w:r>
              <w:rPr>
                <w:rStyle w:val="md-plain"/>
                <w:rFonts w:ascii="Open Sans" w:hAnsi="Open Sans" w:cs="Open Sans"/>
                <w:color w:val="333333"/>
              </w:rPr>
              <w:t>公司会议室</w:t>
            </w:r>
          </w:p>
        </w:tc>
        <w:tc>
          <w:tcPr>
            <w:tcW w:w="923" w:type="pct"/>
            <w:vAlign w:val="center"/>
          </w:tcPr>
          <w:p w14:paraId="47F1E88D" w14:textId="77777777" w:rsidR="0061355D" w:rsidRDefault="0061355D" w:rsidP="00D12444">
            <w:pPr>
              <w:jc w:val="center"/>
              <w:rPr>
                <w:rFonts w:ascii="Open Sans" w:hAnsi="Open Sans" w:cs="Open Sans"/>
                <w:color w:val="333333"/>
              </w:rPr>
            </w:pPr>
            <w:r>
              <w:rPr>
                <w:rStyle w:val="md-plain"/>
                <w:rFonts w:ascii="Open Sans" w:hAnsi="Open Sans" w:cs="Open Sans"/>
                <w:color w:val="333333"/>
              </w:rPr>
              <w:t>所有测试人员</w:t>
            </w:r>
          </w:p>
        </w:tc>
        <w:tc>
          <w:tcPr>
            <w:tcW w:w="616" w:type="pct"/>
            <w:vAlign w:val="center"/>
          </w:tcPr>
          <w:p w14:paraId="26734E14" w14:textId="77777777" w:rsidR="0061355D" w:rsidRDefault="0061355D" w:rsidP="00D12444">
            <w:pPr>
              <w:jc w:val="center"/>
              <w:rPr>
                <w:rFonts w:ascii="Open Sans" w:hAnsi="Open Sans" w:cs="Open Sans"/>
                <w:color w:val="333333"/>
              </w:rPr>
            </w:pPr>
          </w:p>
        </w:tc>
      </w:tr>
      <w:tr w:rsidR="0061355D" w14:paraId="1B0565C5" w14:textId="77777777" w:rsidTr="0061355D">
        <w:trPr>
          <w:trHeight w:val="294"/>
        </w:trPr>
        <w:tc>
          <w:tcPr>
            <w:tcW w:w="1141" w:type="pct"/>
            <w:vAlign w:val="center"/>
          </w:tcPr>
          <w:p w14:paraId="4A35D25D" w14:textId="77777777" w:rsidR="0061355D" w:rsidRDefault="0061355D" w:rsidP="00D12444">
            <w:pPr>
              <w:jc w:val="center"/>
              <w:rPr>
                <w:rFonts w:ascii="Open Sans" w:hAnsi="Open Sans" w:cs="Open Sans"/>
                <w:color w:val="333333"/>
                <w:sz w:val="24"/>
                <w:szCs w:val="24"/>
              </w:rPr>
            </w:pPr>
            <w:r>
              <w:rPr>
                <w:rStyle w:val="md-plain"/>
                <w:rFonts w:ascii="Open Sans" w:hAnsi="Open Sans" w:cs="Open Sans"/>
                <w:color w:val="333333"/>
              </w:rPr>
              <w:t>测试流程和方法</w:t>
            </w:r>
          </w:p>
        </w:tc>
        <w:tc>
          <w:tcPr>
            <w:tcW w:w="786" w:type="pct"/>
            <w:vAlign w:val="center"/>
          </w:tcPr>
          <w:p w14:paraId="0DD418B9" w14:textId="77777777" w:rsidR="0061355D" w:rsidRDefault="0061355D" w:rsidP="00D12444">
            <w:pPr>
              <w:jc w:val="center"/>
              <w:rPr>
                <w:rFonts w:ascii="Open Sans" w:hAnsi="Open Sans" w:cs="Open Sans"/>
                <w:color w:val="333333"/>
              </w:rPr>
            </w:pPr>
            <w:r>
              <w:rPr>
                <w:rStyle w:val="md-plain"/>
                <w:rFonts w:ascii="Open Sans" w:hAnsi="Open Sans" w:cs="Open Sans"/>
                <w:color w:val="333333"/>
              </w:rPr>
              <w:t>测试经理</w:t>
            </w:r>
          </w:p>
        </w:tc>
        <w:tc>
          <w:tcPr>
            <w:tcW w:w="771" w:type="pct"/>
            <w:vAlign w:val="center"/>
          </w:tcPr>
          <w:p w14:paraId="1CC52A01" w14:textId="77777777" w:rsidR="0061355D" w:rsidRDefault="0061355D" w:rsidP="00D12444">
            <w:pPr>
              <w:jc w:val="center"/>
              <w:rPr>
                <w:rFonts w:ascii="Open Sans" w:hAnsi="Open Sans" w:cs="Open Sans"/>
                <w:color w:val="333333"/>
              </w:rPr>
            </w:pPr>
            <w:r>
              <w:rPr>
                <w:rStyle w:val="md-plain"/>
                <w:rFonts w:ascii="Open Sans" w:hAnsi="Open Sans" w:cs="Open Sans"/>
                <w:color w:val="333333"/>
              </w:rPr>
              <w:t>2023-0</w:t>
            </w:r>
            <w:r w:rsidR="00D12444">
              <w:rPr>
                <w:rStyle w:val="md-plain"/>
                <w:rFonts w:ascii="Open Sans" w:hAnsi="Open Sans" w:cs="Open Sans"/>
                <w:color w:val="333333"/>
              </w:rPr>
              <w:t>4</w:t>
            </w:r>
            <w:r>
              <w:rPr>
                <w:rStyle w:val="md-plain"/>
                <w:rFonts w:ascii="Open Sans" w:hAnsi="Open Sans" w:cs="Open Sans"/>
                <w:color w:val="333333"/>
              </w:rPr>
              <w:t>-16</w:t>
            </w:r>
          </w:p>
        </w:tc>
        <w:tc>
          <w:tcPr>
            <w:tcW w:w="763" w:type="pct"/>
            <w:vAlign w:val="center"/>
          </w:tcPr>
          <w:p w14:paraId="52E93610" w14:textId="77777777" w:rsidR="0061355D" w:rsidRDefault="0061355D" w:rsidP="00D12444">
            <w:pPr>
              <w:jc w:val="center"/>
              <w:rPr>
                <w:rFonts w:ascii="Open Sans" w:hAnsi="Open Sans" w:cs="Open Sans"/>
                <w:color w:val="333333"/>
              </w:rPr>
            </w:pPr>
            <w:r>
              <w:rPr>
                <w:rStyle w:val="md-plain"/>
                <w:rFonts w:ascii="Open Sans" w:hAnsi="Open Sans" w:cs="Open Sans"/>
                <w:color w:val="333333"/>
              </w:rPr>
              <w:t>公司会议室</w:t>
            </w:r>
          </w:p>
        </w:tc>
        <w:tc>
          <w:tcPr>
            <w:tcW w:w="923" w:type="pct"/>
            <w:vAlign w:val="center"/>
          </w:tcPr>
          <w:p w14:paraId="57CBEB83" w14:textId="77777777" w:rsidR="0061355D" w:rsidRDefault="0061355D" w:rsidP="00D12444">
            <w:pPr>
              <w:jc w:val="center"/>
              <w:rPr>
                <w:rFonts w:ascii="Open Sans" w:hAnsi="Open Sans" w:cs="Open Sans"/>
                <w:color w:val="333333"/>
              </w:rPr>
            </w:pPr>
            <w:r>
              <w:rPr>
                <w:rStyle w:val="md-plain"/>
                <w:rFonts w:ascii="Open Sans" w:hAnsi="Open Sans" w:cs="Open Sans"/>
                <w:color w:val="333333"/>
              </w:rPr>
              <w:t>所有测试人员</w:t>
            </w:r>
          </w:p>
        </w:tc>
        <w:tc>
          <w:tcPr>
            <w:tcW w:w="616" w:type="pct"/>
            <w:vAlign w:val="center"/>
          </w:tcPr>
          <w:p w14:paraId="4516E96A" w14:textId="77777777" w:rsidR="0061355D" w:rsidRDefault="0061355D" w:rsidP="00D12444">
            <w:pPr>
              <w:jc w:val="center"/>
              <w:rPr>
                <w:rFonts w:ascii="Open Sans" w:hAnsi="Open Sans" w:cs="Open Sans"/>
                <w:color w:val="333333"/>
              </w:rPr>
            </w:pPr>
          </w:p>
        </w:tc>
      </w:tr>
      <w:tr w:rsidR="0061355D" w14:paraId="74887B2B" w14:textId="77777777" w:rsidTr="0061355D">
        <w:trPr>
          <w:trHeight w:val="294"/>
        </w:trPr>
        <w:tc>
          <w:tcPr>
            <w:tcW w:w="1141" w:type="pct"/>
            <w:vAlign w:val="center"/>
          </w:tcPr>
          <w:p w14:paraId="391DFD60" w14:textId="77777777" w:rsidR="0061355D" w:rsidRDefault="0061355D" w:rsidP="00D12444">
            <w:pPr>
              <w:jc w:val="center"/>
              <w:rPr>
                <w:rFonts w:ascii="Open Sans" w:hAnsi="Open Sans" w:cs="Open Sans"/>
                <w:color w:val="333333"/>
                <w:sz w:val="24"/>
                <w:szCs w:val="24"/>
              </w:rPr>
            </w:pPr>
            <w:r>
              <w:rPr>
                <w:rStyle w:val="md-plain"/>
                <w:rFonts w:ascii="Open Sans" w:hAnsi="Open Sans" w:cs="Open Sans"/>
                <w:color w:val="333333"/>
              </w:rPr>
              <w:t>使用测试工具</w:t>
            </w:r>
          </w:p>
        </w:tc>
        <w:tc>
          <w:tcPr>
            <w:tcW w:w="786" w:type="pct"/>
            <w:vAlign w:val="center"/>
          </w:tcPr>
          <w:p w14:paraId="4E8E184D" w14:textId="77777777" w:rsidR="0061355D" w:rsidRDefault="0061355D" w:rsidP="00D12444">
            <w:pPr>
              <w:jc w:val="center"/>
              <w:rPr>
                <w:rFonts w:ascii="Open Sans" w:hAnsi="Open Sans" w:cs="Open Sans"/>
                <w:color w:val="333333"/>
              </w:rPr>
            </w:pPr>
            <w:r>
              <w:rPr>
                <w:rStyle w:val="md-plain"/>
                <w:rFonts w:ascii="Open Sans" w:hAnsi="Open Sans" w:cs="Open Sans"/>
                <w:color w:val="333333"/>
              </w:rPr>
              <w:t>测试工程师</w:t>
            </w:r>
          </w:p>
        </w:tc>
        <w:tc>
          <w:tcPr>
            <w:tcW w:w="771" w:type="pct"/>
            <w:vAlign w:val="center"/>
          </w:tcPr>
          <w:p w14:paraId="3C47264D" w14:textId="77777777" w:rsidR="0061355D" w:rsidRDefault="0061355D" w:rsidP="00D12444">
            <w:pPr>
              <w:jc w:val="center"/>
              <w:rPr>
                <w:rFonts w:ascii="Open Sans" w:hAnsi="Open Sans" w:cs="Open Sans"/>
                <w:color w:val="333333"/>
              </w:rPr>
            </w:pPr>
            <w:r>
              <w:rPr>
                <w:rStyle w:val="md-plain"/>
                <w:rFonts w:ascii="Open Sans" w:hAnsi="Open Sans" w:cs="Open Sans"/>
                <w:color w:val="333333"/>
              </w:rPr>
              <w:t>2023-0</w:t>
            </w:r>
            <w:r w:rsidR="00D12444">
              <w:rPr>
                <w:rStyle w:val="md-plain"/>
                <w:rFonts w:ascii="Open Sans" w:hAnsi="Open Sans" w:cs="Open Sans"/>
                <w:color w:val="333333"/>
              </w:rPr>
              <w:t>4</w:t>
            </w:r>
            <w:r>
              <w:rPr>
                <w:rStyle w:val="md-plain"/>
                <w:rFonts w:ascii="Open Sans" w:hAnsi="Open Sans" w:cs="Open Sans"/>
                <w:color w:val="333333"/>
              </w:rPr>
              <w:t>-17</w:t>
            </w:r>
          </w:p>
        </w:tc>
        <w:tc>
          <w:tcPr>
            <w:tcW w:w="763" w:type="pct"/>
            <w:vAlign w:val="center"/>
          </w:tcPr>
          <w:p w14:paraId="10953A22" w14:textId="77777777" w:rsidR="0061355D" w:rsidRDefault="0061355D" w:rsidP="00D12444">
            <w:pPr>
              <w:jc w:val="center"/>
              <w:rPr>
                <w:rFonts w:ascii="Open Sans" w:hAnsi="Open Sans" w:cs="Open Sans"/>
                <w:color w:val="333333"/>
              </w:rPr>
            </w:pPr>
            <w:r>
              <w:rPr>
                <w:rStyle w:val="md-plain"/>
                <w:rFonts w:ascii="Open Sans" w:hAnsi="Open Sans" w:cs="Open Sans"/>
                <w:color w:val="333333"/>
              </w:rPr>
              <w:t>实验室</w:t>
            </w:r>
          </w:p>
        </w:tc>
        <w:tc>
          <w:tcPr>
            <w:tcW w:w="923" w:type="pct"/>
            <w:vAlign w:val="center"/>
          </w:tcPr>
          <w:p w14:paraId="47E3DBE1" w14:textId="77777777" w:rsidR="0061355D" w:rsidRDefault="0061355D" w:rsidP="00D12444">
            <w:pPr>
              <w:jc w:val="center"/>
              <w:rPr>
                <w:rFonts w:ascii="Open Sans" w:hAnsi="Open Sans" w:cs="Open Sans"/>
                <w:color w:val="333333"/>
              </w:rPr>
            </w:pPr>
            <w:r>
              <w:rPr>
                <w:rStyle w:val="md-plain"/>
                <w:rFonts w:ascii="Open Sans" w:hAnsi="Open Sans" w:cs="Open Sans"/>
                <w:color w:val="333333"/>
              </w:rPr>
              <w:t>所有测试人员</w:t>
            </w:r>
          </w:p>
        </w:tc>
        <w:tc>
          <w:tcPr>
            <w:tcW w:w="616" w:type="pct"/>
            <w:vAlign w:val="center"/>
          </w:tcPr>
          <w:p w14:paraId="0B77230E" w14:textId="77777777" w:rsidR="0061355D" w:rsidRDefault="0061355D" w:rsidP="00D12444">
            <w:pPr>
              <w:jc w:val="center"/>
              <w:rPr>
                <w:rFonts w:ascii="Open Sans" w:hAnsi="Open Sans" w:cs="Open Sans"/>
                <w:color w:val="333333"/>
              </w:rPr>
            </w:pPr>
          </w:p>
        </w:tc>
      </w:tr>
      <w:tr w:rsidR="0061355D" w14:paraId="1F1FBEF1" w14:textId="77777777" w:rsidTr="0061355D">
        <w:trPr>
          <w:trHeight w:val="294"/>
        </w:trPr>
        <w:tc>
          <w:tcPr>
            <w:tcW w:w="1141" w:type="pct"/>
            <w:vAlign w:val="center"/>
          </w:tcPr>
          <w:p w14:paraId="32EA0B78" w14:textId="77777777" w:rsidR="0061355D" w:rsidRDefault="0061355D" w:rsidP="00D12444">
            <w:pPr>
              <w:jc w:val="center"/>
              <w:rPr>
                <w:rFonts w:ascii="Open Sans" w:hAnsi="Open Sans" w:cs="Open Sans"/>
                <w:color w:val="333333"/>
                <w:sz w:val="24"/>
                <w:szCs w:val="24"/>
              </w:rPr>
            </w:pPr>
            <w:r>
              <w:rPr>
                <w:rStyle w:val="md-plain"/>
                <w:rFonts w:ascii="Open Sans" w:hAnsi="Open Sans" w:cs="Open Sans"/>
                <w:color w:val="333333"/>
              </w:rPr>
              <w:t>编写测试用例</w:t>
            </w:r>
          </w:p>
        </w:tc>
        <w:tc>
          <w:tcPr>
            <w:tcW w:w="786" w:type="pct"/>
            <w:vAlign w:val="center"/>
          </w:tcPr>
          <w:p w14:paraId="57C6D555" w14:textId="77777777" w:rsidR="0061355D" w:rsidRDefault="0061355D" w:rsidP="00D12444">
            <w:pPr>
              <w:jc w:val="center"/>
              <w:rPr>
                <w:rFonts w:ascii="Open Sans" w:hAnsi="Open Sans" w:cs="Open Sans"/>
                <w:color w:val="333333"/>
              </w:rPr>
            </w:pPr>
            <w:r>
              <w:rPr>
                <w:rStyle w:val="md-plain"/>
                <w:rFonts w:ascii="Open Sans" w:hAnsi="Open Sans" w:cs="Open Sans"/>
                <w:color w:val="333333"/>
              </w:rPr>
              <w:t>测试工程师</w:t>
            </w:r>
          </w:p>
        </w:tc>
        <w:tc>
          <w:tcPr>
            <w:tcW w:w="771" w:type="pct"/>
            <w:vAlign w:val="center"/>
          </w:tcPr>
          <w:p w14:paraId="01F2F673" w14:textId="77777777" w:rsidR="0061355D" w:rsidRDefault="0061355D" w:rsidP="00D12444">
            <w:pPr>
              <w:jc w:val="center"/>
              <w:rPr>
                <w:rFonts w:ascii="Open Sans" w:hAnsi="Open Sans" w:cs="Open Sans"/>
                <w:color w:val="333333"/>
              </w:rPr>
            </w:pPr>
            <w:r>
              <w:rPr>
                <w:rStyle w:val="md-plain"/>
                <w:rFonts w:ascii="Open Sans" w:hAnsi="Open Sans" w:cs="Open Sans"/>
                <w:color w:val="333333"/>
              </w:rPr>
              <w:t>2023-0</w:t>
            </w:r>
            <w:r w:rsidR="00D12444">
              <w:rPr>
                <w:rStyle w:val="md-plain"/>
                <w:rFonts w:ascii="Open Sans" w:hAnsi="Open Sans" w:cs="Open Sans"/>
                <w:color w:val="333333"/>
              </w:rPr>
              <w:t>4</w:t>
            </w:r>
            <w:r>
              <w:rPr>
                <w:rStyle w:val="md-plain"/>
                <w:rFonts w:ascii="Open Sans" w:hAnsi="Open Sans" w:cs="Open Sans"/>
                <w:color w:val="333333"/>
              </w:rPr>
              <w:t>-18</w:t>
            </w:r>
          </w:p>
        </w:tc>
        <w:tc>
          <w:tcPr>
            <w:tcW w:w="763" w:type="pct"/>
            <w:vAlign w:val="center"/>
          </w:tcPr>
          <w:p w14:paraId="60E541B6" w14:textId="77777777" w:rsidR="0061355D" w:rsidRDefault="0061355D" w:rsidP="00D12444">
            <w:pPr>
              <w:jc w:val="center"/>
              <w:rPr>
                <w:rFonts w:ascii="Open Sans" w:hAnsi="Open Sans" w:cs="Open Sans"/>
                <w:color w:val="333333"/>
              </w:rPr>
            </w:pPr>
            <w:r>
              <w:rPr>
                <w:rStyle w:val="md-plain"/>
                <w:rFonts w:ascii="Open Sans" w:hAnsi="Open Sans" w:cs="Open Sans"/>
                <w:color w:val="333333"/>
              </w:rPr>
              <w:t>实验室</w:t>
            </w:r>
          </w:p>
        </w:tc>
        <w:tc>
          <w:tcPr>
            <w:tcW w:w="923" w:type="pct"/>
            <w:vAlign w:val="center"/>
          </w:tcPr>
          <w:p w14:paraId="5616DC34" w14:textId="77777777" w:rsidR="0061355D" w:rsidRDefault="0061355D" w:rsidP="00D12444">
            <w:pPr>
              <w:jc w:val="center"/>
              <w:rPr>
                <w:rFonts w:ascii="Open Sans" w:hAnsi="Open Sans" w:cs="Open Sans"/>
                <w:color w:val="333333"/>
              </w:rPr>
            </w:pPr>
            <w:r>
              <w:rPr>
                <w:rStyle w:val="md-plain"/>
                <w:rFonts w:ascii="Open Sans" w:hAnsi="Open Sans" w:cs="Open Sans"/>
                <w:color w:val="333333"/>
              </w:rPr>
              <w:t>所有测试人员</w:t>
            </w:r>
          </w:p>
        </w:tc>
        <w:tc>
          <w:tcPr>
            <w:tcW w:w="616" w:type="pct"/>
            <w:vAlign w:val="center"/>
          </w:tcPr>
          <w:p w14:paraId="460A95C0" w14:textId="77777777" w:rsidR="0061355D" w:rsidRDefault="0061355D" w:rsidP="00D12444">
            <w:pPr>
              <w:jc w:val="center"/>
              <w:rPr>
                <w:rFonts w:ascii="Open Sans" w:hAnsi="Open Sans" w:cs="Open Sans"/>
                <w:color w:val="333333"/>
              </w:rPr>
            </w:pPr>
          </w:p>
        </w:tc>
      </w:tr>
      <w:tr w:rsidR="0061355D" w14:paraId="3B20B67C" w14:textId="77777777" w:rsidTr="0061355D">
        <w:trPr>
          <w:trHeight w:val="294"/>
        </w:trPr>
        <w:tc>
          <w:tcPr>
            <w:tcW w:w="1141" w:type="pct"/>
            <w:vAlign w:val="center"/>
          </w:tcPr>
          <w:p w14:paraId="1FECF560" w14:textId="77777777" w:rsidR="0061355D" w:rsidRDefault="0061355D" w:rsidP="00D12444">
            <w:pPr>
              <w:jc w:val="center"/>
              <w:rPr>
                <w:rFonts w:ascii="Open Sans" w:hAnsi="Open Sans" w:cs="Open Sans"/>
                <w:color w:val="333333"/>
                <w:sz w:val="24"/>
                <w:szCs w:val="24"/>
              </w:rPr>
            </w:pPr>
            <w:r>
              <w:rPr>
                <w:rStyle w:val="md-plain"/>
                <w:rFonts w:ascii="Open Sans" w:hAnsi="Open Sans" w:cs="Open Sans"/>
                <w:color w:val="333333"/>
              </w:rPr>
              <w:t>执行测试任务</w:t>
            </w:r>
          </w:p>
        </w:tc>
        <w:tc>
          <w:tcPr>
            <w:tcW w:w="786" w:type="pct"/>
            <w:vAlign w:val="center"/>
          </w:tcPr>
          <w:p w14:paraId="608E24D6" w14:textId="77777777" w:rsidR="0061355D" w:rsidRDefault="0061355D" w:rsidP="00D12444">
            <w:pPr>
              <w:jc w:val="center"/>
              <w:rPr>
                <w:rFonts w:ascii="Open Sans" w:hAnsi="Open Sans" w:cs="Open Sans"/>
                <w:color w:val="333333"/>
              </w:rPr>
            </w:pPr>
            <w:r>
              <w:rPr>
                <w:rStyle w:val="md-plain"/>
                <w:rFonts w:ascii="Open Sans" w:hAnsi="Open Sans" w:cs="Open Sans"/>
                <w:color w:val="333333"/>
              </w:rPr>
              <w:t>测试工程师</w:t>
            </w:r>
          </w:p>
        </w:tc>
        <w:tc>
          <w:tcPr>
            <w:tcW w:w="771" w:type="pct"/>
            <w:vAlign w:val="center"/>
          </w:tcPr>
          <w:p w14:paraId="48281217" w14:textId="77777777" w:rsidR="0061355D" w:rsidRDefault="0061355D" w:rsidP="00D12444">
            <w:pPr>
              <w:jc w:val="center"/>
              <w:rPr>
                <w:rFonts w:ascii="Open Sans" w:hAnsi="Open Sans" w:cs="Open Sans"/>
                <w:color w:val="333333"/>
              </w:rPr>
            </w:pPr>
            <w:r>
              <w:rPr>
                <w:rStyle w:val="md-plain"/>
                <w:rFonts w:ascii="Open Sans" w:hAnsi="Open Sans" w:cs="Open Sans"/>
                <w:color w:val="333333"/>
              </w:rPr>
              <w:t>2023-0</w:t>
            </w:r>
            <w:r w:rsidR="00D12444">
              <w:rPr>
                <w:rStyle w:val="md-plain"/>
                <w:rFonts w:ascii="Open Sans" w:hAnsi="Open Sans" w:cs="Open Sans"/>
                <w:color w:val="333333"/>
              </w:rPr>
              <w:t>4</w:t>
            </w:r>
            <w:r>
              <w:rPr>
                <w:rStyle w:val="md-plain"/>
                <w:rFonts w:ascii="Open Sans" w:hAnsi="Open Sans" w:cs="Open Sans"/>
                <w:color w:val="333333"/>
              </w:rPr>
              <w:t>-19</w:t>
            </w:r>
          </w:p>
        </w:tc>
        <w:tc>
          <w:tcPr>
            <w:tcW w:w="763" w:type="pct"/>
            <w:vAlign w:val="center"/>
          </w:tcPr>
          <w:p w14:paraId="444AC8DB" w14:textId="77777777" w:rsidR="0061355D" w:rsidRDefault="0061355D" w:rsidP="00D12444">
            <w:pPr>
              <w:jc w:val="center"/>
              <w:rPr>
                <w:rFonts w:ascii="Open Sans" w:hAnsi="Open Sans" w:cs="Open Sans"/>
                <w:color w:val="333333"/>
              </w:rPr>
            </w:pPr>
            <w:r>
              <w:rPr>
                <w:rStyle w:val="md-plain"/>
                <w:rFonts w:ascii="Open Sans" w:hAnsi="Open Sans" w:cs="Open Sans"/>
                <w:color w:val="333333"/>
              </w:rPr>
              <w:t>实验室</w:t>
            </w:r>
          </w:p>
        </w:tc>
        <w:tc>
          <w:tcPr>
            <w:tcW w:w="923" w:type="pct"/>
            <w:vAlign w:val="center"/>
          </w:tcPr>
          <w:p w14:paraId="040864DC" w14:textId="77777777" w:rsidR="0061355D" w:rsidRDefault="0061355D" w:rsidP="00D12444">
            <w:pPr>
              <w:jc w:val="center"/>
              <w:rPr>
                <w:rFonts w:ascii="Open Sans" w:hAnsi="Open Sans" w:cs="Open Sans"/>
                <w:color w:val="333333"/>
              </w:rPr>
            </w:pPr>
            <w:r>
              <w:rPr>
                <w:rStyle w:val="md-plain"/>
                <w:rFonts w:ascii="Open Sans" w:hAnsi="Open Sans" w:cs="Open Sans"/>
                <w:color w:val="333333"/>
              </w:rPr>
              <w:t>所有测试人员</w:t>
            </w:r>
          </w:p>
        </w:tc>
        <w:tc>
          <w:tcPr>
            <w:tcW w:w="616" w:type="pct"/>
            <w:vAlign w:val="center"/>
          </w:tcPr>
          <w:p w14:paraId="51120398" w14:textId="77777777" w:rsidR="0061355D" w:rsidRDefault="0061355D" w:rsidP="00D12444">
            <w:pPr>
              <w:jc w:val="center"/>
              <w:rPr>
                <w:rFonts w:ascii="Times New Roman" w:eastAsia="Times New Roman" w:hAnsi="Times New Roman"/>
                <w:sz w:val="20"/>
                <w:szCs w:val="20"/>
              </w:rPr>
            </w:pPr>
          </w:p>
        </w:tc>
      </w:tr>
    </w:tbl>
    <w:p w14:paraId="71058BD6" w14:textId="77777777" w:rsidR="00C45993" w:rsidRPr="00195604" w:rsidRDefault="00195604" w:rsidP="00195604">
      <w:pPr>
        <w:spacing w:line="360" w:lineRule="auto"/>
        <w:jc w:val="left"/>
        <w:rPr>
          <w:color w:val="0000FF"/>
          <w:kern w:val="0"/>
          <w:sz w:val="24"/>
          <w:szCs w:val="24"/>
        </w:rPr>
      </w:pPr>
      <w:r>
        <w:rPr>
          <w:color w:val="0000FF"/>
          <w:kern w:val="0"/>
        </w:rPr>
        <w:tab/>
      </w:r>
      <w:r w:rsidRPr="00195604">
        <w:rPr>
          <w:rFonts w:hint="eastAsia"/>
          <w:color w:val="000000" w:themeColor="text1"/>
          <w:kern w:val="0"/>
          <w:sz w:val="24"/>
          <w:szCs w:val="24"/>
        </w:rPr>
        <w:t>培训内容包括系统功能介绍、测试流程和方法、使用测试工具、编写测试用例以及执行测试任务。不同培训内容由不同的主讲人负责，培训时间和地点已经安排在公司的会议室和实验室。参加培训的人员包括所有的测试人员，他们将接受培训来熟悉后台管理系统的测试流程和工具，并掌握编写和执行测试用例的技能。</w:t>
      </w:r>
    </w:p>
    <w:sectPr w:rsidR="00C45993" w:rsidRPr="00195604">
      <w:headerReference w:type="default" r:id="rId13"/>
      <w:footerReference w:type="even" r:id="rId14"/>
      <w:footerReference w:type="default" r:id="rId15"/>
      <w:pgSz w:w="11907" w:h="16840"/>
      <w:pgMar w:top="1440" w:right="1134" w:bottom="1440" w:left="1134" w:header="851" w:footer="850"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2293C" w14:textId="77777777" w:rsidR="000D6A84" w:rsidRDefault="000D6A84">
      <w:r>
        <w:separator/>
      </w:r>
    </w:p>
  </w:endnote>
  <w:endnote w:type="continuationSeparator" w:id="0">
    <w:p w14:paraId="4F4D35FE" w14:textId="77777777" w:rsidR="000D6A84" w:rsidRDefault="000D6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default"/>
    <w:sig w:usb0="00000000" w:usb1="00000000" w:usb2="0000003F" w:usb3="00000000" w:csb0="003F01FF" w:csb1="00000000"/>
  </w:font>
  <w:font w:name="华文细黑">
    <w:altName w:val="微软雅黑"/>
    <w:panose1 w:val="02010600040101010101"/>
    <w:charset w:val="86"/>
    <w:family w:val="auto"/>
    <w:pitch w:val="variable"/>
    <w:sig w:usb0="00000287" w:usb1="080F0000" w:usb2="00000010" w:usb3="00000000" w:csb0="0004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GulimChe">
    <w:altName w:val="Malgun Gothic"/>
    <w:charset w:val="81"/>
    <w:family w:val="modern"/>
    <w:pitch w:val="fixed"/>
    <w:sig w:usb0="B00002AF" w:usb1="69D77CFB" w:usb2="00000030" w:usb3="00000000" w:csb0="0008009F" w:csb1="00000000"/>
  </w:font>
  <w:font w:name="华文仿宋">
    <w:altName w:val="仿宋"/>
    <w:panose1 w:val="02010600040101010101"/>
    <w:charset w:val="86"/>
    <w:family w:val="auto"/>
    <w:pitch w:val="variable"/>
    <w:sig w:usb0="00000287" w:usb1="080F0000" w:usb2="00000010" w:usb3="00000000" w:csb0="0004009F" w:csb1="00000000"/>
  </w:font>
  <w:font w:name="华文宋体">
    <w:altName w:val="宋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Book Antiqua">
    <w:altName w:val="Segoe Print"/>
    <w:panose1 w:val="02040602050305030304"/>
    <w:charset w:val="00"/>
    <w:family w:val="roman"/>
    <w:pitch w:val="variable"/>
    <w:sig w:usb0="00000287" w:usb1="00000000" w:usb2="00000000" w:usb3="00000000" w:csb0="0000009F" w:csb1="00000000"/>
  </w:font>
  <w:font w:name="Garamond">
    <w:altName w:val="PMingLiU-ExtB"/>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default"/>
    <w:sig w:usb0="00000000"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方正小标宋简体">
    <w:altName w:val="微软雅黑"/>
    <w:charset w:val="86"/>
    <w:family w:val="auto"/>
    <w:pitch w:val="default"/>
    <w:sig w:usb0="00000000" w:usb1="0000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楷体_GB2312">
    <w:altName w:val="楷体"/>
    <w:charset w:val="86"/>
    <w:family w:val="modern"/>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ˎ̥">
    <w:altName w:val="Times New Roman"/>
    <w:charset w:val="00"/>
    <w:family w:val="roman"/>
    <w:pitch w:val="default"/>
    <w:sig w:usb0="00000000" w:usb1="00000000" w:usb2="00000000" w:usb3="00000000" w:csb0="00040001" w:csb1="00000000"/>
  </w:font>
  <w:font w:name="Univers (WN)">
    <w:altName w:val="Courier New"/>
    <w:charset w:val="00"/>
    <w:family w:val="auto"/>
    <w:pitch w:val="default"/>
    <w:sig w:usb0="00000000" w:usb1="00000000" w:usb2="00000000" w:usb3="00000000" w:csb0="00000001" w:csb1="00000000"/>
  </w:font>
  <w:font w:name="Helv">
    <w:panose1 w:val="020B0604020202030204"/>
    <w:charset w:val="00"/>
    <w:family w:val="swiss"/>
    <w:pitch w:val="default"/>
    <w:sig w:usb0="00000000" w:usb1="00000000" w:usb2="00000000" w:usb3="00000000" w:csb0="00000001" w:csb1="00000000"/>
  </w:font>
  <w:font w:name="Arial,Bold">
    <w:altName w:val="Courier New"/>
    <w:charset w:val="00"/>
    <w:family w:val="swiss"/>
    <w:pitch w:val="default"/>
    <w:sig w:usb0="00000000" w:usb1="00000000" w:usb2="00000000" w:usb3="00000000" w:csb0="00000001" w:csb1="00000000"/>
  </w:font>
  <w:font w:name="五">
    <w:altName w:val="黑体"/>
    <w:charset w:val="86"/>
    <w:family w:val="auto"/>
    <w:pitch w:val="default"/>
    <w:sig w:usb0="00000000" w:usb1="00000000" w:usb2="00000010" w:usb3="00000000" w:csb0="00040000" w:csb1="00000000"/>
  </w:font>
  <w:font w:name="华文中宋">
    <w:altName w:val="宋体"/>
    <w:panose1 w:val="02010600040101010101"/>
    <w:charset w:val="86"/>
    <w:family w:val="auto"/>
    <w:pitch w:val="variable"/>
    <w:sig w:usb0="00000287" w:usb1="080F0000" w:usb2="00000010" w:usb3="00000000" w:csb0="0004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EU-F1">
    <w:altName w:val="宋体"/>
    <w:charset w:val="86"/>
    <w:family w:val="script"/>
    <w:pitch w:val="default"/>
    <w:sig w:usb0="00000000" w:usb1="00000000" w:usb2="00000010" w:usb3="00000000" w:csb0="00040000" w:csb1="00000000"/>
  </w:font>
  <w:font w:name="长城仿宋">
    <w:altName w:val="宋体"/>
    <w:charset w:val="86"/>
    <w:family w:val="decorative"/>
    <w:pitch w:val="default"/>
    <w:sig w:usb0="00000000" w:usb1="00000000" w:usb2="00000010" w:usb3="00000000" w:csb0="00040000" w:csb1="00000000"/>
  </w:font>
  <w:font w:name="Times">
    <w:altName w:val="Times New Roman"/>
    <w:panose1 w:val="02020603050405020304"/>
    <w:charset w:val="00"/>
    <w:family w:val="roman"/>
    <w:pitch w:val="default"/>
    <w:sig w:usb0="00000000" w:usb1="00000000" w:usb2="00000009" w:usb3="00000000" w:csb0="000001FF" w:csb1="00000000"/>
  </w:font>
  <w:font w:name="Kozuka Gothic Pro B">
    <w:altName w:val="Yu Gothic UI Semibold"/>
    <w:charset w:val="80"/>
    <w:family w:val="swiss"/>
    <w:pitch w:val="default"/>
    <w:sig w:usb0="00000000" w:usb1="00000000" w:usb2="00000012" w:usb3="00000000" w:csb0="20020005" w:csb1="00000000"/>
  </w:font>
  <w:font w:name="Adobe Caslon Pro Bold">
    <w:altName w:val="Segoe Print"/>
    <w:charset w:val="00"/>
    <w:family w:val="roman"/>
    <w:pitch w:val="default"/>
    <w:sig w:usb0="00000000" w:usb1="00000000" w:usb2="00000000" w:usb3="00000000" w:csb0="20000093" w:csb1="00000000"/>
  </w:font>
  <w:font w:name="Cooper Std Black">
    <w:altName w:val="Segoe Print"/>
    <w:charset w:val="00"/>
    <w:family w:val="roman"/>
    <w:pitch w:val="default"/>
    <w:sig w:usb0="00000000" w:usb1="00000000" w:usb2="00000000" w:usb3="00000000" w:csb0="20000001" w:csb1="00000000"/>
  </w:font>
  <w:font w:name="Adobe 仿宋 Std R">
    <w:altName w:val="仿宋"/>
    <w:charset w:val="86"/>
    <w:family w:val="roman"/>
    <w:pitch w:val="default"/>
    <w:sig w:usb0="00000000" w:usb1="00000000" w:usb2="00000016" w:usb3="00000000" w:csb0="00060007"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8151B" w14:textId="77777777" w:rsidR="00C45993" w:rsidRDefault="00000000">
    <w:pPr>
      <w:pStyle w:val="affffa"/>
      <w:pBdr>
        <w:top w:val="single" w:sz="4" w:space="1" w:color="auto"/>
      </w:pBdr>
      <w:rPr>
        <w:sz w:val="21"/>
        <w:szCs w:val="21"/>
      </w:rPr>
    </w:pPr>
    <w:r>
      <w:rPr>
        <w:rFonts w:hint="eastAsia"/>
        <w:sz w:val="21"/>
        <w:szCs w:val="21"/>
      </w:rPr>
      <w:t>广州亦云信息技术股份有限公司</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8895C" w14:textId="77777777" w:rsidR="00C45993" w:rsidRDefault="00C45993">
    <w:pPr>
      <w:pStyle w:val="affffa"/>
      <w:pBdr>
        <w:top w:val="single" w:sz="4" w:space="1" w:color="auto"/>
      </w:pBdr>
      <w:rPr>
        <w:sz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F2D4F" w14:textId="77777777" w:rsidR="00C45993" w:rsidRDefault="00000000">
    <w:pPr>
      <w:pBdr>
        <w:bottom w:val="single" w:sz="4" w:space="1" w:color="auto"/>
      </w:pBdr>
      <w:jc w:val="right"/>
    </w:pPr>
    <w:r>
      <w:rPr>
        <w:rFonts w:hint="eastAsia"/>
      </w:rPr>
      <w:t xml:space="preserve"> </w:t>
    </w:r>
  </w:p>
  <w:p w14:paraId="197A02F2" w14:textId="77777777" w:rsidR="00C45993" w:rsidRDefault="00C45993"/>
  <w:p w14:paraId="78CFD02F" w14:textId="77777777" w:rsidR="00C45993" w:rsidRDefault="00C45993"/>
  <w:p w14:paraId="577285D9" w14:textId="77777777" w:rsidR="00C45993" w:rsidRDefault="00C45993"/>
  <w:p w14:paraId="5F85A986" w14:textId="77777777" w:rsidR="00C45993" w:rsidRDefault="00C45993"/>
  <w:p w14:paraId="25C575C3" w14:textId="77777777" w:rsidR="00C45993" w:rsidRDefault="00C45993"/>
  <w:p w14:paraId="23438BE3" w14:textId="77777777" w:rsidR="00C45993" w:rsidRDefault="00C45993"/>
  <w:p w14:paraId="715A5954" w14:textId="77777777" w:rsidR="00C45993" w:rsidRDefault="00C45993"/>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878FC" w14:textId="77777777" w:rsidR="00C45993" w:rsidRDefault="00000000">
    <w:pPr>
      <w:pBdr>
        <w:top w:val="single" w:sz="4" w:space="0" w:color="auto"/>
      </w:pBdr>
      <w:ind w:right="210"/>
      <w:jc w:val="right"/>
    </w:pPr>
    <w:r>
      <w:t xml:space="preserve">                                                          </w:t>
    </w:r>
    <w:r>
      <w:fldChar w:fldCharType="begin"/>
    </w:r>
    <w:r>
      <w:instrText>PAGE   \* MERGEFORMAT</w:instrText>
    </w:r>
    <w:r>
      <w:fldChar w:fldCharType="separate"/>
    </w:r>
    <w:r>
      <w:rPr>
        <w:lang w:val="zh-CN"/>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5E589" w14:textId="77777777" w:rsidR="000D6A84" w:rsidRDefault="000D6A84">
      <w:r>
        <w:separator/>
      </w:r>
    </w:p>
  </w:footnote>
  <w:footnote w:type="continuationSeparator" w:id="0">
    <w:p w14:paraId="76F56F09" w14:textId="77777777" w:rsidR="000D6A84" w:rsidRDefault="000D6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9FB88" w14:textId="77777777" w:rsidR="00C45993" w:rsidRDefault="00000000">
    <w:pPr>
      <w:pStyle w:val="affffa"/>
      <w:pBdr>
        <w:bottom w:val="single" w:sz="4" w:space="1" w:color="auto"/>
      </w:pBdr>
    </w:pPr>
    <w:r>
      <w:rPr>
        <w:noProof/>
      </w:rPr>
      <w:drawing>
        <wp:anchor distT="0" distB="0" distL="114300" distR="114300" simplePos="0" relativeHeight="251659264" behindDoc="0" locked="0" layoutInCell="1" allowOverlap="1" wp14:anchorId="69AE1460" wp14:editId="5650940B">
          <wp:simplePos x="0" y="0"/>
          <wp:positionH relativeFrom="column">
            <wp:posOffset>37465</wp:posOffset>
          </wp:positionH>
          <wp:positionV relativeFrom="paragraph">
            <wp:posOffset>106045</wp:posOffset>
          </wp:positionV>
          <wp:extent cx="866775" cy="238125"/>
          <wp:effectExtent l="0" t="0" r="9525" b="9525"/>
          <wp:wrapNone/>
          <wp:docPr id="20" name="图片 20" descr="2015新亦云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015新亦云logo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66775" cy="238125"/>
                  </a:xfrm>
                  <a:prstGeom prst="rect">
                    <a:avLst/>
                  </a:prstGeom>
                  <a:noFill/>
                  <a:ln>
                    <a:noFill/>
                  </a:ln>
                </pic:spPr>
              </pic:pic>
            </a:graphicData>
          </a:graphic>
        </wp:anchor>
      </w:drawing>
    </w:r>
  </w:p>
  <w:p w14:paraId="26138200" w14:textId="77777777" w:rsidR="00C45993" w:rsidRDefault="00000000">
    <w:pPr>
      <w:pStyle w:val="affffa"/>
      <w:pBdr>
        <w:bottom w:val="single" w:sz="4" w:space="1" w:color="auto"/>
      </w:pBdr>
      <w:jc w:val="right"/>
      <w:rPr>
        <w:sz w:val="21"/>
        <w:szCs w:val="21"/>
      </w:rPr>
    </w:pPr>
    <w:r>
      <w:rPr>
        <w:rFonts w:ascii="宋体" w:hAnsi="宋体" w:hint="eastAsia"/>
        <w:sz w:val="21"/>
        <w:szCs w:val="21"/>
      </w:rPr>
      <w:t>中国能源建设集团广东火电工程有限公司售电技术支持系统项目</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59AAE" w14:textId="77777777" w:rsidR="00C45993" w:rsidRDefault="00000000">
    <w:pPr>
      <w:pStyle w:val="affffa"/>
      <w:pBdr>
        <w:bottom w:val="single" w:sz="4" w:space="1" w:color="auto"/>
      </w:pBdr>
      <w:jc w:val="right"/>
      <w:rPr>
        <w:sz w:val="15"/>
      </w:rPr>
    </w:pPr>
    <w:r>
      <w:rPr>
        <w:rFonts w:hint="eastAsia"/>
      </w:rPr>
      <w:t>测试计划</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54C07" w14:textId="77777777" w:rsidR="00C45993" w:rsidRDefault="00000000">
    <w:pPr>
      <w:pBdr>
        <w:bottom w:val="single" w:sz="4" w:space="1" w:color="auto"/>
      </w:pBdr>
      <w:ind w:right="105"/>
      <w:jc w:val="right"/>
    </w:pPr>
    <w:r>
      <w:rPr>
        <w:rFonts w:hint="eastAsia"/>
        <w:sz w:val="18"/>
      </w:rPr>
      <w:t>测试</w:t>
    </w:r>
    <w:r>
      <w:rPr>
        <w:sz w:val="18"/>
      </w:rPr>
      <w:t>计划</w:t>
    </w:r>
  </w:p>
  <w:p w14:paraId="7AD2B003" w14:textId="77777777" w:rsidR="00C45993" w:rsidRDefault="00C4599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0091EE"/>
    <w:multiLevelType w:val="singleLevel"/>
    <w:tmpl w:val="B50091EE"/>
    <w:lvl w:ilvl="0">
      <w:start w:val="1"/>
      <w:numFmt w:val="decimal"/>
      <w:suff w:val="nothing"/>
      <w:lvlText w:val="%1、"/>
      <w:lvlJc w:val="left"/>
    </w:lvl>
  </w:abstractNum>
  <w:abstractNum w:abstractNumId="1" w15:restartNumberingAfterBreak="0">
    <w:nsid w:val="FFFFFF7C"/>
    <w:multiLevelType w:val="singleLevel"/>
    <w:tmpl w:val="FFFFFF7C"/>
    <w:lvl w:ilvl="0">
      <w:start w:val="1"/>
      <w:numFmt w:val="decimal"/>
      <w:pStyle w:val="5"/>
      <w:lvlText w:val="%1."/>
      <w:lvlJc w:val="left"/>
      <w:pPr>
        <w:tabs>
          <w:tab w:val="left" w:pos="2040"/>
        </w:tabs>
        <w:ind w:left="2040" w:hanging="360"/>
      </w:pPr>
    </w:lvl>
  </w:abstractNum>
  <w:abstractNum w:abstractNumId="2" w15:restartNumberingAfterBreak="0">
    <w:nsid w:val="FFFFFF7E"/>
    <w:multiLevelType w:val="singleLevel"/>
    <w:tmpl w:val="FFFFFF7E"/>
    <w:lvl w:ilvl="0">
      <w:start w:val="1"/>
      <w:numFmt w:val="decimal"/>
      <w:pStyle w:val="3"/>
      <w:lvlText w:val="%1."/>
      <w:lvlJc w:val="left"/>
      <w:pPr>
        <w:tabs>
          <w:tab w:val="left" w:pos="1200"/>
        </w:tabs>
        <w:ind w:leftChars="400" w:left="1200" w:hangingChars="200" w:hanging="360"/>
      </w:pPr>
    </w:lvl>
  </w:abstractNum>
  <w:abstractNum w:abstractNumId="3" w15:restartNumberingAfterBreak="0">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4" w15:restartNumberingAfterBreak="0">
    <w:nsid w:val="FFFFFF81"/>
    <w:multiLevelType w:val="singleLevel"/>
    <w:tmpl w:val="FFFFFF81"/>
    <w:lvl w:ilvl="0">
      <w:start w:val="1"/>
      <w:numFmt w:val="bullet"/>
      <w:pStyle w:val="4"/>
      <w:lvlText w:val=""/>
      <w:lvlJc w:val="left"/>
      <w:pPr>
        <w:tabs>
          <w:tab w:val="left" w:pos="1620"/>
        </w:tabs>
        <w:ind w:leftChars="600" w:left="1620" w:hangingChars="200" w:hanging="360"/>
      </w:pPr>
      <w:rPr>
        <w:rFonts w:ascii="Wingdings" w:hAnsi="Wingdings" w:hint="default"/>
      </w:rPr>
    </w:lvl>
  </w:abstractNum>
  <w:abstractNum w:abstractNumId="5" w15:restartNumberingAfterBreak="0">
    <w:nsid w:val="FFFFFF82"/>
    <w:multiLevelType w:val="singleLevel"/>
    <w:tmpl w:val="FFFFFF82"/>
    <w:lvl w:ilvl="0">
      <w:start w:val="1"/>
      <w:numFmt w:val="bullet"/>
      <w:pStyle w:val="30"/>
      <w:lvlText w:val=""/>
      <w:lvlJc w:val="left"/>
      <w:pPr>
        <w:tabs>
          <w:tab w:val="left" w:pos="1200"/>
        </w:tabs>
        <w:ind w:leftChars="400" w:left="1200" w:hangingChars="200" w:hanging="360"/>
      </w:pPr>
      <w:rPr>
        <w:rFonts w:ascii="Wingdings" w:hAnsi="Wingdings" w:hint="default"/>
      </w:rPr>
    </w:lvl>
  </w:abstractNum>
  <w:abstractNum w:abstractNumId="6" w15:restartNumberingAfterBreak="0">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7" w15:restartNumberingAfterBreak="0">
    <w:nsid w:val="00000010"/>
    <w:multiLevelType w:val="multilevel"/>
    <w:tmpl w:val="00000010"/>
    <w:lvl w:ilvl="0">
      <w:start w:val="1"/>
      <w:numFmt w:val="decimal"/>
      <w:pStyle w:val="11GB2312"/>
      <w:lvlText w:val="%1"/>
      <w:lvlJc w:val="left"/>
      <w:pPr>
        <w:tabs>
          <w:tab w:val="left" w:pos="432"/>
        </w:tabs>
        <w:ind w:left="0" w:firstLine="0"/>
      </w:pPr>
      <w:rPr>
        <w:rFonts w:hint="eastAsia"/>
        <w:b/>
        <w:i w:val="0"/>
      </w:rPr>
    </w:lvl>
    <w:lvl w:ilvl="1">
      <w:start w:val="1"/>
      <w:numFmt w:val="decimal"/>
      <w:lvlText w:val="%1.%2"/>
      <w:lvlJc w:val="left"/>
      <w:pPr>
        <w:tabs>
          <w:tab w:val="left" w:pos="576"/>
        </w:tabs>
        <w:ind w:left="0" w:firstLine="0"/>
      </w:pPr>
      <w:rPr>
        <w:rFonts w:ascii="黑体" w:eastAsia="黑体" w:hint="eastAsia"/>
      </w:rPr>
    </w:lvl>
    <w:lvl w:ilvl="2">
      <w:start w:val="1"/>
      <w:numFmt w:val="decimal"/>
      <w:lvlText w:val="%1.%2.%3"/>
      <w:lvlJc w:val="left"/>
      <w:pPr>
        <w:tabs>
          <w:tab w:val="left" w:pos="1260"/>
        </w:tabs>
        <w:ind w:left="540" w:firstLine="0"/>
      </w:pPr>
      <w:rPr>
        <w:rFonts w:hint="eastAsia"/>
        <w:b w:val="0"/>
        <w:i w:val="0"/>
      </w:rPr>
    </w:lvl>
    <w:lvl w:ilvl="3">
      <w:start w:val="1"/>
      <w:numFmt w:val="decimal"/>
      <w:lvlText w:val="%1.%2.%3.%4"/>
      <w:lvlJc w:val="left"/>
      <w:pPr>
        <w:tabs>
          <w:tab w:val="left" w:pos="864"/>
        </w:tabs>
        <w:ind w:left="0" w:firstLine="0"/>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8" w15:restartNumberingAfterBreak="0">
    <w:nsid w:val="00000078"/>
    <w:multiLevelType w:val="multilevel"/>
    <w:tmpl w:val="00000078"/>
    <w:lvl w:ilvl="0">
      <w:start w:val="1"/>
      <w:numFmt w:val="decimal"/>
      <w:pStyle w:val="a0"/>
      <w:lvlText w:val="表%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0000007E"/>
    <w:multiLevelType w:val="multilevel"/>
    <w:tmpl w:val="0000007E"/>
    <w:lvl w:ilvl="0">
      <w:start w:val="1"/>
      <w:numFmt w:val="bullet"/>
      <w:pStyle w:val="a1"/>
      <w:lvlText w:val=""/>
      <w:lvlJc w:val="left"/>
      <w:pPr>
        <w:tabs>
          <w:tab w:val="left" w:pos="851"/>
        </w:tabs>
        <w:ind w:left="851" w:hanging="284"/>
      </w:pPr>
      <w:rPr>
        <w:rFonts w:ascii="Wingdings" w:hAnsi="Wingdings" w:hint="default"/>
        <w:b w:val="0"/>
        <w:i w:val="0"/>
        <w:sz w:val="13"/>
        <w:szCs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15:restartNumberingAfterBreak="0">
    <w:nsid w:val="00000097"/>
    <w:multiLevelType w:val="multilevel"/>
    <w:tmpl w:val="00000097"/>
    <w:lvl w:ilvl="0">
      <w:start w:val="1"/>
      <w:numFmt w:val="none"/>
      <w:pStyle w:val="a2"/>
      <w:lvlText w:val="%1式中："/>
      <w:lvlJc w:val="left"/>
      <w:pPr>
        <w:tabs>
          <w:tab w:val="left" w:pos="918"/>
        </w:tabs>
        <w:ind w:left="0" w:firstLine="198"/>
      </w:pPr>
      <w:rPr>
        <w:rFonts w:ascii="宋体" w:eastAsia="宋体"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0000009B"/>
    <w:multiLevelType w:val="multilevel"/>
    <w:tmpl w:val="0000009B"/>
    <w:lvl w:ilvl="0">
      <w:start w:val="1"/>
      <w:numFmt w:val="bullet"/>
      <w:pStyle w:val="a3"/>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2" w15:restartNumberingAfterBreak="0">
    <w:nsid w:val="00000109"/>
    <w:multiLevelType w:val="multilevel"/>
    <w:tmpl w:val="00000109"/>
    <w:lvl w:ilvl="0">
      <w:start w:val="1"/>
      <w:numFmt w:val="decimal"/>
      <w:lvlText w:val="%1、"/>
      <w:lvlJc w:val="left"/>
      <w:pPr>
        <w:tabs>
          <w:tab w:val="left" w:pos="420"/>
        </w:tabs>
        <w:ind w:left="420" w:hanging="420"/>
      </w:pPr>
      <w:rPr>
        <w:rFonts w:hint="eastAsia"/>
      </w:rPr>
    </w:lvl>
    <w:lvl w:ilvl="1">
      <w:start w:val="1"/>
      <w:numFmt w:val="lowerLetter"/>
      <w:pStyle w:val="CharCharCharCharCharCharChar1CharCharCharCharCharCha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00000129"/>
    <w:multiLevelType w:val="multilevel"/>
    <w:tmpl w:val="00000129"/>
    <w:lvl w:ilvl="0">
      <w:start w:val="1"/>
      <w:numFmt w:val="decimal"/>
      <w:pStyle w:val="1111"/>
      <w:lvlText w:val="%1"/>
      <w:lvlJc w:val="left"/>
      <w:pPr>
        <w:tabs>
          <w:tab w:val="left" w:pos="360"/>
        </w:tabs>
        <w:ind w:left="0" w:firstLine="0"/>
      </w:pPr>
      <w:rPr>
        <w:rFonts w:ascii="Times New Roman" w:hAnsi="Times New Roman" w:cs="Times New Roman" w:hint="default"/>
        <w:b/>
        <w:bCs w:val="0"/>
        <w:i w:val="0"/>
        <w:iCs w:val="0"/>
        <w:caps w:val="0"/>
        <w:smallCaps w:val="0"/>
        <w:strike w:val="0"/>
        <w:dstrike w:val="0"/>
        <w:snapToGrid w:val="0"/>
        <w:vanish w:val="0"/>
        <w:color w:val="000000"/>
        <w:spacing w:val="0"/>
        <w:w w:val="0"/>
        <w:kern w:val="0"/>
        <w:position w:val="0"/>
        <w:sz w:val="21"/>
        <w:szCs w:val="21"/>
        <w:u w:val="none"/>
        <w:vertAlign w:val="baseline"/>
        <w14:shadow w14:blurRad="0" w14:dist="0" w14:dir="0" w14:sx="0" w14:sy="0" w14:kx="0" w14:ky="0" w14:algn="none">
          <w14:srgbClr w14:val="000000"/>
        </w14:shadow>
      </w:rPr>
    </w:lvl>
    <w:lvl w:ilvl="1">
      <w:start w:val="1"/>
      <w:numFmt w:val="decimal"/>
      <w:lvlText w:val="%1.%2"/>
      <w:lvlJc w:val="left"/>
      <w:pPr>
        <w:tabs>
          <w:tab w:val="left" w:pos="0"/>
        </w:tabs>
        <w:ind w:left="0" w:firstLine="0"/>
      </w:pPr>
      <w:rPr>
        <w:rFonts w:ascii="Times New Roman" w:eastAsia="宋体" w:hAnsi="Times New Roman" w:hint="default"/>
        <w:b/>
        <w:bCs/>
        <w:i w:val="0"/>
        <w:iCs w:val="0"/>
        <w:caps w:val="0"/>
        <w:strike w:val="0"/>
        <w:dstrike w:val="0"/>
        <w:vanish w:val="0"/>
        <w:color w:val="000000"/>
        <w:spacing w:val="0"/>
        <w:position w:val="0"/>
        <w:sz w:val="21"/>
        <w:szCs w:val="21"/>
        <w:vertAlign w:val="baseline"/>
        <w14:shadow w14:blurRad="0" w14:dist="0" w14:dir="0" w14:sx="0" w14:sy="0" w14:kx="0" w14:ky="0" w14:algn="none">
          <w14:srgbClr w14:val="000000"/>
        </w14:shadow>
      </w:rPr>
    </w:lvl>
    <w:lvl w:ilvl="2">
      <w:start w:val="1"/>
      <w:numFmt w:val="decimal"/>
      <w:pStyle w:val="130101"/>
      <w:lvlText w:val="%1.%2.%3"/>
      <w:lvlJc w:val="left"/>
      <w:pPr>
        <w:tabs>
          <w:tab w:val="left" w:pos="454"/>
        </w:tabs>
        <w:ind w:left="0" w:firstLine="0"/>
      </w:pPr>
      <w:rPr>
        <w:rFonts w:ascii="Times New Roman" w:eastAsia="宋体" w:hAnsi="Times New Roman" w:hint="default"/>
        <w:b/>
        <w:bCs/>
        <w:i w:val="0"/>
        <w:iCs w:val="0"/>
        <w:spacing w:val="0"/>
        <w:position w:val="0"/>
        <w:sz w:val="21"/>
        <w:szCs w:val="21"/>
      </w:rPr>
    </w:lvl>
    <w:lvl w:ilvl="3">
      <w:start w:val="1"/>
      <w:numFmt w:val="decimal"/>
      <w:lvlText w:val="%1.%2.%3.%4"/>
      <w:lvlJc w:val="left"/>
      <w:pPr>
        <w:tabs>
          <w:tab w:val="left" w:pos="0"/>
        </w:tabs>
        <w:ind w:left="0" w:firstLine="0"/>
      </w:pPr>
      <w:rPr>
        <w:rFonts w:ascii="Times New Roman" w:eastAsia="宋体" w:hAnsi="Times New Roman" w:hint="default"/>
        <w:b/>
        <w:bCs/>
        <w:i w:val="0"/>
        <w:iCs w:val="0"/>
        <w:color w:val="000000"/>
        <w:spacing w:val="0"/>
        <w:position w:val="0"/>
        <w:sz w:val="21"/>
        <w:szCs w:val="21"/>
      </w:rPr>
    </w:lvl>
    <w:lvl w:ilvl="4">
      <w:start w:val="1"/>
      <w:numFmt w:val="decimal"/>
      <w:pStyle w:val="150"/>
      <w:lvlText w:val="%1.%2.%3.%4.%5"/>
      <w:lvlJc w:val="left"/>
      <w:pPr>
        <w:tabs>
          <w:tab w:val="left" w:pos="1080"/>
        </w:tabs>
        <w:ind w:left="0" w:firstLine="0"/>
      </w:pPr>
      <w:rPr>
        <w:rFonts w:ascii="Times New Roman" w:eastAsia="宋体" w:hAnsi="Times New Roman" w:hint="default"/>
        <w:b/>
        <w:bCs/>
        <w:i w:val="0"/>
        <w:iCs w:val="0"/>
        <w:color w:val="auto"/>
        <w:sz w:val="21"/>
        <w:szCs w:val="21"/>
      </w:rPr>
    </w:lvl>
    <w:lvl w:ilvl="5">
      <w:start w:val="1"/>
      <w:numFmt w:val="decimal"/>
      <w:lvlText w:val="%1.%2.%3.%4.%5.%6"/>
      <w:lvlJc w:val="left"/>
      <w:pPr>
        <w:tabs>
          <w:tab w:val="left" w:pos="1080"/>
        </w:tabs>
        <w:ind w:left="0" w:firstLine="0"/>
      </w:pPr>
      <w:rPr>
        <w:rFonts w:ascii="Arial" w:eastAsia="宋体" w:hAnsi="Arial" w:hint="default"/>
        <w:b/>
        <w:bCs/>
        <w:i w:val="0"/>
        <w:iCs w:val="0"/>
        <w:strike w:val="0"/>
        <w:dstrike w:val="0"/>
        <w:sz w:val="21"/>
        <w:szCs w:val="21"/>
      </w:rPr>
    </w:lvl>
    <w:lvl w:ilvl="6">
      <w:start w:val="1"/>
      <w:numFmt w:val="decimal"/>
      <w:lvlText w:val="%1.%2.%3.%4.%5.%6.%7"/>
      <w:lvlJc w:val="left"/>
      <w:pPr>
        <w:tabs>
          <w:tab w:val="left" w:pos="2430"/>
        </w:tabs>
        <w:ind w:left="2430" w:hanging="1296"/>
      </w:pPr>
      <w:rPr>
        <w:rFonts w:hint="eastAsia"/>
      </w:rPr>
    </w:lvl>
    <w:lvl w:ilvl="7">
      <w:start w:val="1"/>
      <w:numFmt w:val="decimal"/>
      <w:lvlText w:val="%1.%2.%3.%4.%5.%6.%7.%8"/>
      <w:lvlJc w:val="left"/>
      <w:pPr>
        <w:tabs>
          <w:tab w:val="left" w:pos="2574"/>
        </w:tabs>
        <w:ind w:left="2574" w:hanging="1440"/>
      </w:pPr>
      <w:rPr>
        <w:rFonts w:hint="eastAsia"/>
      </w:rPr>
    </w:lvl>
    <w:lvl w:ilvl="8">
      <w:start w:val="1"/>
      <w:numFmt w:val="decimal"/>
      <w:lvlText w:val="%1.%2.%3.%4.%5.%6.%7.%8.%9"/>
      <w:lvlJc w:val="left"/>
      <w:pPr>
        <w:tabs>
          <w:tab w:val="left" w:pos="2718"/>
        </w:tabs>
        <w:ind w:left="2718" w:hanging="1584"/>
      </w:pPr>
      <w:rPr>
        <w:rFonts w:hint="eastAsia"/>
      </w:rPr>
    </w:lvl>
  </w:abstractNum>
  <w:abstractNum w:abstractNumId="14" w15:restartNumberingAfterBreak="0">
    <w:nsid w:val="0000013E"/>
    <w:multiLevelType w:val="multilevel"/>
    <w:tmpl w:val="0000013E"/>
    <w:lvl w:ilvl="0">
      <w:start w:val="1"/>
      <w:numFmt w:val="decimal"/>
      <w:lvlText w:val="%1."/>
      <w:lvlJc w:val="left"/>
      <w:pPr>
        <w:tabs>
          <w:tab w:val="left" w:pos="425"/>
        </w:tabs>
        <w:ind w:left="425" w:hanging="425"/>
      </w:pPr>
    </w:lvl>
    <w:lvl w:ilvl="1">
      <w:start w:val="1"/>
      <w:numFmt w:val="decimal"/>
      <w:lvlText w:val="%1.%2."/>
      <w:lvlJc w:val="left"/>
      <w:pPr>
        <w:tabs>
          <w:tab w:val="left" w:pos="567"/>
        </w:tabs>
        <w:ind w:left="567" w:hanging="567"/>
      </w:pPr>
    </w:lvl>
    <w:lvl w:ilvl="2">
      <w:start w:val="1"/>
      <w:numFmt w:val="decimal"/>
      <w:lvlText w:val="%1.%2.%3."/>
      <w:lvlJc w:val="left"/>
      <w:pPr>
        <w:tabs>
          <w:tab w:val="left" w:pos="709"/>
        </w:tabs>
        <w:ind w:left="709" w:hanging="709"/>
      </w:pPr>
    </w:lvl>
    <w:lvl w:ilvl="3">
      <w:start w:val="1"/>
      <w:numFmt w:val="decimal"/>
      <w:lvlText w:val="%1.%2.%3.%4."/>
      <w:lvlJc w:val="left"/>
      <w:pPr>
        <w:tabs>
          <w:tab w:val="left" w:pos="851"/>
        </w:tabs>
        <w:ind w:left="851" w:hanging="851"/>
      </w:pPr>
    </w:lvl>
    <w:lvl w:ilvl="4">
      <w:start w:val="1"/>
      <w:numFmt w:val="decimal"/>
      <w:pStyle w:val="5010086615"/>
      <w:lvlText w:val="%1.%2.%3.%4.%5."/>
      <w:lvlJc w:val="left"/>
      <w:pPr>
        <w:tabs>
          <w:tab w:val="left" w:pos="992"/>
        </w:tabs>
        <w:ind w:left="992" w:hanging="992"/>
      </w:pPr>
    </w:lvl>
    <w:lvl w:ilvl="5">
      <w:start w:val="1"/>
      <w:numFmt w:val="decimal"/>
      <w:lvlText w:val="%1.%2.%3.%4.%5.%6."/>
      <w:lvlJc w:val="left"/>
      <w:pPr>
        <w:tabs>
          <w:tab w:val="left" w:pos="1134"/>
        </w:tabs>
        <w:ind w:left="1134" w:hanging="1134"/>
      </w:pPr>
    </w:lvl>
    <w:lvl w:ilvl="6">
      <w:start w:val="1"/>
      <w:numFmt w:val="decimal"/>
      <w:lvlText w:val="%1.%2.%3.%4.%5.%6.%7."/>
      <w:lvlJc w:val="left"/>
      <w:pPr>
        <w:tabs>
          <w:tab w:val="left" w:pos="1276"/>
        </w:tabs>
        <w:ind w:left="1276" w:hanging="1276"/>
      </w:pPr>
    </w:lvl>
    <w:lvl w:ilvl="7">
      <w:start w:val="1"/>
      <w:numFmt w:val="decimal"/>
      <w:lvlText w:val="%1.%2.%3.%4.%5.%6.%7.%8."/>
      <w:lvlJc w:val="left"/>
      <w:pPr>
        <w:tabs>
          <w:tab w:val="left" w:pos="1418"/>
        </w:tabs>
        <w:ind w:left="1418" w:hanging="1418"/>
      </w:pPr>
    </w:lvl>
    <w:lvl w:ilvl="8">
      <w:start w:val="1"/>
      <w:numFmt w:val="decimal"/>
      <w:lvlText w:val="%1.%2.%3.%4.%5.%6.%7.%8.%9."/>
      <w:lvlJc w:val="left"/>
      <w:pPr>
        <w:tabs>
          <w:tab w:val="left" w:pos="1559"/>
        </w:tabs>
        <w:ind w:left="1559" w:hanging="1559"/>
      </w:pPr>
    </w:lvl>
  </w:abstractNum>
  <w:abstractNum w:abstractNumId="15" w15:restartNumberingAfterBreak="0">
    <w:nsid w:val="00000165"/>
    <w:multiLevelType w:val="multilevel"/>
    <w:tmpl w:val="00000165"/>
    <w:lvl w:ilvl="0">
      <w:start w:val="1"/>
      <w:numFmt w:val="none"/>
      <w:pStyle w:val="a4"/>
      <w:lvlText w:val="图"/>
      <w:lvlJc w:val="left"/>
      <w:pPr>
        <w:tabs>
          <w:tab w:val="left" w:pos="360"/>
        </w:tabs>
        <w:ind w:left="0" w:firstLine="0"/>
      </w:pPr>
      <w:rPr>
        <w:rFonts w:ascii="黑体" w:eastAsia="黑体" w:hint="eastAsia"/>
        <w:b/>
        <w:i w:val="0"/>
        <w:sz w:val="2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000001F2"/>
    <w:multiLevelType w:val="singleLevel"/>
    <w:tmpl w:val="000001F2"/>
    <w:lvl w:ilvl="0">
      <w:start w:val="1"/>
      <w:numFmt w:val="decimal"/>
      <w:pStyle w:val="31"/>
      <w:lvlText w:val="%1."/>
      <w:lvlJc w:val="left"/>
      <w:pPr>
        <w:tabs>
          <w:tab w:val="left" w:pos="1075"/>
        </w:tabs>
        <w:ind w:left="1075" w:hanging="360"/>
      </w:pPr>
    </w:lvl>
  </w:abstractNum>
  <w:abstractNum w:abstractNumId="17" w15:restartNumberingAfterBreak="0">
    <w:nsid w:val="00000229"/>
    <w:multiLevelType w:val="multilevel"/>
    <w:tmpl w:val="00000229"/>
    <w:lvl w:ilvl="0">
      <w:start w:val="1"/>
      <w:numFmt w:val="decimal"/>
      <w:pStyle w:val="MyTitle1"/>
      <w:lvlText w:val="%1."/>
      <w:lvlJc w:val="left"/>
      <w:pPr>
        <w:ind w:left="360" w:hanging="360"/>
      </w:pPr>
      <w:rPr>
        <w:rFonts w:ascii="宋体" w:eastAsia="宋体" w:hAnsi="宋体"/>
        <w:sz w:val="21"/>
        <w:szCs w:val="21"/>
      </w:rPr>
    </w:lvl>
    <w:lvl w:ilvl="1">
      <w:start w:val="1"/>
      <w:numFmt w:val="decimal"/>
      <w:isLgl/>
      <w:lvlText w:val="%1.%2."/>
      <w:lvlJc w:val="left"/>
      <w:pPr>
        <w:ind w:left="720" w:hanging="720"/>
      </w:pPr>
      <w:rPr>
        <w:rFonts w:ascii="Times New Roman" w:hAnsi="Times New Roman" w:cs="Times New Roman" w:hint="default"/>
      </w:rPr>
    </w:lvl>
    <w:lvl w:ilvl="2">
      <w:start w:val="1"/>
      <w:numFmt w:val="decimal"/>
      <w:isLgl/>
      <w:lvlText w:val="%1.%2.%3."/>
      <w:lvlJc w:val="left"/>
      <w:pPr>
        <w:ind w:left="1080" w:hanging="1080"/>
      </w:pPr>
      <w:rPr>
        <w:rFonts w:ascii="Times New Roman" w:eastAsia="Arial Unicode MS" w:hAnsi="Times New Roman" w:cs="Times New Roman" w:hint="default"/>
      </w:rPr>
    </w:lvl>
    <w:lvl w:ilvl="3">
      <w:start w:val="1"/>
      <w:numFmt w:val="decimal"/>
      <w:isLgl/>
      <w:lvlText w:val="%1.%2.%3.%4."/>
      <w:lvlJc w:val="left"/>
      <w:pPr>
        <w:ind w:left="1080" w:hanging="1080"/>
      </w:pPr>
      <w:rPr>
        <w:rFonts w:ascii="Times New Roman" w:hAnsi="Times New Roman" w:cs="Times New Roman" w:hint="default"/>
      </w:rPr>
    </w:lvl>
    <w:lvl w:ilvl="4">
      <w:start w:val="1"/>
      <w:numFmt w:val="decimal"/>
      <w:isLgl/>
      <w:lvlText w:val="%1.%2.%3.%4.%5."/>
      <w:lvlJc w:val="left"/>
      <w:pPr>
        <w:ind w:left="1440" w:hanging="1440"/>
      </w:pPr>
    </w:lvl>
    <w:lvl w:ilvl="5">
      <w:start w:val="1"/>
      <w:numFmt w:val="decimal"/>
      <w:isLgl/>
      <w:lvlText w:val="%1.%2.%3.%4.%5.%6."/>
      <w:lvlJc w:val="left"/>
      <w:pPr>
        <w:ind w:left="1800" w:hanging="1800"/>
      </w:pPr>
    </w:lvl>
    <w:lvl w:ilvl="6">
      <w:start w:val="1"/>
      <w:numFmt w:val="decimal"/>
      <w:isLgl/>
      <w:lvlText w:val="%1.%2.%3.%4.%5.%6.%7."/>
      <w:lvlJc w:val="left"/>
      <w:pPr>
        <w:ind w:left="2160" w:hanging="2160"/>
      </w:pPr>
    </w:lvl>
    <w:lvl w:ilvl="7">
      <w:start w:val="1"/>
      <w:numFmt w:val="decimal"/>
      <w:isLgl/>
      <w:lvlText w:val="%1.%2.%3.%4.%5.%6.%7.%8."/>
      <w:lvlJc w:val="left"/>
      <w:pPr>
        <w:ind w:left="2160" w:hanging="2160"/>
      </w:pPr>
    </w:lvl>
    <w:lvl w:ilvl="8">
      <w:start w:val="1"/>
      <w:numFmt w:val="decimal"/>
      <w:isLgl/>
      <w:lvlText w:val="%1.%2.%3.%4.%5.%6.%7.%8.%9."/>
      <w:lvlJc w:val="left"/>
      <w:pPr>
        <w:ind w:left="2520" w:hanging="2520"/>
      </w:pPr>
    </w:lvl>
  </w:abstractNum>
  <w:abstractNum w:abstractNumId="18" w15:restartNumberingAfterBreak="0">
    <w:nsid w:val="0000022A"/>
    <w:multiLevelType w:val="multilevel"/>
    <w:tmpl w:val="0000022A"/>
    <w:lvl w:ilvl="0">
      <w:start w:val="1"/>
      <w:numFmt w:val="decimal"/>
      <w:pStyle w:val="A5"/>
      <w:lvlText w:val="%1）"/>
      <w:lvlJc w:val="left"/>
      <w:pPr>
        <w:ind w:left="900" w:hanging="420"/>
      </w:pPr>
      <w:rPr>
        <w:rFonts w:cs="宋体"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 w15:restartNumberingAfterBreak="0">
    <w:nsid w:val="00000232"/>
    <w:multiLevelType w:val="multilevel"/>
    <w:tmpl w:val="00000232"/>
    <w:lvl w:ilvl="0">
      <w:start w:val="1"/>
      <w:numFmt w:val="decimal"/>
      <w:lvlText w:val="0.%1"/>
      <w:lvlJc w:val="left"/>
      <w:pPr>
        <w:tabs>
          <w:tab w:val="left" w:pos="360"/>
        </w:tabs>
        <w:ind w:left="0" w:firstLine="0"/>
      </w:pPr>
      <w:rPr>
        <w:rFonts w:ascii="黑体" w:eastAsia="黑体" w:hAnsi="Times New Roman" w:hint="eastAsia"/>
        <w:b/>
        <w:i w:val="0"/>
        <w:sz w:val="21"/>
      </w:rPr>
    </w:lvl>
    <w:lvl w:ilvl="1">
      <w:start w:val="1"/>
      <w:numFmt w:val="decimal"/>
      <w:pStyle w:val="a6"/>
      <w:lvlText w:val="0.%1.%2"/>
      <w:lvlJc w:val="left"/>
      <w:pPr>
        <w:tabs>
          <w:tab w:val="left" w:pos="720"/>
        </w:tabs>
        <w:ind w:left="0" w:firstLine="0"/>
      </w:pPr>
      <w:rPr>
        <w:rFonts w:ascii="黑体" w:eastAsia="黑体" w:hAnsi="Times New Roman" w:hint="eastAsia"/>
        <w:b/>
        <w:i w:val="0"/>
        <w:sz w:val="21"/>
      </w:rPr>
    </w:lvl>
    <w:lvl w:ilvl="2">
      <w:start w:val="1"/>
      <w:numFmt w:val="decimal"/>
      <w:lvlText w:val="0.%2.%3"/>
      <w:lvlJc w:val="left"/>
      <w:pPr>
        <w:tabs>
          <w:tab w:val="left" w:pos="720"/>
        </w:tabs>
        <w:ind w:left="0" w:firstLine="0"/>
      </w:pPr>
      <w:rPr>
        <w:rFonts w:hint="eastAsia"/>
      </w:rPr>
    </w:lvl>
    <w:lvl w:ilvl="3">
      <w:start w:val="1"/>
      <w:numFmt w:val="decimal"/>
      <w:lvlText w:val="%1.%2.%3.%4"/>
      <w:lvlJc w:val="left"/>
      <w:pPr>
        <w:tabs>
          <w:tab w:val="left" w:pos="2356"/>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566"/>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20" w15:restartNumberingAfterBreak="0">
    <w:nsid w:val="00000249"/>
    <w:multiLevelType w:val="multilevel"/>
    <w:tmpl w:val="00000249"/>
    <w:lvl w:ilvl="0">
      <w:start w:val="1"/>
      <w:numFmt w:val="decimal"/>
      <w:pStyle w:val="a7"/>
      <w:lvlText w:val="图%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1" w15:restartNumberingAfterBreak="0">
    <w:nsid w:val="00000264"/>
    <w:multiLevelType w:val="multilevel"/>
    <w:tmpl w:val="00000264"/>
    <w:lvl w:ilvl="0">
      <w:start w:val="1"/>
      <w:numFmt w:val="chineseCountingThousand"/>
      <w:pStyle w:val="a8"/>
      <w:suff w:val="nothing"/>
      <w:lvlText w:val="第%1章"/>
      <w:lvlJc w:val="left"/>
      <w:pPr>
        <w:ind w:left="0" w:firstLine="0"/>
      </w:pPr>
      <w:rPr>
        <w:rFonts w:hint="default"/>
        <w:b/>
        <w:i w:val="0"/>
        <w:sz w:val="32"/>
        <w:szCs w:val="48"/>
      </w:rPr>
    </w:lvl>
    <w:lvl w:ilvl="1">
      <w:start w:val="1"/>
      <w:numFmt w:val="none"/>
      <w:suff w:val="nothing"/>
      <w:lvlText w:val=""/>
      <w:lvlJc w:val="left"/>
      <w:pPr>
        <w:ind w:left="0" w:firstLine="0"/>
      </w:pPr>
      <w:rPr>
        <w:rFonts w:hint="default"/>
        <w:b/>
        <w:i w:val="0"/>
        <w:sz w:val="28"/>
      </w:rPr>
    </w:lvl>
    <w:lvl w:ilvl="2">
      <w:start w:val="1"/>
      <w:numFmt w:val="none"/>
      <w:suff w:val="nothing"/>
      <w:lvlText w:val=""/>
      <w:lvlJc w:val="left"/>
      <w:pPr>
        <w:ind w:left="0" w:firstLine="0"/>
      </w:pPr>
      <w:rPr>
        <w:rFonts w:hint="default"/>
        <w:b/>
        <w:i w:val="0"/>
        <w:sz w:val="24"/>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2" w15:restartNumberingAfterBreak="0">
    <w:nsid w:val="0000028D"/>
    <w:multiLevelType w:val="multilevel"/>
    <w:tmpl w:val="0000028D"/>
    <w:lvl w:ilvl="0">
      <w:start w:val="1"/>
      <w:numFmt w:val="none"/>
      <w:pStyle w:val="a9"/>
      <w:lvlText w:val="%1示例"/>
      <w:lvlJc w:val="left"/>
      <w:pPr>
        <w:tabs>
          <w:tab w:val="left" w:pos="1140"/>
        </w:tabs>
        <w:ind w:left="20" w:firstLine="400"/>
      </w:pPr>
      <w:rPr>
        <w:rFonts w:ascii="宋体" w:eastAsia="宋体"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15:restartNumberingAfterBreak="0">
    <w:nsid w:val="0000029D"/>
    <w:multiLevelType w:val="multilevel"/>
    <w:tmpl w:val="0000029D"/>
    <w:lvl w:ilvl="0">
      <w:start w:val="1"/>
      <w:numFmt w:val="chineseCountingThousand"/>
      <w:pStyle w:val="aa"/>
      <w:lvlText w:val="第%1篇"/>
      <w:lvlJc w:val="left"/>
      <w:pPr>
        <w:tabs>
          <w:tab w:val="left" w:pos="420"/>
        </w:tabs>
        <w:ind w:left="420" w:hanging="420"/>
      </w:pPr>
      <w:rPr>
        <w:rFonts w:ascii="黑体" w:eastAsia="黑体" w:hint="eastAsia"/>
      </w:rPr>
    </w:lvl>
    <w:lvl w:ilvl="1">
      <w:start w:val="1"/>
      <w:numFmt w:val="japaneseCounting"/>
      <w:lvlText w:val="%2、"/>
      <w:lvlJc w:val="left"/>
      <w:pPr>
        <w:tabs>
          <w:tab w:val="left" w:pos="1140"/>
        </w:tabs>
        <w:ind w:left="1140" w:hanging="720"/>
      </w:pPr>
      <w:rPr>
        <w:rFonts w:hint="default"/>
      </w:rPr>
    </w:lvl>
    <w:lvl w:ilvl="2">
      <w:start w:val="3"/>
      <w:numFmt w:val="decimal"/>
      <w:lvlText w:val="%3．"/>
      <w:lvlJc w:val="left"/>
      <w:pPr>
        <w:tabs>
          <w:tab w:val="left" w:pos="1560"/>
        </w:tabs>
        <w:ind w:left="1560" w:hanging="720"/>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4" w15:restartNumberingAfterBreak="0">
    <w:nsid w:val="000002A4"/>
    <w:multiLevelType w:val="multilevel"/>
    <w:tmpl w:val="000002A4"/>
    <w:lvl w:ilvl="0">
      <w:start w:val="1"/>
      <w:numFmt w:val="none"/>
      <w:pStyle w:val="ab"/>
      <w:lvlText w:val="%1·　"/>
      <w:lvlJc w:val="left"/>
      <w:pPr>
        <w:tabs>
          <w:tab w:val="left" w:pos="1140"/>
        </w:tabs>
        <w:ind w:left="737" w:hanging="317"/>
      </w:pPr>
      <w:rPr>
        <w:rFonts w:ascii="宋体" w:eastAsia="宋体" w:hAnsi="Times New Roman" w:hint="eastAsia"/>
        <w:b w:val="0"/>
        <w:i w:val="0"/>
        <w:sz w:val="21"/>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5" w15:restartNumberingAfterBreak="0">
    <w:nsid w:val="000002B8"/>
    <w:multiLevelType w:val="multilevel"/>
    <w:tmpl w:val="000002B8"/>
    <w:lvl w:ilvl="0">
      <w:start w:val="1"/>
      <w:numFmt w:val="decimal"/>
      <w:pStyle w:val="6"/>
      <w:lvlText w:val="%1)"/>
      <w:lvlJc w:val="left"/>
      <w:pPr>
        <w:tabs>
          <w:tab w:val="left" w:pos="1155"/>
        </w:tabs>
        <w:ind w:left="1155" w:hanging="675"/>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6" w15:restartNumberingAfterBreak="0">
    <w:nsid w:val="000002C9"/>
    <w:multiLevelType w:val="multilevel"/>
    <w:tmpl w:val="000002C9"/>
    <w:lvl w:ilvl="0">
      <w:start w:val="1"/>
      <w:numFmt w:val="chineseCountingThousand"/>
      <w:pStyle w:val="7"/>
      <w:suff w:val="nothing"/>
      <w:lvlText w:val="第%1章"/>
      <w:lvlJc w:val="left"/>
      <w:pPr>
        <w:ind w:left="324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7" w15:restartNumberingAfterBreak="0">
    <w:nsid w:val="000002DC"/>
    <w:multiLevelType w:val="multilevel"/>
    <w:tmpl w:val="000002DC"/>
    <w:lvl w:ilvl="0">
      <w:start w:val="1"/>
      <w:numFmt w:val="decimal"/>
      <w:lvlText w:val="%1)"/>
      <w:lvlJc w:val="left"/>
      <w:pPr>
        <w:tabs>
          <w:tab w:val="left" w:pos="846"/>
        </w:tabs>
        <w:ind w:left="846" w:hanging="420"/>
      </w:pPr>
      <w:rPr>
        <w:rFonts w:hint="eastAsia"/>
      </w:rPr>
    </w:lvl>
    <w:lvl w:ilvl="1">
      <w:start w:val="1"/>
      <w:numFmt w:val="lowerLetter"/>
      <w:pStyle w:val="2"/>
      <w:lvlText w:val="%2）"/>
      <w:lvlJc w:val="left"/>
      <w:pPr>
        <w:tabs>
          <w:tab w:val="left" w:pos="840"/>
        </w:tabs>
        <w:ind w:left="840" w:hanging="420"/>
      </w:pPr>
      <w:rPr>
        <w:rFonts w:hint="eastAsia"/>
      </w:rPr>
    </w:lvl>
    <w:lvl w:ilvl="2">
      <w:start w:val="1"/>
      <w:numFmt w:val="lowerLetter"/>
      <w:lvlText w:val="%3）"/>
      <w:lvlJc w:val="left"/>
      <w:pPr>
        <w:tabs>
          <w:tab w:val="left" w:pos="846"/>
        </w:tabs>
        <w:ind w:left="846" w:hanging="420"/>
      </w:pPr>
      <w:rPr>
        <w:rFonts w:hint="eastAsia"/>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8" w15:restartNumberingAfterBreak="0">
    <w:nsid w:val="000002FE"/>
    <w:multiLevelType w:val="multilevel"/>
    <w:tmpl w:val="000002FE"/>
    <w:lvl w:ilvl="0">
      <w:start w:val="1"/>
      <w:numFmt w:val="decimal"/>
      <w:pStyle w:val="50100866150"/>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9" w15:restartNumberingAfterBreak="0">
    <w:nsid w:val="0000032B"/>
    <w:multiLevelType w:val="multilevel"/>
    <w:tmpl w:val="0000032B"/>
    <w:lvl w:ilvl="0">
      <w:start w:val="1"/>
      <w:numFmt w:val="bullet"/>
      <w:pStyle w:val="310"/>
      <w:lvlText w:val=""/>
      <w:lvlJc w:val="left"/>
      <w:pPr>
        <w:tabs>
          <w:tab w:val="left" w:pos="900"/>
        </w:tabs>
        <w:ind w:left="900" w:hanging="420"/>
      </w:pPr>
      <w:rPr>
        <w:rFonts w:ascii="Wingdings" w:hAnsi="Wingdings" w:hint="default"/>
      </w:rPr>
    </w:lvl>
    <w:lvl w:ilvl="1">
      <w:start w:val="1"/>
      <w:numFmt w:val="decimal"/>
      <w:lvlText w:val="%2."/>
      <w:lvlJc w:val="left"/>
      <w:pPr>
        <w:tabs>
          <w:tab w:val="left" w:pos="1260"/>
        </w:tabs>
        <w:ind w:left="1260" w:hanging="360"/>
      </w:pPr>
      <w:rPr>
        <w:rFont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30" w15:restartNumberingAfterBreak="0">
    <w:nsid w:val="0000033A"/>
    <w:multiLevelType w:val="multilevel"/>
    <w:tmpl w:val="0000033A"/>
    <w:lvl w:ilvl="0">
      <w:start w:val="1"/>
      <w:numFmt w:val="decimal"/>
      <w:pStyle w:val="22ndlevelh22Header2H2UNDERRUBRIK1-2sect12Head"/>
      <w:lvlText w:val="%1)"/>
      <w:lvlJc w:val="left"/>
      <w:pPr>
        <w:tabs>
          <w:tab w:val="left" w:pos="1155"/>
        </w:tabs>
        <w:ind w:left="1155" w:hanging="675"/>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1" w15:restartNumberingAfterBreak="0">
    <w:nsid w:val="00000349"/>
    <w:multiLevelType w:val="multilevel"/>
    <w:tmpl w:val="00000349"/>
    <w:lvl w:ilvl="0">
      <w:start w:val="1"/>
      <w:numFmt w:val="decimal"/>
      <w:pStyle w:val="ac"/>
      <w:lvlText w:val="%1  "/>
      <w:lvlJc w:val="left"/>
      <w:pPr>
        <w:tabs>
          <w:tab w:val="left" w:pos="360"/>
        </w:tabs>
        <w:ind w:left="0" w:firstLine="0"/>
      </w:pPr>
      <w:rPr>
        <w:rFonts w:ascii="黑体" w:eastAsia="黑体" w:hint="eastAsia"/>
        <w:b/>
        <w:i w:val="0"/>
        <w:sz w:val="2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2" w15:restartNumberingAfterBreak="0">
    <w:nsid w:val="0000034B"/>
    <w:multiLevelType w:val="multilevel"/>
    <w:tmpl w:val="0000034B"/>
    <w:lvl w:ilvl="0">
      <w:start w:val="1"/>
      <w:numFmt w:val="decimal"/>
      <w:pStyle w:val="ad"/>
      <w:lvlText w:val="%1."/>
      <w:lvlJc w:val="left"/>
      <w:pPr>
        <w:tabs>
          <w:tab w:val="left" w:pos="425"/>
        </w:tabs>
        <w:ind w:left="425" w:hanging="425"/>
      </w:pPr>
      <w:rPr>
        <w:rFonts w:hint="eastAsia"/>
        <w:sz w:val="28"/>
        <w:szCs w:val="28"/>
      </w:rPr>
    </w:lvl>
    <w:lvl w:ilvl="1">
      <w:start w:val="1"/>
      <w:numFmt w:val="decimal"/>
      <w:lvlText w:val="%1.%2"/>
      <w:lvlJc w:val="left"/>
      <w:pPr>
        <w:tabs>
          <w:tab w:val="left" w:pos="567"/>
        </w:tabs>
        <w:ind w:left="567" w:hanging="567"/>
      </w:pPr>
      <w:rPr>
        <w:rFonts w:hint="eastAsia"/>
        <w:sz w:val="28"/>
        <w:szCs w:val="28"/>
      </w:rPr>
    </w:lvl>
    <w:lvl w:ilvl="2">
      <w:start w:val="1"/>
      <w:numFmt w:val="decimal"/>
      <w:lvlText w:val="%1.%2.%3"/>
      <w:lvlJc w:val="left"/>
      <w:pPr>
        <w:tabs>
          <w:tab w:val="left" w:pos="709"/>
        </w:tabs>
        <w:ind w:left="709" w:hanging="709"/>
      </w:pPr>
      <w:rPr>
        <w:rFonts w:hint="eastAsia"/>
        <w:sz w:val="24"/>
        <w:szCs w:val="24"/>
      </w:rPr>
    </w:lvl>
    <w:lvl w:ilvl="3">
      <w:start w:val="1"/>
      <w:numFmt w:val="decimal"/>
      <w:lvlText w:val="%1.%2.%3.%4."/>
      <w:lvlJc w:val="left"/>
      <w:pPr>
        <w:tabs>
          <w:tab w:val="left" w:pos="851"/>
        </w:tabs>
        <w:ind w:left="851" w:hanging="851"/>
      </w:pPr>
      <w:rPr>
        <w:rFonts w:hint="eastAsia"/>
        <w:b w:val="0"/>
        <w:i w:val="0"/>
        <w:sz w:val="24"/>
        <w:szCs w:val="24"/>
      </w:rPr>
    </w:lvl>
    <w:lvl w:ilvl="4">
      <w:start w:val="1"/>
      <w:numFmt w:val="upperLetter"/>
      <w:lvlText w:val="%5"/>
      <w:lvlJc w:val="left"/>
      <w:pPr>
        <w:tabs>
          <w:tab w:val="left" w:pos="992"/>
        </w:tabs>
        <w:ind w:left="992" w:hanging="992"/>
      </w:pPr>
      <w:rPr>
        <w:rFonts w:hint="eastAsia"/>
      </w:rPr>
    </w:lvl>
    <w:lvl w:ilvl="5">
      <w:start w:val="1"/>
      <w:numFmt w:val="upperRoman"/>
      <w:lvlText w:val="%6"/>
      <w:lvlJc w:val="left"/>
      <w:pPr>
        <w:tabs>
          <w:tab w:val="left" w:pos="1134"/>
        </w:tabs>
        <w:ind w:left="1134" w:hanging="1134"/>
      </w:pPr>
      <w:rPr>
        <w:rFonts w:hint="eastAsia"/>
      </w:rPr>
    </w:lvl>
    <w:lvl w:ilvl="6">
      <w:start w:val="1"/>
      <w:numFmt w:val="none"/>
      <w:lvlText w:val="%2"/>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33" w15:restartNumberingAfterBreak="0">
    <w:nsid w:val="00000371"/>
    <w:multiLevelType w:val="singleLevel"/>
    <w:tmpl w:val="00000371"/>
    <w:lvl w:ilvl="0">
      <w:start w:val="1"/>
      <w:numFmt w:val="decimal"/>
      <w:pStyle w:val="ae"/>
      <w:lvlText w:val="图 %1 "/>
      <w:lvlJc w:val="left"/>
      <w:pPr>
        <w:tabs>
          <w:tab w:val="left" w:pos="720"/>
        </w:tabs>
        <w:ind w:left="0" w:firstLine="0"/>
      </w:pPr>
    </w:lvl>
  </w:abstractNum>
  <w:abstractNum w:abstractNumId="34" w15:restartNumberingAfterBreak="0">
    <w:nsid w:val="00000379"/>
    <w:multiLevelType w:val="multilevel"/>
    <w:tmpl w:val="00000379"/>
    <w:lvl w:ilvl="0">
      <w:start w:val="1"/>
      <w:numFmt w:val="bullet"/>
      <w:pStyle w:val="Bullet"/>
      <w:lvlText w:val=""/>
      <w:lvlJc w:val="left"/>
      <w:pPr>
        <w:tabs>
          <w:tab w:val="left" w:pos="1712"/>
        </w:tabs>
        <w:ind w:left="1712" w:hanging="453"/>
      </w:pPr>
      <w:rPr>
        <w:rFonts w:ascii="Wingdings" w:hAnsi="Wingdings" w:hint="default"/>
      </w:rPr>
    </w:lvl>
    <w:lvl w:ilvl="1">
      <w:start w:val="1"/>
      <w:numFmt w:val="decimal"/>
      <w:lvlText w:val="%1.%2."/>
      <w:lvlJc w:val="left"/>
      <w:pPr>
        <w:tabs>
          <w:tab w:val="left" w:pos="509"/>
        </w:tabs>
        <w:ind w:left="509" w:hanging="432"/>
      </w:pPr>
    </w:lvl>
    <w:lvl w:ilvl="2">
      <w:start w:val="1"/>
      <w:numFmt w:val="decimal"/>
      <w:lvlText w:val="%1.%2.%3."/>
      <w:lvlJc w:val="left"/>
      <w:pPr>
        <w:tabs>
          <w:tab w:val="left" w:pos="941"/>
        </w:tabs>
        <w:ind w:left="941" w:hanging="504"/>
      </w:pPr>
    </w:lvl>
    <w:lvl w:ilvl="3">
      <w:start w:val="1"/>
      <w:numFmt w:val="decimal"/>
      <w:lvlText w:val="%1.%2.%3.%4."/>
      <w:lvlJc w:val="left"/>
      <w:pPr>
        <w:tabs>
          <w:tab w:val="left" w:pos="1445"/>
        </w:tabs>
        <w:ind w:left="1445" w:hanging="648"/>
      </w:pPr>
    </w:lvl>
    <w:lvl w:ilvl="4">
      <w:start w:val="1"/>
      <w:numFmt w:val="decimal"/>
      <w:lvlText w:val="%1.%2.%3.%4.%5."/>
      <w:lvlJc w:val="left"/>
      <w:pPr>
        <w:tabs>
          <w:tab w:val="left" w:pos="1949"/>
        </w:tabs>
        <w:ind w:left="1949" w:hanging="792"/>
      </w:pPr>
    </w:lvl>
    <w:lvl w:ilvl="5">
      <w:start w:val="1"/>
      <w:numFmt w:val="decimal"/>
      <w:lvlText w:val="%1.%2.%3.%4.%5.%6."/>
      <w:lvlJc w:val="left"/>
      <w:pPr>
        <w:tabs>
          <w:tab w:val="left" w:pos="2453"/>
        </w:tabs>
        <w:ind w:left="2453" w:hanging="936"/>
      </w:pPr>
    </w:lvl>
    <w:lvl w:ilvl="6">
      <w:start w:val="1"/>
      <w:numFmt w:val="decimal"/>
      <w:lvlText w:val="%1.%2.%3.%4.%5.%6.%7."/>
      <w:lvlJc w:val="left"/>
      <w:pPr>
        <w:tabs>
          <w:tab w:val="left" w:pos="2957"/>
        </w:tabs>
        <w:ind w:left="2957" w:hanging="1080"/>
      </w:pPr>
    </w:lvl>
    <w:lvl w:ilvl="7">
      <w:start w:val="1"/>
      <w:numFmt w:val="decimal"/>
      <w:lvlText w:val="%1.%2.%3.%4.%5.%6.%7.%8."/>
      <w:lvlJc w:val="left"/>
      <w:pPr>
        <w:tabs>
          <w:tab w:val="left" w:pos="3461"/>
        </w:tabs>
        <w:ind w:left="3461" w:hanging="1224"/>
      </w:pPr>
    </w:lvl>
    <w:lvl w:ilvl="8">
      <w:start w:val="1"/>
      <w:numFmt w:val="decimal"/>
      <w:lvlText w:val="%1.%2.%3.%4.%5.%6.%7.%8.%9."/>
      <w:lvlJc w:val="left"/>
      <w:pPr>
        <w:tabs>
          <w:tab w:val="left" w:pos="4037"/>
        </w:tabs>
        <w:ind w:left="4037" w:hanging="1440"/>
      </w:pPr>
    </w:lvl>
  </w:abstractNum>
  <w:abstractNum w:abstractNumId="35" w15:restartNumberingAfterBreak="0">
    <w:nsid w:val="000003C0"/>
    <w:multiLevelType w:val="multilevel"/>
    <w:tmpl w:val="000003C0"/>
    <w:lvl w:ilvl="0">
      <w:start w:val="1"/>
      <w:numFmt w:val="bullet"/>
      <w:pStyle w:val="1"/>
      <w:lvlText w:val=""/>
      <w:lvlJc w:val="left"/>
      <w:pPr>
        <w:tabs>
          <w:tab w:val="left" w:pos="420"/>
        </w:tabs>
        <w:ind w:left="839" w:hanging="419"/>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6" w15:restartNumberingAfterBreak="0">
    <w:nsid w:val="00000422"/>
    <w:multiLevelType w:val="multilevel"/>
    <w:tmpl w:val="00000422"/>
    <w:lvl w:ilvl="0">
      <w:start w:val="1"/>
      <w:numFmt w:val="none"/>
      <w:pStyle w:val="af"/>
      <w:lvlText w:val="表"/>
      <w:lvlJc w:val="left"/>
      <w:pPr>
        <w:tabs>
          <w:tab w:val="left" w:pos="360"/>
        </w:tabs>
        <w:ind w:left="0" w:firstLine="0"/>
      </w:pPr>
      <w:rPr>
        <w:rFonts w:ascii="宋体" w:eastAsia="宋体" w:hint="eastAsia"/>
        <w:b w:val="0"/>
        <w:i w:val="0"/>
        <w:sz w:val="20"/>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7" w15:restartNumberingAfterBreak="0">
    <w:nsid w:val="0000042A"/>
    <w:multiLevelType w:val="multilevel"/>
    <w:tmpl w:val="0000042A"/>
    <w:lvl w:ilvl="0">
      <w:start w:val="1"/>
      <w:numFmt w:val="decimal"/>
      <w:pStyle w:val="1My"/>
      <w:lvlText w:val="%1)"/>
      <w:lvlJc w:val="left"/>
      <w:pPr>
        <w:tabs>
          <w:tab w:val="left" w:pos="1047"/>
        </w:tabs>
        <w:ind w:left="1047" w:hanging="567"/>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38" w15:restartNumberingAfterBreak="0">
    <w:nsid w:val="0000043A"/>
    <w:multiLevelType w:val="multilevel"/>
    <w:tmpl w:val="0000043A"/>
    <w:lvl w:ilvl="0">
      <w:start w:val="1"/>
      <w:numFmt w:val="lowerLetter"/>
      <w:pStyle w:val="abcd"/>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15:restartNumberingAfterBreak="0">
    <w:nsid w:val="0000044D"/>
    <w:multiLevelType w:val="multilevel"/>
    <w:tmpl w:val="0000044D"/>
    <w:lvl w:ilvl="0">
      <w:start w:val="1"/>
      <w:numFmt w:val="decimal"/>
      <w:pStyle w:val="af0"/>
      <w:lvlText w:val="0.%1"/>
      <w:lvlJc w:val="left"/>
      <w:pPr>
        <w:tabs>
          <w:tab w:val="left" w:pos="360"/>
        </w:tabs>
        <w:ind w:left="0" w:firstLine="0"/>
      </w:pPr>
      <w:rPr>
        <w:rFonts w:ascii="宋体" w:eastAsia="宋体" w:hAnsi="Times New Roman" w:hint="eastAsia"/>
        <w:b/>
        <w:i w:val="0"/>
        <w:sz w:val="21"/>
      </w:rPr>
    </w:lvl>
    <w:lvl w:ilvl="1">
      <w:start w:val="1"/>
      <w:numFmt w:val="decimal"/>
      <w:lvlText w:val="0.%1.%2"/>
      <w:lvlJc w:val="left"/>
      <w:pPr>
        <w:tabs>
          <w:tab w:val="left" w:pos="720"/>
        </w:tabs>
        <w:ind w:left="0" w:firstLine="0"/>
      </w:pPr>
      <w:rPr>
        <w:rFonts w:ascii="黑体" w:eastAsia="黑体" w:hAnsi="Times New Roman" w:hint="eastAsia"/>
        <w:b/>
        <w:i w:val="0"/>
        <w:sz w:val="21"/>
      </w:rPr>
    </w:lvl>
    <w:lvl w:ilvl="2">
      <w:start w:val="1"/>
      <w:numFmt w:val="decimal"/>
      <w:lvlText w:val="0.%2.%3  "/>
      <w:lvlJc w:val="left"/>
      <w:pPr>
        <w:tabs>
          <w:tab w:val="left" w:pos="-31680"/>
        </w:tabs>
        <w:ind w:left="-32767" w:firstLine="0"/>
      </w:pPr>
      <w:rPr>
        <w:rFonts w:hint="eastAsia"/>
      </w:rPr>
    </w:lvl>
    <w:lvl w:ilvl="3">
      <w:start w:val="1"/>
      <w:numFmt w:val="decimal"/>
      <w:lvlText w:val="%1.%2.%3.%4"/>
      <w:lvlJc w:val="left"/>
      <w:pPr>
        <w:tabs>
          <w:tab w:val="left" w:pos="1984"/>
        </w:tabs>
        <w:ind w:left="1984" w:hanging="708"/>
      </w:pPr>
      <w:rPr>
        <w:rFonts w:hint="eastAsia"/>
      </w:rPr>
    </w:lvl>
    <w:lvl w:ilvl="4">
      <w:start w:val="1"/>
      <w:numFmt w:val="decimal"/>
      <w:lvlText w:val="%1.%2.%3.%4.%5"/>
      <w:lvlJc w:val="left"/>
      <w:pPr>
        <w:tabs>
          <w:tab w:val="left" w:pos="278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991"/>
        </w:tabs>
        <w:ind w:left="3827" w:hanging="1276"/>
      </w:pPr>
      <w:rPr>
        <w:rFonts w:hint="eastAsia"/>
      </w:rPr>
    </w:lvl>
    <w:lvl w:ilvl="7">
      <w:start w:val="1"/>
      <w:numFmt w:val="decimal"/>
      <w:lvlText w:val="%1.%2.%3.%4.%5.%6.%7.%8"/>
      <w:lvlJc w:val="left"/>
      <w:pPr>
        <w:tabs>
          <w:tab w:val="left" w:pos="4776"/>
        </w:tabs>
        <w:ind w:left="4394" w:hanging="1418"/>
      </w:pPr>
      <w:rPr>
        <w:rFonts w:hint="eastAsia"/>
      </w:rPr>
    </w:lvl>
    <w:lvl w:ilvl="8">
      <w:start w:val="1"/>
      <w:numFmt w:val="decimal"/>
      <w:lvlText w:val="%1.%2.%3.%4.%5.%6.%7.%8.%9"/>
      <w:lvlJc w:val="left"/>
      <w:pPr>
        <w:tabs>
          <w:tab w:val="left" w:pos="5562"/>
        </w:tabs>
        <w:ind w:left="5102" w:hanging="1700"/>
      </w:pPr>
      <w:rPr>
        <w:rFonts w:hint="eastAsia"/>
      </w:rPr>
    </w:lvl>
  </w:abstractNum>
  <w:abstractNum w:abstractNumId="40" w15:restartNumberingAfterBreak="0">
    <w:nsid w:val="00000460"/>
    <w:multiLevelType w:val="multilevel"/>
    <w:tmpl w:val="00000460"/>
    <w:lvl w:ilvl="0">
      <w:start w:val="1"/>
      <w:numFmt w:val="decimal"/>
      <w:pStyle w:val="af1"/>
      <w:lvlText w:val="%1)"/>
      <w:lvlJc w:val="left"/>
      <w:pPr>
        <w:tabs>
          <w:tab w:val="left" w:pos="420"/>
        </w:tabs>
        <w:ind w:left="420" w:hanging="420"/>
      </w:pPr>
      <w:rPr>
        <w:rFonts w:hint="eastAsia"/>
      </w:rPr>
    </w:lvl>
    <w:lvl w:ilvl="1">
      <w:start w:val="1"/>
      <w:numFmt w:val="lowerLetter"/>
      <w:lvlText w:val="%2)"/>
      <w:lvlJc w:val="left"/>
      <w:pPr>
        <w:tabs>
          <w:tab w:val="left" w:pos="840"/>
        </w:tabs>
        <w:ind w:left="840" w:hanging="420"/>
      </w:pPr>
    </w:lvl>
    <w:lvl w:ilvl="2">
      <w:start w:val="1"/>
      <w:numFmt w:val="decimal"/>
      <w:lvlText w:val="%3）"/>
      <w:lvlJc w:val="left"/>
      <w:pPr>
        <w:tabs>
          <w:tab w:val="left" w:pos="1665"/>
        </w:tabs>
        <w:ind w:left="1665" w:hanging="825"/>
      </w:pPr>
      <w:rPr>
        <w:rFonts w:hint="default"/>
      </w:r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1" w15:restartNumberingAfterBreak="0">
    <w:nsid w:val="00000463"/>
    <w:multiLevelType w:val="multilevel"/>
    <w:tmpl w:val="00000463"/>
    <w:lvl w:ilvl="0">
      <w:start w:val="1"/>
      <w:numFmt w:val="bullet"/>
      <w:pStyle w:val="af2"/>
      <w:lvlText w:val=""/>
      <w:lvlJc w:val="left"/>
      <w:pPr>
        <w:tabs>
          <w:tab w:val="left" w:pos="817"/>
        </w:tabs>
        <w:ind w:left="250" w:firstLine="170"/>
      </w:pPr>
      <w:rPr>
        <w:rFonts w:ascii="Wingdings" w:hAnsi="Wingdings" w:hint="default"/>
      </w:rPr>
    </w:lvl>
    <w:lvl w:ilvl="1">
      <w:start w:val="1"/>
      <w:numFmt w:val="decimal"/>
      <w:lvlText w:val="%2、"/>
      <w:lvlJc w:val="left"/>
      <w:pPr>
        <w:tabs>
          <w:tab w:val="left" w:pos="1560"/>
        </w:tabs>
        <w:ind w:left="1560" w:hanging="720"/>
      </w:pPr>
      <w:rPr>
        <w:rFonts w:hint="eastAsia"/>
      </w:r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42" w15:restartNumberingAfterBreak="0">
    <w:nsid w:val="000004C3"/>
    <w:multiLevelType w:val="multilevel"/>
    <w:tmpl w:val="000004C3"/>
    <w:lvl w:ilvl="0">
      <w:start w:val="1"/>
      <w:numFmt w:val="none"/>
      <w:pStyle w:val="63"/>
      <w:lvlText w:val="%1注："/>
      <w:lvlJc w:val="left"/>
      <w:pPr>
        <w:tabs>
          <w:tab w:val="left" w:pos="794"/>
        </w:tabs>
        <w:ind w:left="794" w:hanging="374"/>
      </w:pPr>
      <w:rPr>
        <w:rFonts w:ascii="Times New Roman" w:eastAsia="宋体" w:hAnsi="Times New Roman" w:hint="default"/>
        <w:b w:val="0"/>
        <w:i w:val="0"/>
        <w:snapToGrid w:val="0"/>
        <w:spacing w:val="0"/>
        <w:w w:val="100"/>
        <w:kern w:val="0"/>
        <w:position w:val="0"/>
        <w:sz w:val="18"/>
      </w:rPr>
    </w:lvl>
    <w:lvl w:ilvl="1">
      <w:start w:val="1"/>
      <w:numFmt w:val="lowerLetter"/>
      <w:lvlText w:val="%2)"/>
      <w:lvlJc w:val="left"/>
      <w:pPr>
        <w:tabs>
          <w:tab w:val="left" w:pos="780"/>
        </w:tabs>
        <w:ind w:left="780" w:hanging="36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3" w15:restartNumberingAfterBreak="0">
    <w:nsid w:val="000004E6"/>
    <w:multiLevelType w:val="multilevel"/>
    <w:tmpl w:val="000004E6"/>
    <w:lvl w:ilvl="0">
      <w:start w:val="1"/>
      <w:numFmt w:val="none"/>
      <w:suff w:val="nothing"/>
      <w:lvlText w:val=""/>
      <w:lvlJc w:val="left"/>
      <w:pPr>
        <w:ind w:left="0" w:firstLine="0"/>
      </w:pPr>
      <w:rPr>
        <w:rFonts w:ascii="黑体" w:eastAsia="黑体" w:hAnsi="Times New Roman" w:hint="eastAsia"/>
        <w:b/>
        <w:i w:val="0"/>
        <w:sz w:val="28"/>
      </w:rPr>
    </w:lvl>
    <w:lvl w:ilvl="1">
      <w:start w:val="1"/>
      <w:numFmt w:val="decimal"/>
      <w:pStyle w:val="af3"/>
      <w:suff w:val="nothing"/>
      <w:lvlText w:val="%1%2 "/>
      <w:lvlJc w:val="left"/>
      <w:pPr>
        <w:ind w:left="0" w:firstLine="0"/>
      </w:pPr>
      <w:rPr>
        <w:rFonts w:ascii="黑体" w:eastAsia="黑体" w:hAnsi="Times New Roman" w:hint="eastAsia"/>
        <w:b/>
        <w:i w:val="0"/>
        <w:sz w:val="28"/>
      </w:rPr>
    </w:lvl>
    <w:lvl w:ilvl="2">
      <w:start w:val="1"/>
      <w:numFmt w:val="decimal"/>
      <w:suff w:val="nothing"/>
      <w:lvlText w:val="%1%2.%3　"/>
      <w:lvlJc w:val="left"/>
      <w:pPr>
        <w:ind w:left="0" w:firstLine="0"/>
      </w:pPr>
      <w:rPr>
        <w:rFonts w:ascii="黑体" w:eastAsia="黑体" w:hAnsi="Times New Roman" w:hint="eastAsia"/>
        <w:b/>
        <w:i w:val="0"/>
        <w:sz w:val="21"/>
      </w:rPr>
    </w:lvl>
    <w:lvl w:ilvl="3">
      <w:start w:val="1"/>
      <w:numFmt w:val="decimal"/>
      <w:suff w:val="nothing"/>
      <w:lvlText w:val="%1%2.%3.%4　"/>
      <w:lvlJc w:val="left"/>
      <w:pPr>
        <w:ind w:left="0" w:firstLine="0"/>
      </w:pPr>
      <w:rPr>
        <w:rFonts w:ascii="黑体" w:eastAsia="黑体" w:hAnsi="Times New Roman" w:hint="eastAsia"/>
        <w:b/>
        <w:i w:val="0"/>
        <w:sz w:val="21"/>
      </w:rPr>
    </w:lvl>
    <w:lvl w:ilvl="4">
      <w:start w:val="1"/>
      <w:numFmt w:val="decimal"/>
      <w:suff w:val="nothing"/>
      <w:lvlText w:val="表%1%2.%3.%4-%5 "/>
      <w:lvlJc w:val="left"/>
      <w:pPr>
        <w:ind w:left="0" w:firstLine="0"/>
      </w:pPr>
      <w:rPr>
        <w:rFonts w:ascii="黑体" w:eastAsia="黑体" w:hAnsi="Times New Roman" w:hint="eastAsia"/>
        <w:b/>
        <w:i w:val="0"/>
        <w:sz w:val="21"/>
      </w:rPr>
    </w:lvl>
    <w:lvl w:ilvl="5">
      <w:start w:val="1"/>
      <w:numFmt w:val="decimal"/>
      <w:lvlRestart w:val="4"/>
      <w:suff w:val="nothing"/>
      <w:lvlText w:val="%1图%2.%3.%4-%6 "/>
      <w:lvlJc w:val="left"/>
      <w:pPr>
        <w:ind w:left="0" w:firstLine="0"/>
      </w:pPr>
      <w:rPr>
        <w:rFonts w:ascii="黑体" w:eastAsia="黑体" w:hAnsi="Times New Roman" w:hint="eastAsia"/>
        <w:b/>
        <w:i w:val="0"/>
        <w:sz w:val="21"/>
      </w:rPr>
    </w:lvl>
    <w:lvl w:ilvl="6">
      <w:start w:val="1"/>
      <w:numFmt w:val="decimal"/>
      <w:lvlRestart w:val="4"/>
      <w:suff w:val="nothing"/>
      <w:lvlText w:val="(%2.%3.%4-%7)"/>
      <w:lvlJc w:val="center"/>
      <w:pPr>
        <w:ind w:left="288" w:firstLine="288"/>
      </w:pPr>
      <w:rPr>
        <w:rFonts w:ascii="黑体" w:eastAsia="黑体" w:hAnsi="Times New Roman" w:hint="eastAsia"/>
        <w:b/>
        <w:i w:val="0"/>
        <w:sz w:val="21"/>
      </w:rPr>
    </w:lvl>
    <w:lvl w:ilvl="7">
      <w:start w:val="1"/>
      <w:numFmt w:val="decimal"/>
      <w:lvlRestart w:val="2"/>
      <w:lvlText w:val="    %1%8"/>
      <w:lvlJc w:val="left"/>
      <w:pPr>
        <w:tabs>
          <w:tab w:val="left" w:pos="720"/>
        </w:tabs>
        <w:ind w:left="0" w:firstLine="0"/>
      </w:pPr>
      <w:rPr>
        <w:rFonts w:ascii="黑体" w:eastAsia="黑体" w:hint="eastAsia"/>
        <w:b/>
        <w:i w:val="0"/>
        <w:sz w:val="21"/>
      </w:rPr>
    </w:lvl>
    <w:lvl w:ilvl="8">
      <w:start w:val="1"/>
      <w:numFmt w:val="decimal"/>
      <w:lvlRestart w:val="2"/>
      <w:pStyle w:val="af4"/>
      <w:lvlText w:val="%2.0.%9"/>
      <w:lvlJc w:val="left"/>
      <w:pPr>
        <w:tabs>
          <w:tab w:val="left" w:pos="720"/>
        </w:tabs>
        <w:ind w:left="0" w:firstLine="0"/>
      </w:pPr>
      <w:rPr>
        <w:rFonts w:ascii="黑体" w:eastAsia="黑体" w:hAnsi="华文细黑" w:hint="eastAsia"/>
        <w:b/>
        <w:i w:val="0"/>
        <w:sz w:val="21"/>
      </w:rPr>
    </w:lvl>
  </w:abstractNum>
  <w:abstractNum w:abstractNumId="44" w15:restartNumberingAfterBreak="0">
    <w:nsid w:val="000004EB"/>
    <w:multiLevelType w:val="multilevel"/>
    <w:tmpl w:val="000004EB"/>
    <w:lvl w:ilvl="0">
      <w:start w:val="21"/>
      <w:numFmt w:val="none"/>
      <w:suff w:val="nothing"/>
      <w:lvlText w:val=""/>
      <w:lvlJc w:val="left"/>
      <w:pPr>
        <w:ind w:left="0" w:firstLine="0"/>
      </w:pPr>
      <w:rPr>
        <w:rFonts w:ascii="黑体" w:eastAsia="黑体" w:hAnsi="Times New Roman" w:hint="eastAsia"/>
        <w:b/>
        <w:i w:val="0"/>
        <w:sz w:val="28"/>
      </w:rPr>
    </w:lvl>
    <w:lvl w:ilvl="1">
      <w:start w:val="5"/>
      <w:numFmt w:val="decimal"/>
      <w:lvlText w:val="%1%2"/>
      <w:lvlJc w:val="left"/>
      <w:pPr>
        <w:tabs>
          <w:tab w:val="left" w:pos="360"/>
        </w:tabs>
        <w:ind w:left="0" w:firstLine="0"/>
      </w:pPr>
      <w:rPr>
        <w:rFonts w:ascii="黑体" w:eastAsia="黑体" w:hAnsi="Times New Roman" w:hint="eastAsia"/>
        <w:b/>
        <w:i w:val="0"/>
        <w:sz w:val="20"/>
      </w:rPr>
    </w:lvl>
    <w:lvl w:ilvl="2">
      <w:start w:val="1"/>
      <w:numFmt w:val="decimal"/>
      <w:lvlText w:val="%1%2.%3"/>
      <w:lvlJc w:val="left"/>
      <w:pPr>
        <w:tabs>
          <w:tab w:val="left" w:pos="720"/>
        </w:tabs>
        <w:ind w:left="0" w:firstLine="0"/>
      </w:pPr>
      <w:rPr>
        <w:rFonts w:ascii="黑体" w:eastAsia="黑体" w:hAnsi="Times New Roman" w:hint="eastAsia"/>
        <w:b/>
        <w:i w:val="0"/>
        <w:sz w:val="21"/>
      </w:rPr>
    </w:lvl>
    <w:lvl w:ilvl="3">
      <w:start w:val="1"/>
      <w:numFmt w:val="decimal"/>
      <w:lvlText w:val="%1%2.%3.%4"/>
      <w:lvlJc w:val="left"/>
      <w:pPr>
        <w:tabs>
          <w:tab w:val="left" w:pos="720"/>
        </w:tabs>
        <w:ind w:left="0" w:firstLine="0"/>
      </w:pPr>
      <w:rPr>
        <w:rFonts w:ascii="黑体" w:eastAsia="黑体" w:hAnsi="Times New Roman" w:hint="eastAsia"/>
        <w:b/>
        <w:i w:val="0"/>
        <w:sz w:val="21"/>
      </w:rPr>
    </w:lvl>
    <w:lvl w:ilvl="4">
      <w:start w:val="1"/>
      <w:numFmt w:val="decimal"/>
      <w:pStyle w:val="55"/>
      <w:lvlText w:val="%2.%3.%4.%5"/>
      <w:lvlJc w:val="left"/>
      <w:pPr>
        <w:tabs>
          <w:tab w:val="left" w:pos="1080"/>
        </w:tabs>
        <w:ind w:left="0" w:firstLine="0"/>
      </w:pPr>
      <w:rPr>
        <w:rFonts w:ascii="黑体" w:eastAsia="黑体" w:hAnsi="Times New Roman" w:hint="eastAsia"/>
        <w:b/>
        <w:i w:val="0"/>
        <w:sz w:val="21"/>
      </w:rPr>
    </w:lvl>
    <w:lvl w:ilvl="5">
      <w:start w:val="1"/>
      <w:numFmt w:val="decimal"/>
      <w:lvlText w:val="%2.%3.%4.%5.%6"/>
      <w:lvlJc w:val="left"/>
      <w:pPr>
        <w:tabs>
          <w:tab w:val="left" w:pos="1021"/>
        </w:tabs>
        <w:ind w:left="1021" w:hanging="1021"/>
      </w:pPr>
      <w:rPr>
        <w:rFonts w:ascii="黑体" w:eastAsia="黑体" w:hAnsi="Times New Roman" w:hint="eastAsia"/>
        <w:b/>
        <w:i w:val="0"/>
        <w:sz w:val="21"/>
      </w:rPr>
    </w:lvl>
    <w:lvl w:ilvl="6">
      <w:start w:val="1"/>
      <w:numFmt w:val="decimal"/>
      <w:lvlRestart w:val="5"/>
      <w:lvlText w:val="%2.%3.%4.%5.%6.%7"/>
      <w:lvlJc w:val="left"/>
      <w:pPr>
        <w:tabs>
          <w:tab w:val="left" w:pos="1440"/>
        </w:tabs>
        <w:ind w:left="0" w:firstLine="0"/>
      </w:pPr>
      <w:rPr>
        <w:rFonts w:ascii="黑体" w:eastAsia="黑体" w:hAnsi="Times New Roman" w:hint="eastAsia"/>
        <w:b/>
        <w:i w:val="0"/>
        <w:sz w:val="21"/>
      </w:rPr>
    </w:lvl>
    <w:lvl w:ilvl="7">
      <w:start w:val="1"/>
      <w:numFmt w:val="decimal"/>
      <w:lvlRestart w:val="5"/>
      <w:lvlText w:val="图 %2.0.%5 -%8"/>
      <w:lvlJc w:val="left"/>
      <w:pPr>
        <w:tabs>
          <w:tab w:val="left" w:pos="1440"/>
        </w:tabs>
        <w:ind w:left="0" w:firstLine="0"/>
      </w:pPr>
      <w:rPr>
        <w:rFonts w:ascii="黑体" w:eastAsia="黑体" w:hint="eastAsia"/>
        <w:b/>
        <w:i w:val="0"/>
        <w:sz w:val="21"/>
      </w:rPr>
    </w:lvl>
    <w:lvl w:ilvl="8">
      <w:start w:val="1"/>
      <w:numFmt w:val="decimal"/>
      <w:lvlRestart w:val="6"/>
      <w:lvlText w:val="      %9)"/>
      <w:lvlJc w:val="left"/>
      <w:pPr>
        <w:tabs>
          <w:tab w:val="left" w:pos="1080"/>
        </w:tabs>
        <w:ind w:left="0" w:firstLine="0"/>
      </w:pPr>
      <w:rPr>
        <w:rFonts w:ascii="黑体" w:eastAsia="黑体" w:hAnsi="华文细黑" w:hint="eastAsia"/>
        <w:b/>
        <w:i w:val="0"/>
        <w:sz w:val="21"/>
      </w:rPr>
    </w:lvl>
  </w:abstractNum>
  <w:abstractNum w:abstractNumId="45" w15:restartNumberingAfterBreak="0">
    <w:nsid w:val="00000558"/>
    <w:multiLevelType w:val="multilevel"/>
    <w:tmpl w:val="00000558"/>
    <w:lvl w:ilvl="0">
      <w:start w:val="1"/>
      <w:numFmt w:val="decimal"/>
      <w:pStyle w:val="3A-3h3Heading3-oldLevel3HeadH3level3PIM3s"/>
      <w:lvlText w:val="%1."/>
      <w:lvlJc w:val="left"/>
      <w:pPr>
        <w:tabs>
          <w:tab w:val="left" w:pos="980"/>
        </w:tabs>
        <w:ind w:left="980" w:hanging="420"/>
      </w:pPr>
    </w:lvl>
    <w:lvl w:ilvl="1">
      <w:start w:val="1"/>
      <w:numFmt w:val="lowerLetter"/>
      <w:lvlText w:val="%2)"/>
      <w:lvlJc w:val="left"/>
      <w:pPr>
        <w:tabs>
          <w:tab w:val="left" w:pos="1400"/>
        </w:tabs>
        <w:ind w:left="1400" w:hanging="420"/>
      </w:pPr>
    </w:lvl>
    <w:lvl w:ilvl="2">
      <w:start w:val="1"/>
      <w:numFmt w:val="lowerRoman"/>
      <w:lvlText w:val="%3."/>
      <w:lvlJc w:val="right"/>
      <w:pPr>
        <w:tabs>
          <w:tab w:val="left" w:pos="1820"/>
        </w:tabs>
        <w:ind w:left="1820" w:hanging="420"/>
      </w:pPr>
    </w:lvl>
    <w:lvl w:ilvl="3">
      <w:start w:val="1"/>
      <w:numFmt w:val="decimal"/>
      <w:lvlText w:val="%4."/>
      <w:lvlJc w:val="left"/>
      <w:pPr>
        <w:tabs>
          <w:tab w:val="left" w:pos="2240"/>
        </w:tabs>
        <w:ind w:left="2240" w:hanging="420"/>
      </w:pPr>
    </w:lvl>
    <w:lvl w:ilvl="4">
      <w:start w:val="1"/>
      <w:numFmt w:val="lowerLetter"/>
      <w:lvlText w:val="%5)"/>
      <w:lvlJc w:val="left"/>
      <w:pPr>
        <w:tabs>
          <w:tab w:val="left" w:pos="2660"/>
        </w:tabs>
        <w:ind w:left="2660" w:hanging="420"/>
      </w:pPr>
    </w:lvl>
    <w:lvl w:ilvl="5">
      <w:start w:val="1"/>
      <w:numFmt w:val="lowerRoman"/>
      <w:lvlText w:val="%6."/>
      <w:lvlJc w:val="right"/>
      <w:pPr>
        <w:tabs>
          <w:tab w:val="left" w:pos="3080"/>
        </w:tabs>
        <w:ind w:left="3080" w:hanging="420"/>
      </w:pPr>
    </w:lvl>
    <w:lvl w:ilvl="6">
      <w:start w:val="1"/>
      <w:numFmt w:val="decimal"/>
      <w:lvlText w:val="%7."/>
      <w:lvlJc w:val="left"/>
      <w:pPr>
        <w:tabs>
          <w:tab w:val="left" w:pos="3500"/>
        </w:tabs>
        <w:ind w:left="3500" w:hanging="420"/>
      </w:pPr>
    </w:lvl>
    <w:lvl w:ilvl="7">
      <w:start w:val="1"/>
      <w:numFmt w:val="lowerLetter"/>
      <w:lvlText w:val="%8)"/>
      <w:lvlJc w:val="left"/>
      <w:pPr>
        <w:tabs>
          <w:tab w:val="left" w:pos="3920"/>
        </w:tabs>
        <w:ind w:left="3920" w:hanging="420"/>
      </w:pPr>
    </w:lvl>
    <w:lvl w:ilvl="8">
      <w:start w:val="1"/>
      <w:numFmt w:val="lowerRoman"/>
      <w:lvlText w:val="%9."/>
      <w:lvlJc w:val="right"/>
      <w:pPr>
        <w:tabs>
          <w:tab w:val="left" w:pos="4340"/>
        </w:tabs>
        <w:ind w:left="4340" w:hanging="420"/>
      </w:pPr>
    </w:lvl>
  </w:abstractNum>
  <w:abstractNum w:abstractNumId="46" w15:restartNumberingAfterBreak="0">
    <w:nsid w:val="000005E1"/>
    <w:multiLevelType w:val="multilevel"/>
    <w:tmpl w:val="000005E1"/>
    <w:lvl w:ilvl="0">
      <w:start w:val="1"/>
      <w:numFmt w:val="none"/>
      <w:pStyle w:val="64"/>
      <w:lvlText w:val="%1示例："/>
      <w:lvlJc w:val="left"/>
      <w:pPr>
        <w:tabs>
          <w:tab w:val="left" w:pos="964"/>
        </w:tabs>
        <w:ind w:left="0" w:firstLine="420"/>
      </w:pPr>
      <w:rPr>
        <w:rFonts w:ascii="Times New Roman" w:eastAsia="宋体" w:hAnsi="Times New Roman" w:hint="default"/>
        <w:b w:val="0"/>
        <w:i w:val="0"/>
        <w:snapToGrid w:val="0"/>
        <w:spacing w:val="0"/>
        <w:w w:val="100"/>
        <w:kern w:val="0"/>
        <w:position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7" w15:restartNumberingAfterBreak="0">
    <w:nsid w:val="01EE354D"/>
    <w:multiLevelType w:val="multilevel"/>
    <w:tmpl w:val="01EE354D"/>
    <w:lvl w:ilvl="0">
      <w:start w:val="1"/>
      <w:numFmt w:val="decimal"/>
      <w:pStyle w:val="af5"/>
      <w:lvlText w:val="%1."/>
      <w:lvlJc w:val="left"/>
      <w:pPr>
        <w:ind w:left="420" w:hanging="420"/>
      </w:pPr>
      <w:rPr>
        <w:rFonts w:hint="eastAsia"/>
      </w:rPr>
    </w:lvl>
    <w:lvl w:ilvl="1">
      <w:start w:val="1"/>
      <w:numFmt w:val="lowerLetter"/>
      <w:pStyle w:val="af6"/>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8" w15:restartNumberingAfterBreak="0">
    <w:nsid w:val="022F76FB"/>
    <w:multiLevelType w:val="multilevel"/>
    <w:tmpl w:val="022F76FB"/>
    <w:lvl w:ilvl="0">
      <w:start w:val="1"/>
      <w:numFmt w:val="decimal"/>
      <w:pStyle w:val="af7"/>
      <w:lvlText w:val="（%1）"/>
      <w:lvlJc w:val="left"/>
      <w:pPr>
        <w:tabs>
          <w:tab w:val="left" w:pos="1070"/>
        </w:tabs>
        <w:ind w:left="199" w:firstLine="511"/>
      </w:pPr>
      <w:rPr>
        <w:rFonts w:hint="default"/>
        <w:lang w:val="en-US"/>
      </w:rPr>
    </w:lvl>
    <w:lvl w:ilvl="1">
      <w:start w:val="1"/>
      <w:numFmt w:val="upperLetter"/>
      <w:lvlText w:val="%2)"/>
      <w:lvlJc w:val="left"/>
      <w:pPr>
        <w:tabs>
          <w:tab w:val="left" w:pos="1106"/>
        </w:tabs>
        <w:ind w:left="1106" w:hanging="454"/>
      </w:pPr>
    </w:lvl>
    <w:lvl w:ilvl="2">
      <w:start w:val="1"/>
      <w:numFmt w:val="lowerRoman"/>
      <w:lvlText w:val="%3."/>
      <w:lvlJc w:val="right"/>
      <w:pPr>
        <w:tabs>
          <w:tab w:val="left" w:pos="1175"/>
        </w:tabs>
        <w:ind w:left="1175" w:hanging="420"/>
      </w:pPr>
    </w:lvl>
    <w:lvl w:ilvl="3">
      <w:start w:val="1"/>
      <w:numFmt w:val="decimal"/>
      <w:lvlText w:val="%4."/>
      <w:lvlJc w:val="left"/>
      <w:pPr>
        <w:tabs>
          <w:tab w:val="left" w:pos="1595"/>
        </w:tabs>
        <w:ind w:left="1595" w:hanging="420"/>
      </w:pPr>
    </w:lvl>
    <w:lvl w:ilvl="4">
      <w:start w:val="1"/>
      <w:numFmt w:val="decimal"/>
      <w:lvlText w:val="%5."/>
      <w:lvlJc w:val="left"/>
      <w:pPr>
        <w:tabs>
          <w:tab w:val="left" w:pos="3515"/>
        </w:tabs>
        <w:ind w:left="3515" w:hanging="360"/>
      </w:pPr>
    </w:lvl>
    <w:lvl w:ilvl="5">
      <w:start w:val="1"/>
      <w:numFmt w:val="decimal"/>
      <w:lvlText w:val="%6."/>
      <w:lvlJc w:val="left"/>
      <w:pPr>
        <w:tabs>
          <w:tab w:val="left" w:pos="4235"/>
        </w:tabs>
        <w:ind w:left="4235" w:hanging="360"/>
      </w:pPr>
    </w:lvl>
    <w:lvl w:ilvl="6">
      <w:start w:val="1"/>
      <w:numFmt w:val="decimal"/>
      <w:lvlText w:val="%7."/>
      <w:lvlJc w:val="left"/>
      <w:pPr>
        <w:tabs>
          <w:tab w:val="left" w:pos="4955"/>
        </w:tabs>
        <w:ind w:left="4955" w:hanging="360"/>
      </w:pPr>
    </w:lvl>
    <w:lvl w:ilvl="7">
      <w:start w:val="1"/>
      <w:numFmt w:val="decimal"/>
      <w:lvlText w:val="%8."/>
      <w:lvlJc w:val="left"/>
      <w:pPr>
        <w:tabs>
          <w:tab w:val="left" w:pos="5675"/>
        </w:tabs>
        <w:ind w:left="5675" w:hanging="360"/>
      </w:pPr>
    </w:lvl>
    <w:lvl w:ilvl="8">
      <w:start w:val="1"/>
      <w:numFmt w:val="decimal"/>
      <w:lvlText w:val="%9."/>
      <w:lvlJc w:val="left"/>
      <w:pPr>
        <w:tabs>
          <w:tab w:val="left" w:pos="6395"/>
        </w:tabs>
        <w:ind w:left="6395" w:hanging="360"/>
      </w:pPr>
    </w:lvl>
  </w:abstractNum>
  <w:abstractNum w:abstractNumId="49" w15:restartNumberingAfterBreak="0">
    <w:nsid w:val="0621564A"/>
    <w:multiLevelType w:val="multilevel"/>
    <w:tmpl w:val="0621564A"/>
    <w:lvl w:ilvl="0">
      <w:start w:val="1"/>
      <w:numFmt w:val="bullet"/>
      <w:pStyle w:val="00Bullet"/>
      <w:lvlText w:val=""/>
      <w:lvlJc w:val="left"/>
      <w:pPr>
        <w:tabs>
          <w:tab w:val="left" w:pos="1701"/>
        </w:tabs>
        <w:ind w:left="1701" w:hanging="397"/>
      </w:pPr>
      <w:rPr>
        <w:rFonts w:ascii="Wingdings" w:hAnsi="Wingdings" w:hint="default"/>
      </w:rPr>
    </w:lvl>
    <w:lvl w:ilvl="1">
      <w:start w:val="1"/>
      <w:numFmt w:val="bullet"/>
      <w:lvlText w:val=""/>
      <w:lvlJc w:val="left"/>
      <w:pPr>
        <w:tabs>
          <w:tab w:val="left" w:pos="2054"/>
        </w:tabs>
        <w:ind w:left="2054" w:hanging="420"/>
      </w:pPr>
      <w:rPr>
        <w:rFonts w:ascii="Wingdings" w:hAnsi="Wingdings" w:hint="default"/>
      </w:rPr>
    </w:lvl>
    <w:lvl w:ilvl="2">
      <w:start w:val="1"/>
      <w:numFmt w:val="bullet"/>
      <w:lvlText w:val=""/>
      <w:lvlJc w:val="left"/>
      <w:pPr>
        <w:tabs>
          <w:tab w:val="left" w:pos="2474"/>
        </w:tabs>
        <w:ind w:left="2474" w:hanging="420"/>
      </w:pPr>
      <w:rPr>
        <w:rFonts w:ascii="Wingdings" w:hAnsi="Wingdings" w:hint="default"/>
      </w:rPr>
    </w:lvl>
    <w:lvl w:ilvl="3">
      <w:start w:val="1"/>
      <w:numFmt w:val="bullet"/>
      <w:lvlText w:val=""/>
      <w:lvlJc w:val="left"/>
      <w:pPr>
        <w:tabs>
          <w:tab w:val="left" w:pos="2894"/>
        </w:tabs>
        <w:ind w:left="2894" w:hanging="420"/>
      </w:pPr>
      <w:rPr>
        <w:rFonts w:ascii="Wingdings" w:hAnsi="Wingdings" w:hint="default"/>
      </w:rPr>
    </w:lvl>
    <w:lvl w:ilvl="4">
      <w:start w:val="1"/>
      <w:numFmt w:val="bullet"/>
      <w:lvlText w:val=""/>
      <w:lvlJc w:val="left"/>
      <w:pPr>
        <w:tabs>
          <w:tab w:val="left" w:pos="3314"/>
        </w:tabs>
        <w:ind w:left="3314" w:hanging="420"/>
      </w:pPr>
      <w:rPr>
        <w:rFonts w:ascii="Wingdings" w:hAnsi="Wingdings" w:hint="default"/>
      </w:rPr>
    </w:lvl>
    <w:lvl w:ilvl="5">
      <w:start w:val="1"/>
      <w:numFmt w:val="bullet"/>
      <w:lvlText w:val=""/>
      <w:lvlJc w:val="left"/>
      <w:pPr>
        <w:tabs>
          <w:tab w:val="left" w:pos="3734"/>
        </w:tabs>
        <w:ind w:left="3734" w:hanging="420"/>
      </w:pPr>
      <w:rPr>
        <w:rFonts w:ascii="Wingdings" w:hAnsi="Wingdings" w:hint="default"/>
      </w:rPr>
    </w:lvl>
    <w:lvl w:ilvl="6">
      <w:start w:val="1"/>
      <w:numFmt w:val="bullet"/>
      <w:lvlText w:val=""/>
      <w:lvlJc w:val="left"/>
      <w:pPr>
        <w:tabs>
          <w:tab w:val="left" w:pos="4154"/>
        </w:tabs>
        <w:ind w:left="4154" w:hanging="420"/>
      </w:pPr>
      <w:rPr>
        <w:rFonts w:ascii="Wingdings" w:hAnsi="Wingdings" w:hint="default"/>
      </w:rPr>
    </w:lvl>
    <w:lvl w:ilvl="7">
      <w:start w:val="1"/>
      <w:numFmt w:val="bullet"/>
      <w:lvlText w:val=""/>
      <w:lvlJc w:val="left"/>
      <w:pPr>
        <w:tabs>
          <w:tab w:val="left" w:pos="4574"/>
        </w:tabs>
        <w:ind w:left="4574" w:hanging="420"/>
      </w:pPr>
      <w:rPr>
        <w:rFonts w:ascii="Wingdings" w:hAnsi="Wingdings" w:hint="default"/>
      </w:rPr>
    </w:lvl>
    <w:lvl w:ilvl="8">
      <w:start w:val="1"/>
      <w:numFmt w:val="bullet"/>
      <w:lvlText w:val=""/>
      <w:lvlJc w:val="left"/>
      <w:pPr>
        <w:tabs>
          <w:tab w:val="left" w:pos="4994"/>
        </w:tabs>
        <w:ind w:left="4994" w:hanging="420"/>
      </w:pPr>
      <w:rPr>
        <w:rFonts w:ascii="Wingdings" w:hAnsi="Wingdings" w:hint="default"/>
      </w:rPr>
    </w:lvl>
  </w:abstractNum>
  <w:abstractNum w:abstractNumId="50" w15:restartNumberingAfterBreak="0">
    <w:nsid w:val="06650C94"/>
    <w:multiLevelType w:val="multilevel"/>
    <w:tmpl w:val="06650C94"/>
    <w:lvl w:ilvl="0">
      <w:start w:val="1"/>
      <w:numFmt w:val="bullet"/>
      <w:pStyle w:val="KDBulList1"/>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1" w15:restartNumberingAfterBreak="0">
    <w:nsid w:val="0E853C9A"/>
    <w:multiLevelType w:val="multilevel"/>
    <w:tmpl w:val="0E853C9A"/>
    <w:lvl w:ilvl="0">
      <w:start w:val="1"/>
      <w:numFmt w:val="bullet"/>
      <w:pStyle w:val="28"/>
      <w:lvlText w:val=""/>
      <w:lvlJc w:val="left"/>
      <w:pPr>
        <w:tabs>
          <w:tab w:val="left" w:pos="900"/>
        </w:tabs>
        <w:ind w:left="900" w:hanging="420"/>
      </w:pPr>
      <w:rPr>
        <w:rFonts w:ascii="Wingdings" w:hAnsi="Wingdings" w:hint="default"/>
      </w:rPr>
    </w:lvl>
    <w:lvl w:ilvl="1">
      <w:start w:val="1"/>
      <w:numFmt w:val="bullet"/>
      <w:pStyle w:val="300"/>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52" w15:restartNumberingAfterBreak="0">
    <w:nsid w:val="123D5918"/>
    <w:multiLevelType w:val="multilevel"/>
    <w:tmpl w:val="123D5918"/>
    <w:lvl w:ilvl="0">
      <w:start w:val="1"/>
      <w:numFmt w:val="bullet"/>
      <w:pStyle w:val="Bullets"/>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hint="default"/>
      </w:rPr>
    </w:lvl>
    <w:lvl w:ilvl="2">
      <w:start w:val="1"/>
      <w:numFmt w:val="bullet"/>
      <w:lvlText w:val=""/>
      <w:lvlJc w:val="left"/>
      <w:pPr>
        <w:tabs>
          <w:tab w:val="left" w:pos="1800"/>
        </w:tabs>
        <w:ind w:left="1800" w:hanging="360"/>
      </w:pPr>
      <w:rPr>
        <w:rFonts w:ascii="Wingdings" w:hAnsi="Wingdings" w:hint="default"/>
      </w:rPr>
    </w:lvl>
    <w:lvl w:ilvl="3">
      <w:start w:val="1"/>
      <w:numFmt w:val="bullet"/>
      <w:lvlText w:val=""/>
      <w:lvlJc w:val="left"/>
      <w:pPr>
        <w:tabs>
          <w:tab w:val="left" w:pos="2520"/>
        </w:tabs>
        <w:ind w:left="2520" w:hanging="360"/>
      </w:pPr>
      <w:rPr>
        <w:rFonts w:ascii="Symbol" w:hAnsi="Symbol" w:hint="default"/>
      </w:rPr>
    </w:lvl>
    <w:lvl w:ilvl="4">
      <w:start w:val="1"/>
      <w:numFmt w:val="bullet"/>
      <w:lvlText w:val="o"/>
      <w:lvlJc w:val="left"/>
      <w:pPr>
        <w:tabs>
          <w:tab w:val="left" w:pos="3240"/>
        </w:tabs>
        <w:ind w:left="3240" w:hanging="360"/>
      </w:pPr>
      <w:rPr>
        <w:rFonts w:ascii="Courier New" w:hAnsi="Courier New" w:hint="default"/>
      </w:rPr>
    </w:lvl>
    <w:lvl w:ilvl="5">
      <w:start w:val="1"/>
      <w:numFmt w:val="bullet"/>
      <w:lvlText w:val=""/>
      <w:lvlJc w:val="left"/>
      <w:pPr>
        <w:tabs>
          <w:tab w:val="left" w:pos="3960"/>
        </w:tabs>
        <w:ind w:left="3960" w:hanging="360"/>
      </w:pPr>
      <w:rPr>
        <w:rFonts w:ascii="Wingdings" w:hAnsi="Wingdings" w:hint="default"/>
      </w:rPr>
    </w:lvl>
    <w:lvl w:ilvl="6">
      <w:start w:val="1"/>
      <w:numFmt w:val="bullet"/>
      <w:lvlText w:val=""/>
      <w:lvlJc w:val="left"/>
      <w:pPr>
        <w:tabs>
          <w:tab w:val="left" w:pos="4680"/>
        </w:tabs>
        <w:ind w:left="4680" w:hanging="360"/>
      </w:pPr>
      <w:rPr>
        <w:rFonts w:ascii="Symbol" w:hAnsi="Symbol" w:hint="default"/>
      </w:rPr>
    </w:lvl>
    <w:lvl w:ilvl="7">
      <w:start w:val="1"/>
      <w:numFmt w:val="bullet"/>
      <w:lvlText w:val="o"/>
      <w:lvlJc w:val="left"/>
      <w:pPr>
        <w:tabs>
          <w:tab w:val="left" w:pos="5400"/>
        </w:tabs>
        <w:ind w:left="5400" w:hanging="360"/>
      </w:pPr>
      <w:rPr>
        <w:rFonts w:ascii="Courier New" w:hAnsi="Courier New" w:hint="default"/>
      </w:rPr>
    </w:lvl>
    <w:lvl w:ilvl="8">
      <w:start w:val="1"/>
      <w:numFmt w:val="bullet"/>
      <w:lvlText w:val=""/>
      <w:lvlJc w:val="left"/>
      <w:pPr>
        <w:tabs>
          <w:tab w:val="left" w:pos="6120"/>
        </w:tabs>
        <w:ind w:left="6120" w:hanging="360"/>
      </w:pPr>
      <w:rPr>
        <w:rFonts w:ascii="Wingdings" w:hAnsi="Wingdings" w:hint="default"/>
      </w:rPr>
    </w:lvl>
  </w:abstractNum>
  <w:abstractNum w:abstractNumId="53" w15:restartNumberingAfterBreak="0">
    <w:nsid w:val="16EF7612"/>
    <w:multiLevelType w:val="multilevel"/>
    <w:tmpl w:val="16EF7612"/>
    <w:lvl w:ilvl="0">
      <w:start w:val="1"/>
      <w:numFmt w:val="decimal"/>
      <w:pStyle w:val="af8"/>
      <w:lvlText w:val="%1）"/>
      <w:lvlJc w:val="left"/>
      <w:pPr>
        <w:tabs>
          <w:tab w:val="left" w:pos="880"/>
        </w:tabs>
        <w:ind w:left="880" w:hanging="454"/>
      </w:pPr>
      <w:rPr>
        <w:rFonts w:ascii="仿宋_GB2312" w:eastAsia="仿宋_GB2312" w:hAnsi="Times New Roman" w:cs="Times New Roman" w:hint="eastAsia"/>
        <w:b w:val="0"/>
        <w:i w:val="0"/>
        <w:sz w:val="24"/>
        <w:szCs w:val="24"/>
      </w:rPr>
    </w:lvl>
    <w:lvl w:ilvl="1">
      <w:start w:val="1"/>
      <w:numFmt w:val="bullet"/>
      <w:lvlText w:val=""/>
      <w:lvlJc w:val="left"/>
      <w:pPr>
        <w:tabs>
          <w:tab w:val="left" w:pos="840"/>
        </w:tabs>
        <w:ind w:left="840" w:hanging="420"/>
      </w:pPr>
      <w:rPr>
        <w:rFonts w:ascii="Wingdings" w:hAnsi="Wingdings" w:hint="default"/>
        <w:b w:val="0"/>
        <w:i w:val="0"/>
        <w:sz w:val="24"/>
        <w:szCs w:val="24"/>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4" w15:restartNumberingAfterBreak="0">
    <w:nsid w:val="18AD6BBD"/>
    <w:multiLevelType w:val="multilevel"/>
    <w:tmpl w:val="18AD6BBD"/>
    <w:lvl w:ilvl="0">
      <w:start w:val="1"/>
      <w:numFmt w:val="bullet"/>
      <w:lvlText w:val=""/>
      <w:lvlJc w:val="left"/>
      <w:pPr>
        <w:ind w:left="840" w:hanging="420"/>
      </w:pPr>
      <w:rPr>
        <w:rFonts w:ascii="Wingdings" w:hAnsi="Wingdings" w:hint="default"/>
      </w:rPr>
    </w:lvl>
    <w:lvl w:ilvl="1">
      <w:start w:val="1"/>
      <w:numFmt w:val="bullet"/>
      <w:pStyle w:val="KDBulList2"/>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5" w15:restartNumberingAfterBreak="0">
    <w:nsid w:val="19075FC1"/>
    <w:multiLevelType w:val="multilevel"/>
    <w:tmpl w:val="19075FC1"/>
    <w:lvl w:ilvl="0">
      <w:start w:val="1"/>
      <w:numFmt w:val="bullet"/>
      <w:pStyle w:val="af9"/>
      <w:lvlText w:val=""/>
      <w:lvlJc w:val="left"/>
      <w:pPr>
        <w:tabs>
          <w:tab w:val="left" w:pos="1380"/>
        </w:tabs>
        <w:ind w:left="1380" w:hanging="420"/>
      </w:pPr>
      <w:rPr>
        <w:rFonts w:ascii="Wingdings" w:hAnsi="Wingdings" w:hint="default"/>
      </w:rPr>
    </w:lvl>
    <w:lvl w:ilvl="1">
      <w:start w:val="1"/>
      <w:numFmt w:val="decimal"/>
      <w:lvlText w:val="（%2）"/>
      <w:lvlJc w:val="left"/>
      <w:pPr>
        <w:tabs>
          <w:tab w:val="left" w:pos="1680"/>
        </w:tabs>
        <w:ind w:left="1680" w:hanging="720"/>
      </w:pPr>
      <w:rPr>
        <w:rFonts w:hint="eastAsia"/>
      </w:rPr>
    </w:lvl>
    <w:lvl w:ilvl="2">
      <w:start w:val="1"/>
      <w:numFmt w:val="decimal"/>
      <w:lvlText w:val="%3．"/>
      <w:lvlJc w:val="left"/>
      <w:pPr>
        <w:tabs>
          <w:tab w:val="left" w:pos="1740"/>
        </w:tabs>
        <w:ind w:left="1740" w:hanging="360"/>
      </w:pPr>
      <w:rPr>
        <w:rFonts w:hint="eastAsia"/>
      </w:r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56" w15:restartNumberingAfterBreak="0">
    <w:nsid w:val="1A8B6A89"/>
    <w:multiLevelType w:val="multilevel"/>
    <w:tmpl w:val="1A8B6A89"/>
    <w:lvl w:ilvl="0">
      <w:start w:val="1"/>
      <w:numFmt w:val="decimal"/>
      <w:pStyle w:val="B2"/>
      <w:lvlText w:val="%1"/>
      <w:lvlJc w:val="left"/>
      <w:pPr>
        <w:tabs>
          <w:tab w:val="left" w:pos="360"/>
        </w:tabs>
        <w:ind w:left="360" w:hanging="360"/>
      </w:pPr>
      <w:rPr>
        <w:rFonts w:hint="eastAsia"/>
      </w:rPr>
    </w:lvl>
    <w:lvl w:ilvl="1">
      <w:start w:val="1"/>
      <w:numFmt w:val="decimal"/>
      <w:pStyle w:val="B3"/>
      <w:isLgl/>
      <w:lvlText w:val="%1.%2"/>
      <w:lvlJc w:val="left"/>
      <w:pPr>
        <w:tabs>
          <w:tab w:val="left" w:pos="540"/>
        </w:tabs>
        <w:ind w:left="540" w:hanging="540"/>
      </w:pPr>
      <w:rPr>
        <w:rFonts w:hint="eastAsia"/>
      </w:rPr>
    </w:lvl>
    <w:lvl w:ilvl="2">
      <w:start w:val="1"/>
      <w:numFmt w:val="decimal"/>
      <w:pStyle w:val="B4"/>
      <w:isLgl/>
      <w:lvlText w:val="%1.%2.%3"/>
      <w:lvlJc w:val="left"/>
      <w:pPr>
        <w:tabs>
          <w:tab w:val="left" w:pos="540"/>
        </w:tabs>
        <w:ind w:left="540" w:hanging="540"/>
      </w:pPr>
      <w:rPr>
        <w:rFonts w:hint="eastAsia"/>
      </w:rPr>
    </w:lvl>
    <w:lvl w:ilvl="3">
      <w:start w:val="1"/>
      <w:numFmt w:val="decimal"/>
      <w:pStyle w:val="B5"/>
      <w:isLgl/>
      <w:lvlText w:val="%1.%2.%3.%4"/>
      <w:lvlJc w:val="left"/>
      <w:pPr>
        <w:tabs>
          <w:tab w:val="left" w:pos="540"/>
        </w:tabs>
        <w:ind w:left="540" w:hanging="540"/>
      </w:pPr>
      <w:rPr>
        <w:rFonts w:hint="eastAsia"/>
      </w:rPr>
    </w:lvl>
    <w:lvl w:ilvl="4">
      <w:start w:val="1"/>
      <w:numFmt w:val="decimal"/>
      <w:isLgl/>
      <w:lvlText w:val="%1.%2.%3.%4.%5"/>
      <w:lvlJc w:val="left"/>
      <w:pPr>
        <w:tabs>
          <w:tab w:val="left" w:pos="540"/>
        </w:tabs>
        <w:ind w:left="540" w:hanging="540"/>
      </w:pPr>
      <w:rPr>
        <w:rFonts w:hint="eastAsia"/>
      </w:rPr>
    </w:lvl>
    <w:lvl w:ilvl="5">
      <w:start w:val="1"/>
      <w:numFmt w:val="decimal"/>
      <w:isLgl/>
      <w:lvlText w:val="%1.%2.%3.%4.%5.%6"/>
      <w:lvlJc w:val="left"/>
      <w:pPr>
        <w:tabs>
          <w:tab w:val="left" w:pos="540"/>
        </w:tabs>
        <w:ind w:left="540" w:hanging="540"/>
      </w:pPr>
      <w:rPr>
        <w:rFonts w:hint="eastAsia"/>
      </w:rPr>
    </w:lvl>
    <w:lvl w:ilvl="6">
      <w:start w:val="1"/>
      <w:numFmt w:val="decimal"/>
      <w:isLgl/>
      <w:lvlText w:val="%1.%2.%3.%4.%5.%6.%7"/>
      <w:lvlJc w:val="left"/>
      <w:pPr>
        <w:tabs>
          <w:tab w:val="left" w:pos="540"/>
        </w:tabs>
        <w:ind w:left="540" w:hanging="540"/>
      </w:pPr>
      <w:rPr>
        <w:rFonts w:hint="eastAsia"/>
      </w:rPr>
    </w:lvl>
    <w:lvl w:ilvl="7">
      <w:start w:val="1"/>
      <w:numFmt w:val="decimal"/>
      <w:isLgl/>
      <w:lvlText w:val="%1.%2.%3.%4.%5.%6.%7.%8"/>
      <w:lvlJc w:val="left"/>
      <w:pPr>
        <w:tabs>
          <w:tab w:val="left" w:pos="540"/>
        </w:tabs>
        <w:ind w:left="540" w:hanging="540"/>
      </w:pPr>
      <w:rPr>
        <w:rFonts w:hint="eastAsia"/>
      </w:rPr>
    </w:lvl>
    <w:lvl w:ilvl="8">
      <w:start w:val="1"/>
      <w:numFmt w:val="decimal"/>
      <w:isLgl/>
      <w:lvlText w:val="%1.%2.%3.%4.%5.%6.%7.%8.%9"/>
      <w:lvlJc w:val="left"/>
      <w:pPr>
        <w:tabs>
          <w:tab w:val="left" w:pos="540"/>
        </w:tabs>
        <w:ind w:left="540" w:hanging="540"/>
      </w:pPr>
      <w:rPr>
        <w:rFonts w:hint="eastAsia"/>
      </w:rPr>
    </w:lvl>
  </w:abstractNum>
  <w:abstractNum w:abstractNumId="57" w15:restartNumberingAfterBreak="0">
    <w:nsid w:val="214F13E9"/>
    <w:multiLevelType w:val="multilevel"/>
    <w:tmpl w:val="214F13E9"/>
    <w:lvl w:ilvl="0">
      <w:start w:val="1"/>
      <w:numFmt w:val="bullet"/>
      <w:pStyle w:val="afa"/>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8" w15:restartNumberingAfterBreak="0">
    <w:nsid w:val="22B41B7D"/>
    <w:multiLevelType w:val="multilevel"/>
    <w:tmpl w:val="22B41B7D"/>
    <w:lvl w:ilvl="0">
      <w:start w:val="1"/>
      <w:numFmt w:val="decimal"/>
      <w:pStyle w:val="MMTopic1"/>
      <w:suff w:val="space"/>
      <w:lvlText w:val="%1"/>
      <w:lvlJc w:val="left"/>
      <w:pPr>
        <w:ind w:left="0" w:firstLine="0"/>
      </w:pPr>
      <w:rPr>
        <w:rFonts w:ascii="Times New Roman" w:eastAsia="宋体" w:hAnsi="Times New Roman" w:hint="default"/>
      </w:rPr>
    </w:lvl>
    <w:lvl w:ilvl="1">
      <w:start w:val="1"/>
      <w:numFmt w:val="decimal"/>
      <w:pStyle w:val="MMTopic2"/>
      <w:suff w:val="space"/>
      <w:lvlText w:val="%1.%2"/>
      <w:lvlJc w:val="left"/>
      <w:pPr>
        <w:ind w:left="0" w:firstLine="0"/>
      </w:pPr>
      <w:rPr>
        <w:rFonts w:ascii="Times New Roman" w:eastAsia="宋体" w:hAnsi="Times New Roman" w:hint="default"/>
      </w:rPr>
    </w:lvl>
    <w:lvl w:ilvl="2">
      <w:start w:val="1"/>
      <w:numFmt w:val="decimal"/>
      <w:pStyle w:val="MMTopic3"/>
      <w:suff w:val="space"/>
      <w:lvlText w:val="%1.%2.%3"/>
      <w:lvlJc w:val="left"/>
      <w:pPr>
        <w:ind w:left="0" w:firstLine="0"/>
      </w:pPr>
      <w:rPr>
        <w:rFonts w:ascii="Times New Roman" w:eastAsia="宋体" w:hAnsi="Times New Roman" w:hint="default"/>
      </w:rPr>
    </w:lvl>
    <w:lvl w:ilvl="3">
      <w:start w:val="1"/>
      <w:numFmt w:val="decimal"/>
      <w:pStyle w:val="MMTopic4"/>
      <w:suff w:val="space"/>
      <w:lvlText w:val="%1.%2.%3.%4"/>
      <w:lvlJc w:val="left"/>
      <w:pPr>
        <w:ind w:left="0" w:firstLine="0"/>
      </w:pPr>
      <w:rPr>
        <w:rFonts w:ascii="Times New Roman" w:eastAsia="宋体" w:hAnsi="Times New Roman" w:hint="default"/>
      </w:rPr>
    </w:lvl>
    <w:lvl w:ilvl="4">
      <w:start w:val="1"/>
      <w:numFmt w:val="decimal"/>
      <w:lvlText w:val="%1.%2.%3.%4.%5"/>
      <w:lvlJc w:val="left"/>
      <w:pPr>
        <w:tabs>
          <w:tab w:val="left" w:pos="2551"/>
        </w:tabs>
        <w:ind w:left="2551" w:hanging="85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59" w15:restartNumberingAfterBreak="0">
    <w:nsid w:val="257B1293"/>
    <w:multiLevelType w:val="multilevel"/>
    <w:tmpl w:val="257B1293"/>
    <w:lvl w:ilvl="0">
      <w:start w:val="1"/>
      <w:numFmt w:val="decimal"/>
      <w:pStyle w:val="10"/>
      <w:suff w:val="nothing"/>
      <w:lvlText w:val="%1"/>
      <w:lvlJc w:val="left"/>
      <w:pPr>
        <w:ind w:left="574" w:hanging="432"/>
      </w:pPr>
      <w:rPr>
        <w:rFonts w:ascii="Cambria" w:hAnsi="Cambria" w:hint="default"/>
      </w:rPr>
    </w:lvl>
    <w:lvl w:ilvl="1">
      <w:start w:val="1"/>
      <w:numFmt w:val="decimal"/>
      <w:pStyle w:val="20"/>
      <w:suff w:val="nothing"/>
      <w:lvlText w:val="%1.%2"/>
      <w:lvlJc w:val="left"/>
      <w:pPr>
        <w:ind w:left="576" w:hanging="576"/>
      </w:pPr>
      <w:rPr>
        <w:rFonts w:hint="eastAsia"/>
      </w:rPr>
    </w:lvl>
    <w:lvl w:ilvl="2">
      <w:start w:val="1"/>
      <w:numFmt w:val="decimal"/>
      <w:pStyle w:val="32"/>
      <w:suff w:val="nothing"/>
      <w:lvlText w:val="%1.%2.%3"/>
      <w:lvlJc w:val="left"/>
      <w:pPr>
        <w:ind w:left="1146" w:hanging="1146"/>
      </w:pPr>
      <w:rPr>
        <w:rFonts w:ascii="Cambria" w:eastAsia="宋体" w:hAnsi="Cambria" w:hint="default"/>
      </w:rPr>
    </w:lvl>
    <w:lvl w:ilvl="3">
      <w:start w:val="1"/>
      <w:numFmt w:val="decimal"/>
      <w:lvlText w:val="%1.%2.%3.%4"/>
      <w:lvlJc w:val="left"/>
      <w:pPr>
        <w:ind w:left="1857" w:hanging="864"/>
      </w:pPr>
      <w:rPr>
        <w:rFonts w:hint="eastAsia"/>
      </w:rPr>
    </w:lvl>
    <w:lvl w:ilvl="4">
      <w:start w:val="1"/>
      <w:numFmt w:val="decimal"/>
      <w:pStyle w:val="51"/>
      <w:lvlText w:val="%1.%2.%3.%4.%5"/>
      <w:lvlJc w:val="left"/>
      <w:pPr>
        <w:ind w:left="1008" w:hanging="1008"/>
      </w:pPr>
      <w:rPr>
        <w:rFonts w:ascii="Cambria" w:eastAsia="GulimChe" w:hAnsi="Cambria" w:hint="default"/>
        <w:b/>
      </w:rPr>
    </w:lvl>
    <w:lvl w:ilvl="5">
      <w:start w:val="1"/>
      <w:numFmt w:val="decimal"/>
      <w:pStyle w:val="60"/>
      <w:lvlText w:val="%1.%2.%3.%4.%5.%6"/>
      <w:lvlJc w:val="left"/>
      <w:pPr>
        <w:ind w:left="1152" w:hanging="1152"/>
      </w:pPr>
      <w:rPr>
        <w:rFonts w:hint="eastAsia"/>
      </w:rPr>
    </w:lvl>
    <w:lvl w:ilvl="6">
      <w:start w:val="1"/>
      <w:numFmt w:val="decimal"/>
      <w:pStyle w:val="70"/>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60" w15:restartNumberingAfterBreak="0">
    <w:nsid w:val="25805628"/>
    <w:multiLevelType w:val="multilevel"/>
    <w:tmpl w:val="25805628"/>
    <w:lvl w:ilvl="0">
      <w:start w:val="1"/>
      <w:numFmt w:val="bullet"/>
      <w:pStyle w:val="afb"/>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1" w15:restartNumberingAfterBreak="0">
    <w:nsid w:val="25F03444"/>
    <w:multiLevelType w:val="singleLevel"/>
    <w:tmpl w:val="25F03444"/>
    <w:lvl w:ilvl="0">
      <w:start w:val="1"/>
      <w:numFmt w:val="lowerLetter"/>
      <w:pStyle w:val="ST20-2"/>
      <w:lvlText w:val="%1．"/>
      <w:lvlJc w:val="left"/>
      <w:pPr>
        <w:tabs>
          <w:tab w:val="left" w:pos="680"/>
        </w:tabs>
        <w:ind w:left="680" w:hanging="680"/>
      </w:pPr>
    </w:lvl>
  </w:abstractNum>
  <w:abstractNum w:abstractNumId="62" w15:restartNumberingAfterBreak="0">
    <w:nsid w:val="268B62A4"/>
    <w:multiLevelType w:val="multilevel"/>
    <w:tmpl w:val="268B62A4"/>
    <w:lvl w:ilvl="0">
      <w:start w:val="1"/>
      <w:numFmt w:val="decimal"/>
      <w:pStyle w:val="1h1H1Title1NormalFontHelveticaBoldSpaceBefore1"/>
      <w:lvlText w:val="%1）"/>
      <w:lvlJc w:val="left"/>
      <w:pPr>
        <w:tabs>
          <w:tab w:val="left" w:pos="960"/>
        </w:tabs>
        <w:ind w:left="960" w:hanging="480"/>
      </w:pPr>
    </w:lvl>
    <w:lvl w:ilvl="1">
      <w:start w:val="1"/>
      <w:numFmt w:val="decimal"/>
      <w:pStyle w:val="2Title2h2Heading2HiddenHeading2CCBSheading2"/>
      <w:lvlText w:val="%2."/>
      <w:lvlJc w:val="left"/>
      <w:pPr>
        <w:tabs>
          <w:tab w:val="left" w:pos="1440"/>
        </w:tabs>
        <w:ind w:left="1440" w:hanging="360"/>
      </w:pPr>
    </w:lvl>
    <w:lvl w:ilvl="2">
      <w:start w:val="1"/>
      <w:numFmt w:val="decimal"/>
      <w:pStyle w:val="3h3Heading3-oldLevel3HeadH3level3PIM3sect12"/>
      <w:lvlText w:val="%3."/>
      <w:lvlJc w:val="left"/>
      <w:pPr>
        <w:tabs>
          <w:tab w:val="left" w:pos="2160"/>
        </w:tabs>
        <w:ind w:left="2160" w:hanging="360"/>
      </w:pPr>
    </w:lvl>
    <w:lvl w:ilvl="3">
      <w:start w:val="1"/>
      <w:numFmt w:val="decimal"/>
      <w:pStyle w:val="4h4H4PIM44sect1234RefHeading1rh1sect123"/>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3" w15:restartNumberingAfterBreak="0">
    <w:nsid w:val="27BB7B22"/>
    <w:multiLevelType w:val="multilevel"/>
    <w:tmpl w:val="27BB7B22"/>
    <w:lvl w:ilvl="0">
      <w:start w:val="1"/>
      <w:numFmt w:val="decimal"/>
      <w:lvlText w:val="(%1)"/>
      <w:lvlJc w:val="left"/>
      <w:pPr>
        <w:ind w:left="420" w:hanging="420"/>
      </w:pPr>
      <w:rPr>
        <w:rFonts w:hint="eastAsia"/>
      </w:rPr>
    </w:lvl>
    <w:lvl w:ilvl="1">
      <w:start w:val="1"/>
      <w:numFmt w:val="decimal"/>
      <w:pStyle w:val="KDNumList2"/>
      <w:lvlText w:val="(%2)"/>
      <w:lvlJc w:val="left"/>
      <w:pPr>
        <w:ind w:left="840" w:hanging="420"/>
      </w:pPr>
      <w:rPr>
        <w:rFonts w:hint="eastAsia"/>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295A2461"/>
    <w:multiLevelType w:val="multilevel"/>
    <w:tmpl w:val="295A2461"/>
    <w:lvl w:ilvl="0">
      <w:start w:val="1"/>
      <w:numFmt w:val="decimal"/>
      <w:lvlText w:val="%1)"/>
      <w:lvlJc w:val="left"/>
      <w:pPr>
        <w:tabs>
          <w:tab w:val="left" w:pos="845"/>
        </w:tabs>
        <w:ind w:left="845" w:hanging="420"/>
      </w:pPr>
    </w:lvl>
    <w:lvl w:ilvl="1">
      <w:start w:val="1"/>
      <w:numFmt w:val="decimal"/>
      <w:pStyle w:val="21"/>
      <w:lvlText w:val="%2)"/>
      <w:lvlJc w:val="left"/>
      <w:pPr>
        <w:tabs>
          <w:tab w:val="left" w:pos="845"/>
        </w:tabs>
        <w:ind w:left="845" w:hanging="420"/>
      </w:pPr>
    </w:lvl>
    <w:lvl w:ilvl="2">
      <w:start w:val="1"/>
      <w:numFmt w:val="lowerRoman"/>
      <w:lvlText w:val="%3."/>
      <w:lvlJc w:val="right"/>
      <w:pPr>
        <w:tabs>
          <w:tab w:val="left" w:pos="1265"/>
        </w:tabs>
        <w:ind w:left="1265" w:hanging="420"/>
      </w:pPr>
    </w:lvl>
    <w:lvl w:ilvl="3">
      <w:start w:val="1"/>
      <w:numFmt w:val="decimal"/>
      <w:lvlText w:val="%4."/>
      <w:lvlJc w:val="left"/>
      <w:pPr>
        <w:tabs>
          <w:tab w:val="left" w:pos="1685"/>
        </w:tabs>
        <w:ind w:left="1685" w:hanging="420"/>
      </w:pPr>
    </w:lvl>
    <w:lvl w:ilvl="4">
      <w:start w:val="1"/>
      <w:numFmt w:val="lowerLetter"/>
      <w:lvlText w:val="%5)"/>
      <w:lvlJc w:val="left"/>
      <w:pPr>
        <w:tabs>
          <w:tab w:val="left" w:pos="2105"/>
        </w:tabs>
        <w:ind w:left="2105" w:hanging="420"/>
      </w:pPr>
    </w:lvl>
    <w:lvl w:ilvl="5">
      <w:start w:val="1"/>
      <w:numFmt w:val="lowerRoman"/>
      <w:lvlText w:val="%6."/>
      <w:lvlJc w:val="right"/>
      <w:pPr>
        <w:tabs>
          <w:tab w:val="left" w:pos="2525"/>
        </w:tabs>
        <w:ind w:left="2525" w:hanging="420"/>
      </w:pPr>
    </w:lvl>
    <w:lvl w:ilvl="6">
      <w:start w:val="1"/>
      <w:numFmt w:val="decimal"/>
      <w:lvlText w:val="%7."/>
      <w:lvlJc w:val="left"/>
      <w:pPr>
        <w:tabs>
          <w:tab w:val="left" w:pos="2945"/>
        </w:tabs>
        <w:ind w:left="2945" w:hanging="420"/>
      </w:pPr>
    </w:lvl>
    <w:lvl w:ilvl="7">
      <w:start w:val="1"/>
      <w:numFmt w:val="lowerLetter"/>
      <w:lvlText w:val="%8)"/>
      <w:lvlJc w:val="left"/>
      <w:pPr>
        <w:tabs>
          <w:tab w:val="left" w:pos="3365"/>
        </w:tabs>
        <w:ind w:left="3365" w:hanging="420"/>
      </w:pPr>
    </w:lvl>
    <w:lvl w:ilvl="8">
      <w:start w:val="1"/>
      <w:numFmt w:val="lowerRoman"/>
      <w:lvlText w:val="%9."/>
      <w:lvlJc w:val="right"/>
      <w:pPr>
        <w:tabs>
          <w:tab w:val="left" w:pos="3785"/>
        </w:tabs>
        <w:ind w:left="3785" w:hanging="420"/>
      </w:pPr>
    </w:lvl>
  </w:abstractNum>
  <w:abstractNum w:abstractNumId="65" w15:restartNumberingAfterBreak="0">
    <w:nsid w:val="2E3D1E2A"/>
    <w:multiLevelType w:val="multilevel"/>
    <w:tmpl w:val="2E3D1E2A"/>
    <w:lvl w:ilvl="0">
      <w:start w:val="1"/>
      <w:numFmt w:val="decimal"/>
      <w:pStyle w:val="11"/>
      <w:lvlText w:val="%1."/>
      <w:lvlJc w:val="left"/>
      <w:pPr>
        <w:tabs>
          <w:tab w:val="left" w:pos="883"/>
        </w:tabs>
        <w:ind w:left="883" w:hanging="420"/>
      </w:pPr>
      <w:rPr>
        <w:rFonts w:cs="Times New Roman"/>
        <w:b w:val="0"/>
        <w:bCs w:val="0"/>
        <w:i w:val="0"/>
        <w:iCs w:val="0"/>
        <w:caps w:val="0"/>
        <w:smallCaps w:val="0"/>
        <w:strike w:val="0"/>
        <w:dstrike w:val="0"/>
        <w:vanish w:val="0"/>
        <w:spacing w:val="0"/>
        <w:position w:val="0"/>
        <w:u w:val="none"/>
        <w:vertAlign w:val="baseline"/>
      </w:rPr>
    </w:lvl>
    <w:lvl w:ilvl="1">
      <w:start w:val="1"/>
      <w:numFmt w:val="bullet"/>
      <w:lvlText w:val=""/>
      <w:lvlJc w:val="left"/>
      <w:pPr>
        <w:tabs>
          <w:tab w:val="left" w:pos="840"/>
        </w:tabs>
        <w:ind w:left="840" w:hanging="420"/>
      </w:pPr>
      <w:rPr>
        <w:rFonts w:ascii="Symbol" w:hAnsi="Symbol" w:hint="default"/>
        <w:color w:val="auto"/>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6" w15:restartNumberingAfterBreak="0">
    <w:nsid w:val="318F0566"/>
    <w:multiLevelType w:val="singleLevel"/>
    <w:tmpl w:val="318F0566"/>
    <w:lvl w:ilvl="0">
      <w:start w:val="1"/>
      <w:numFmt w:val="bullet"/>
      <w:pStyle w:val="afc"/>
      <w:lvlText w:val=""/>
      <w:lvlJc w:val="left"/>
      <w:pPr>
        <w:tabs>
          <w:tab w:val="left" w:pos="425"/>
        </w:tabs>
        <w:ind w:left="425" w:hanging="425"/>
      </w:pPr>
      <w:rPr>
        <w:rFonts w:ascii="Wingdings" w:hAnsi="Wingdings" w:hint="default"/>
      </w:rPr>
    </w:lvl>
  </w:abstractNum>
  <w:abstractNum w:abstractNumId="67" w15:restartNumberingAfterBreak="0">
    <w:nsid w:val="3B74029A"/>
    <w:multiLevelType w:val="multilevel"/>
    <w:tmpl w:val="3B74029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15:restartNumberingAfterBreak="0">
    <w:nsid w:val="3EBB3C91"/>
    <w:multiLevelType w:val="multilevel"/>
    <w:tmpl w:val="3EBB3C91"/>
    <w:lvl w:ilvl="0">
      <w:start w:val="1"/>
      <w:numFmt w:val="chineseCountingThousand"/>
      <w:pStyle w:val="12"/>
      <w:suff w:val="space"/>
      <w:lvlText w:val="%1. "/>
      <w:lvlJc w:val="left"/>
      <w:pPr>
        <w:ind w:left="907" w:hanging="907"/>
      </w:pPr>
      <w:rPr>
        <w:rFonts w:hint="eastAsia"/>
      </w:rPr>
    </w:lvl>
    <w:lvl w:ilvl="1">
      <w:start w:val="1"/>
      <w:numFmt w:val="decimal"/>
      <w:isLgl/>
      <w:suff w:val="space"/>
      <w:lvlText w:val="%1.%2 "/>
      <w:lvlJc w:val="left"/>
      <w:pPr>
        <w:ind w:left="794" w:hanging="794"/>
      </w:pPr>
      <w:rPr>
        <w:rFonts w:hint="eastAsia"/>
      </w:rPr>
    </w:lvl>
    <w:lvl w:ilvl="2">
      <w:start w:val="1"/>
      <w:numFmt w:val="decimal"/>
      <w:pStyle w:val="33"/>
      <w:isLgl/>
      <w:suff w:val="space"/>
      <w:lvlText w:val="%1.%2.%3 "/>
      <w:lvlJc w:val="left"/>
      <w:pPr>
        <w:ind w:left="907" w:hanging="907"/>
      </w:pPr>
      <w:rPr>
        <w:rFonts w:hint="eastAsia"/>
      </w:rPr>
    </w:lvl>
    <w:lvl w:ilvl="3">
      <w:start w:val="1"/>
      <w:numFmt w:val="decimal"/>
      <w:isLgl/>
      <w:suff w:val="space"/>
      <w:lvlText w:val="%1.%2.%3.%4 "/>
      <w:lvlJc w:val="left"/>
      <w:pPr>
        <w:ind w:left="1021" w:hanging="1021"/>
      </w:pPr>
      <w:rPr>
        <w:rFonts w:hint="eastAsia"/>
      </w:rPr>
    </w:lvl>
    <w:lvl w:ilvl="4">
      <w:start w:val="1"/>
      <w:numFmt w:val="decimal"/>
      <w:pStyle w:val="52"/>
      <w:isLgl/>
      <w:suff w:val="space"/>
      <w:lvlText w:val="%1.%2.%3.%4.%5 "/>
      <w:lvlJc w:val="left"/>
      <w:pPr>
        <w:ind w:left="1134" w:hanging="1134"/>
      </w:pPr>
      <w:rPr>
        <w:rFonts w:hint="eastAsia"/>
      </w:rPr>
    </w:lvl>
    <w:lvl w:ilvl="5">
      <w:start w:val="1"/>
      <w:numFmt w:val="decimal"/>
      <w:pStyle w:val="61"/>
      <w:isLgl/>
      <w:suff w:val="space"/>
      <w:lvlText w:val="%1.%2.%3.%4.%5.%6 "/>
      <w:lvlJc w:val="left"/>
      <w:pPr>
        <w:ind w:left="1247" w:hanging="1247"/>
      </w:pPr>
      <w:rPr>
        <w:rFonts w:hint="eastAsia"/>
      </w:rPr>
    </w:lvl>
    <w:lvl w:ilvl="6">
      <w:start w:val="1"/>
      <w:numFmt w:val="decimal"/>
      <w:lvlRestart w:val="1"/>
      <w:pStyle w:val="afd"/>
      <w:isLgl/>
      <w:suff w:val="space"/>
      <w:lvlText w:val="图 %1.%7 "/>
      <w:lvlJc w:val="left"/>
      <w:pPr>
        <w:ind w:left="2820" w:firstLine="0"/>
      </w:pPr>
      <w:rPr>
        <w:rFonts w:hint="eastAsia"/>
      </w:rPr>
    </w:lvl>
    <w:lvl w:ilvl="7">
      <w:start w:val="1"/>
      <w:numFmt w:val="decimal"/>
      <w:lvlRestart w:val="1"/>
      <w:pStyle w:val="afe"/>
      <w:isLgl/>
      <w:suff w:val="space"/>
      <w:lvlText w:val="表 %1.%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69" w15:restartNumberingAfterBreak="0">
    <w:nsid w:val="3EDA6DA1"/>
    <w:multiLevelType w:val="multilevel"/>
    <w:tmpl w:val="3EDA6DA1"/>
    <w:lvl w:ilvl="0">
      <w:start w:val="1"/>
      <w:numFmt w:val="upp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0" w15:restartNumberingAfterBreak="0">
    <w:nsid w:val="41756022"/>
    <w:multiLevelType w:val="multilevel"/>
    <w:tmpl w:val="41756022"/>
    <w:lvl w:ilvl="0">
      <w:start w:val="1"/>
      <w:numFmt w:val="decimal"/>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1" w15:restartNumberingAfterBreak="0">
    <w:nsid w:val="42F854B7"/>
    <w:multiLevelType w:val="singleLevel"/>
    <w:tmpl w:val="42F854B7"/>
    <w:lvl w:ilvl="0">
      <w:start w:val="1"/>
      <w:numFmt w:val="bullet"/>
      <w:pStyle w:val="34"/>
      <w:lvlText w:val=""/>
      <w:lvlJc w:val="left"/>
      <w:pPr>
        <w:tabs>
          <w:tab w:val="left" w:pos="360"/>
        </w:tabs>
        <w:ind w:left="340" w:hanging="340"/>
      </w:pPr>
      <w:rPr>
        <w:rFonts w:ascii="Symbol" w:hAnsi="Symbol" w:hint="default"/>
      </w:rPr>
    </w:lvl>
  </w:abstractNum>
  <w:abstractNum w:abstractNumId="72" w15:restartNumberingAfterBreak="0">
    <w:nsid w:val="44535C80"/>
    <w:multiLevelType w:val="multilevel"/>
    <w:tmpl w:val="44535C80"/>
    <w:lvl w:ilvl="0">
      <w:start w:val="1"/>
      <w:numFmt w:val="chineseCountingThousand"/>
      <w:pStyle w:val="aff"/>
      <w:lvlText w:val="第%1条"/>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44B40189"/>
    <w:multiLevelType w:val="singleLevel"/>
    <w:tmpl w:val="44B40189"/>
    <w:lvl w:ilvl="0">
      <w:start w:val="1"/>
      <w:numFmt w:val="decimal"/>
      <w:pStyle w:val="ST201"/>
      <w:lvlText w:val="(%1)."/>
      <w:lvlJc w:val="left"/>
      <w:pPr>
        <w:tabs>
          <w:tab w:val="left" w:pos="907"/>
        </w:tabs>
        <w:ind w:left="907" w:hanging="510"/>
      </w:pPr>
    </w:lvl>
  </w:abstractNum>
  <w:abstractNum w:abstractNumId="74" w15:restartNumberingAfterBreak="0">
    <w:nsid w:val="4A310909"/>
    <w:multiLevelType w:val="multilevel"/>
    <w:tmpl w:val="4A310909"/>
    <w:lvl w:ilvl="0">
      <w:start w:val="1"/>
      <w:numFmt w:val="decimal"/>
      <w:isLg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hint="eastAsia"/>
        <w:b/>
      </w:rPr>
    </w:lvl>
    <w:lvl w:ilvl="2">
      <w:start w:val="1"/>
      <w:numFmt w:val="decimal"/>
      <w:lvlText w:val="%1.%2.%3."/>
      <w:lvlJc w:val="left"/>
      <w:pPr>
        <w:tabs>
          <w:tab w:val="left" w:pos="709"/>
        </w:tabs>
        <w:ind w:left="709" w:hanging="709"/>
      </w:pPr>
      <w:rPr>
        <w:rFonts w:ascii="华文仿宋" w:eastAsia="华文仿宋" w:hAnsi="华文仿宋" w:cs="Times New Roman" w:hint="default"/>
      </w:rPr>
    </w:lvl>
    <w:lvl w:ilvl="3">
      <w:start w:val="1"/>
      <w:numFmt w:val="decimal"/>
      <w:lvlText w:val="%1.%2.%3.%4."/>
      <w:lvlJc w:val="left"/>
      <w:pPr>
        <w:tabs>
          <w:tab w:val="left" w:pos="680"/>
        </w:tabs>
        <w:ind w:left="680" w:hanging="680"/>
      </w:pPr>
      <w:rPr>
        <w:rFonts w:ascii="华文仿宋" w:eastAsia="华文仿宋" w:hAnsi="华文仿宋" w:cs="Times New Roman" w:hint="default"/>
      </w:rPr>
    </w:lvl>
    <w:lvl w:ilvl="4">
      <w:start w:val="1"/>
      <w:numFmt w:val="decimal"/>
      <w:pStyle w:val="53"/>
      <w:isLg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75" w15:restartNumberingAfterBreak="0">
    <w:nsid w:val="4A8515EB"/>
    <w:multiLevelType w:val="multilevel"/>
    <w:tmpl w:val="4A8515EB"/>
    <w:lvl w:ilvl="0">
      <w:start w:val="1"/>
      <w:numFmt w:val="upperLetter"/>
      <w:suff w:val="nothing"/>
      <w:lvlText w:val="附录　%1"/>
      <w:lvlJc w:val="left"/>
      <w:pPr>
        <w:ind w:left="2340" w:firstLine="0"/>
      </w:pPr>
      <w:rPr>
        <w:rFonts w:ascii="黑体" w:eastAsia="黑体" w:hAnsi="Times New Roman" w:hint="eastAsia"/>
        <w:b/>
        <w:i w:val="0"/>
        <w:sz w:val="21"/>
      </w:rPr>
    </w:lvl>
    <w:lvl w:ilvl="1">
      <w:start w:val="1"/>
      <w:numFmt w:val="decimal"/>
      <w:pStyle w:val="aff0"/>
      <w:suff w:val="nothing"/>
      <w:lvlText w:val="%1.%2　"/>
      <w:lvlJc w:val="left"/>
      <w:pPr>
        <w:ind w:left="2340" w:firstLine="0"/>
      </w:pPr>
      <w:rPr>
        <w:rFonts w:ascii="黑体" w:eastAsia="黑体" w:hAnsi="Times New Roman" w:hint="eastAsia"/>
        <w:b/>
        <w:i w:val="0"/>
        <w:spacing w:val="0"/>
        <w:w w:val="100"/>
        <w:kern w:val="21"/>
        <w:sz w:val="21"/>
      </w:rPr>
    </w:lvl>
    <w:lvl w:ilvl="2">
      <w:start w:val="1"/>
      <w:numFmt w:val="decimal"/>
      <w:pStyle w:val="aff1"/>
      <w:suff w:val="nothing"/>
      <w:lvlText w:val="%1.%2.%3　"/>
      <w:lvlJc w:val="left"/>
      <w:pPr>
        <w:ind w:left="2340" w:firstLine="0"/>
      </w:pPr>
      <w:rPr>
        <w:rFonts w:ascii="黑体" w:eastAsia="黑体" w:hAnsi="Times New Roman" w:hint="eastAsia"/>
        <w:b/>
        <w:i w:val="0"/>
        <w:sz w:val="21"/>
      </w:rPr>
    </w:lvl>
    <w:lvl w:ilvl="3">
      <w:start w:val="1"/>
      <w:numFmt w:val="decimal"/>
      <w:pStyle w:val="aff2"/>
      <w:suff w:val="nothing"/>
      <w:lvlText w:val="%1.%2.%3.%4　"/>
      <w:lvlJc w:val="left"/>
      <w:pPr>
        <w:ind w:left="2340" w:firstLine="0"/>
      </w:pPr>
      <w:rPr>
        <w:rFonts w:ascii="黑体" w:eastAsia="黑体" w:hAnsi="Times New Roman" w:hint="eastAsia"/>
        <w:b/>
        <w:i w:val="0"/>
        <w:sz w:val="21"/>
      </w:rPr>
    </w:lvl>
    <w:lvl w:ilvl="4">
      <w:start w:val="1"/>
      <w:numFmt w:val="decimal"/>
      <w:pStyle w:val="aff3"/>
      <w:suff w:val="nothing"/>
      <w:lvlText w:val="%1.%2.%3.%4.%5　"/>
      <w:lvlJc w:val="left"/>
      <w:pPr>
        <w:ind w:left="2340" w:firstLine="0"/>
      </w:pPr>
      <w:rPr>
        <w:rFonts w:ascii="黑体" w:eastAsia="黑体" w:hAnsi="Times New Roman" w:hint="eastAsia"/>
        <w:b/>
        <w:i w:val="0"/>
        <w:sz w:val="21"/>
      </w:rPr>
    </w:lvl>
    <w:lvl w:ilvl="5">
      <w:start w:val="1"/>
      <w:numFmt w:val="decimal"/>
      <w:pStyle w:val="aff4"/>
      <w:suff w:val="nothing"/>
      <w:lvlText w:val="%1.%2.%3.%4.%5.%6　"/>
      <w:lvlJc w:val="left"/>
      <w:pPr>
        <w:ind w:left="2340" w:firstLine="0"/>
      </w:pPr>
      <w:rPr>
        <w:rFonts w:ascii="黑体" w:eastAsia="黑体" w:hAnsi="Times New Roman" w:hint="eastAsia"/>
        <w:b/>
        <w:i w:val="0"/>
        <w:sz w:val="21"/>
      </w:rPr>
    </w:lvl>
    <w:lvl w:ilvl="6">
      <w:start w:val="1"/>
      <w:numFmt w:val="decimal"/>
      <w:pStyle w:val="aff5"/>
      <w:suff w:val="nothing"/>
      <w:lvlText w:val="%1.%2.%3.%4.%5.%6.%7　"/>
      <w:lvlJc w:val="left"/>
      <w:pPr>
        <w:ind w:left="2340" w:firstLine="0"/>
      </w:pPr>
      <w:rPr>
        <w:rFonts w:ascii="黑体" w:eastAsia="黑体" w:hAnsi="Times New Roman" w:hint="eastAsia"/>
        <w:b/>
        <w:i w:val="0"/>
        <w:sz w:val="21"/>
      </w:rPr>
    </w:lvl>
    <w:lvl w:ilvl="7">
      <w:start w:val="1"/>
      <w:numFmt w:val="none"/>
      <w:lvlRestart w:val="1"/>
      <w:lvlText w:val="表 %1."/>
      <w:lvlJc w:val="left"/>
      <w:pPr>
        <w:tabs>
          <w:tab w:val="left" w:pos="3060"/>
        </w:tabs>
        <w:ind w:left="2340" w:firstLine="0"/>
      </w:pPr>
      <w:rPr>
        <w:rFonts w:ascii="黑体" w:eastAsia="黑体" w:hAnsi="Times New Roman" w:hint="eastAsia"/>
        <w:b/>
        <w:i w:val="0"/>
        <w:sz w:val="18"/>
      </w:rPr>
    </w:lvl>
    <w:lvl w:ilvl="8">
      <w:start w:val="1"/>
      <w:numFmt w:val="none"/>
      <w:lvlRestart w:val="1"/>
      <w:lvlText w:val="图 %1."/>
      <w:lvlJc w:val="left"/>
      <w:pPr>
        <w:tabs>
          <w:tab w:val="left" w:pos="3060"/>
        </w:tabs>
        <w:ind w:left="2340" w:firstLine="0"/>
      </w:pPr>
      <w:rPr>
        <w:rFonts w:ascii="黑体" w:eastAsia="黑体" w:hAnsi="Times New Roman" w:hint="eastAsia"/>
        <w:b/>
        <w:i w:val="0"/>
        <w:sz w:val="18"/>
      </w:rPr>
    </w:lvl>
  </w:abstractNum>
  <w:abstractNum w:abstractNumId="76" w15:restartNumberingAfterBreak="0">
    <w:nsid w:val="4C70173E"/>
    <w:multiLevelType w:val="multilevel"/>
    <w:tmpl w:val="4C70173E"/>
    <w:lvl w:ilvl="0">
      <w:start w:val="1"/>
      <w:numFmt w:val="decimal"/>
      <w:pStyle w:val="630"/>
      <w:lvlText w:val="%1)"/>
      <w:lvlJc w:val="left"/>
      <w:pPr>
        <w:tabs>
          <w:tab w:val="left" w:pos="900"/>
        </w:tabs>
        <w:ind w:left="900" w:hanging="420"/>
      </w:pPr>
      <w:rPr>
        <w:rFonts w:ascii="宋体" w:eastAsia="宋体" w:hAnsi="宋体"/>
        <w:b w:val="0"/>
      </w:rPr>
    </w:lvl>
    <w:lvl w:ilvl="1">
      <w:start w:val="1"/>
      <w:numFmt w:val="decimal"/>
      <w:lvlText w:val="%2）"/>
      <w:lvlJc w:val="left"/>
      <w:pPr>
        <w:tabs>
          <w:tab w:val="left" w:pos="1272"/>
        </w:tabs>
        <w:ind w:left="1272" w:hanging="852"/>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7" w15:restartNumberingAfterBreak="0">
    <w:nsid w:val="4E782552"/>
    <w:multiLevelType w:val="multilevel"/>
    <w:tmpl w:val="4E782552"/>
    <w:lvl w:ilvl="0">
      <w:start w:val="1"/>
      <w:numFmt w:val="bullet"/>
      <w:pStyle w:val="references"/>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8" w15:restartNumberingAfterBreak="0">
    <w:nsid w:val="4EC5166C"/>
    <w:multiLevelType w:val="multilevel"/>
    <w:tmpl w:val="4EC5166C"/>
    <w:lvl w:ilvl="0">
      <w:start w:val="1"/>
      <w:numFmt w:val="decimal"/>
      <w:pStyle w:val="14"/>
      <w:lvlText w:val="%1)"/>
      <w:lvlJc w:val="left"/>
      <w:pPr>
        <w:tabs>
          <w:tab w:val="left" w:pos="1140"/>
        </w:tabs>
        <w:ind w:left="1140" w:hanging="420"/>
      </w:pPr>
      <w:rPr>
        <w:rFonts w:ascii="宋体" w:eastAsia="宋体" w:hAnsi="宋体" w:hint="default"/>
        <w:sz w:val="24"/>
        <w:szCs w:val="24"/>
      </w:rPr>
    </w:lvl>
    <w:lvl w:ilvl="1">
      <w:start w:val="1"/>
      <w:numFmt w:val="lowerLetter"/>
      <w:lvlText w:val="%2)"/>
      <w:lvlJc w:val="left"/>
      <w:pPr>
        <w:tabs>
          <w:tab w:val="left" w:pos="1560"/>
        </w:tabs>
        <w:ind w:left="1560" w:hanging="420"/>
      </w:pPr>
    </w:lvl>
    <w:lvl w:ilvl="2">
      <w:start w:val="1"/>
      <w:numFmt w:val="lowerRoman"/>
      <w:lvlText w:val="%3."/>
      <w:lvlJc w:val="right"/>
      <w:pPr>
        <w:tabs>
          <w:tab w:val="left" w:pos="1980"/>
        </w:tabs>
        <w:ind w:left="1980" w:hanging="420"/>
      </w:pPr>
    </w:lvl>
    <w:lvl w:ilvl="3">
      <w:start w:val="1"/>
      <w:numFmt w:val="decimal"/>
      <w:lvlText w:val="%4."/>
      <w:lvlJc w:val="left"/>
      <w:pPr>
        <w:tabs>
          <w:tab w:val="left" w:pos="2400"/>
        </w:tabs>
        <w:ind w:left="2400" w:hanging="420"/>
      </w:pPr>
    </w:lvl>
    <w:lvl w:ilvl="4">
      <w:start w:val="1"/>
      <w:numFmt w:val="lowerLetter"/>
      <w:lvlText w:val="%5)"/>
      <w:lvlJc w:val="left"/>
      <w:pPr>
        <w:tabs>
          <w:tab w:val="left" w:pos="2820"/>
        </w:tabs>
        <w:ind w:left="2820" w:hanging="420"/>
      </w:pPr>
    </w:lvl>
    <w:lvl w:ilvl="5">
      <w:start w:val="1"/>
      <w:numFmt w:val="lowerRoman"/>
      <w:lvlText w:val="%6."/>
      <w:lvlJc w:val="right"/>
      <w:pPr>
        <w:tabs>
          <w:tab w:val="left" w:pos="3240"/>
        </w:tabs>
        <w:ind w:left="3240" w:hanging="420"/>
      </w:pPr>
    </w:lvl>
    <w:lvl w:ilvl="6">
      <w:start w:val="1"/>
      <w:numFmt w:val="decimal"/>
      <w:lvlText w:val="%7."/>
      <w:lvlJc w:val="left"/>
      <w:pPr>
        <w:tabs>
          <w:tab w:val="left" w:pos="3660"/>
        </w:tabs>
        <w:ind w:left="3660" w:hanging="420"/>
      </w:pPr>
    </w:lvl>
    <w:lvl w:ilvl="7">
      <w:start w:val="1"/>
      <w:numFmt w:val="lowerLetter"/>
      <w:lvlText w:val="%8)"/>
      <w:lvlJc w:val="left"/>
      <w:pPr>
        <w:tabs>
          <w:tab w:val="left" w:pos="4080"/>
        </w:tabs>
        <w:ind w:left="4080" w:hanging="420"/>
      </w:pPr>
    </w:lvl>
    <w:lvl w:ilvl="8">
      <w:start w:val="1"/>
      <w:numFmt w:val="lowerRoman"/>
      <w:lvlText w:val="%9."/>
      <w:lvlJc w:val="right"/>
      <w:pPr>
        <w:tabs>
          <w:tab w:val="left" w:pos="4500"/>
        </w:tabs>
        <w:ind w:left="4500" w:hanging="420"/>
      </w:pPr>
    </w:lvl>
  </w:abstractNum>
  <w:abstractNum w:abstractNumId="79" w15:restartNumberingAfterBreak="0">
    <w:nsid w:val="4FDA23C4"/>
    <w:multiLevelType w:val="multilevel"/>
    <w:tmpl w:val="4FDA23C4"/>
    <w:lvl w:ilvl="0">
      <w:start w:val="1"/>
      <w:numFmt w:val="decimal"/>
      <w:pStyle w:val="aff6"/>
      <w:lvlText w:val="（%1）"/>
      <w:lvlJc w:val="left"/>
      <w:pPr>
        <w:tabs>
          <w:tab w:val="left" w:pos="360"/>
        </w:tabs>
        <w:ind w:left="360" w:hanging="36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0" w15:restartNumberingAfterBreak="0">
    <w:nsid w:val="52373FCB"/>
    <w:multiLevelType w:val="multilevel"/>
    <w:tmpl w:val="52373FCB"/>
    <w:lvl w:ilvl="0">
      <w:start w:val="1"/>
      <w:numFmt w:val="decimal"/>
      <w:pStyle w:val="----"/>
      <w:lvlText w:val="%1)"/>
      <w:lvlJc w:val="left"/>
      <w:pPr>
        <w:tabs>
          <w:tab w:val="left" w:pos="900"/>
        </w:tabs>
        <w:ind w:left="900" w:hanging="420"/>
      </w:pPr>
      <w:rPr>
        <w:lang w:val="sv-SE"/>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EnclosedCircle"/>
      <w:lvlText w:val="%4"/>
      <w:lvlJc w:val="left"/>
      <w:pPr>
        <w:ind w:left="1620" w:hanging="360"/>
      </w:pPr>
      <w:rPr>
        <w:rFonts w:hint="default"/>
      </w:r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1" w15:restartNumberingAfterBreak="0">
    <w:nsid w:val="598056B2"/>
    <w:multiLevelType w:val="multilevel"/>
    <w:tmpl w:val="598056B2"/>
    <w:lvl w:ilvl="0">
      <w:start w:val="1"/>
      <w:numFmt w:val="lowerLetter"/>
      <w:lvlText w:val="%1)"/>
      <w:lvlJc w:val="left"/>
      <w:pPr>
        <w:tabs>
          <w:tab w:val="left" w:pos="400"/>
        </w:tabs>
        <w:ind w:left="400" w:firstLine="0"/>
      </w:pPr>
      <w:rPr>
        <w:rFonts w:hint="eastAsia"/>
      </w:rPr>
    </w:lvl>
    <w:lvl w:ilvl="1">
      <w:start w:val="1"/>
      <w:numFmt w:val="lowerLetter"/>
      <w:pStyle w:val="700"/>
      <w:lvlText w:val="%2)"/>
      <w:lvlJc w:val="left"/>
      <w:pPr>
        <w:tabs>
          <w:tab w:val="left" w:pos="840"/>
        </w:tabs>
        <w:ind w:left="840" w:hanging="420"/>
      </w:pPr>
    </w:lvl>
    <w:lvl w:ilvl="2">
      <w:start w:val="1"/>
      <w:numFmt w:val="lowerRoman"/>
      <w:pStyle w:val="66"/>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2" w15:restartNumberingAfterBreak="0">
    <w:nsid w:val="5C6F5EDC"/>
    <w:multiLevelType w:val="multilevel"/>
    <w:tmpl w:val="5C6F5EDC"/>
    <w:lvl w:ilvl="0">
      <w:start w:val="1"/>
      <w:numFmt w:val="lowerLetter"/>
      <w:pStyle w:val="13"/>
      <w:lvlText w:val="%1)"/>
      <w:lvlJc w:val="left"/>
      <w:pPr>
        <w:tabs>
          <w:tab w:val="left" w:pos="400"/>
        </w:tabs>
        <w:ind w:left="400" w:firstLine="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3" w15:restartNumberingAfterBreak="0">
    <w:nsid w:val="66BB698F"/>
    <w:multiLevelType w:val="multilevel"/>
    <w:tmpl w:val="66BB698F"/>
    <w:lvl w:ilvl="0">
      <w:start w:val="1"/>
      <w:numFmt w:val="decimal"/>
      <w:lvlText w:val="%1"/>
      <w:lvlJc w:val="left"/>
      <w:pPr>
        <w:tabs>
          <w:tab w:val="left" w:pos="432"/>
        </w:tabs>
        <w:ind w:left="432" w:hanging="432"/>
      </w:pPr>
    </w:lvl>
    <w:lvl w:ilvl="1">
      <w:start w:val="1"/>
      <w:numFmt w:val="decimal"/>
      <w:pStyle w:val="320"/>
      <w:lvlText w:val="%1.%2"/>
      <w:lvlJc w:val="left"/>
      <w:pPr>
        <w:tabs>
          <w:tab w:val="left" w:pos="576"/>
        </w:tabs>
        <w:ind w:left="576" w:hanging="576"/>
      </w:pPr>
    </w:lvl>
    <w:lvl w:ilvl="2">
      <w:start w:val="1"/>
      <w:numFmt w:val="decimal"/>
      <w:pStyle w:val="41"/>
      <w:lvlText w:val="%1.%2.%3"/>
      <w:lvlJc w:val="left"/>
      <w:pPr>
        <w:tabs>
          <w:tab w:val="left" w:pos="720"/>
        </w:tabs>
        <w:ind w:left="720" w:hanging="720"/>
      </w:pPr>
    </w:lvl>
    <w:lvl w:ilvl="3">
      <w:start w:val="1"/>
      <w:numFmt w:val="decimal"/>
      <w:pStyle w:val="510"/>
      <w:lvlText w:val="%1.%2.%3.%4"/>
      <w:lvlJc w:val="left"/>
      <w:pPr>
        <w:tabs>
          <w:tab w:val="left" w:pos="864"/>
        </w:tabs>
        <w:ind w:left="864" w:hanging="864"/>
      </w:pPr>
    </w:lvl>
    <w:lvl w:ilvl="4">
      <w:start w:val="1"/>
      <w:numFmt w:val="decimal"/>
      <w:pStyle w:val="610"/>
      <w:lvlText w:val="%1.%2.%3.%4.%5"/>
      <w:lvlJc w:val="left"/>
      <w:pPr>
        <w:tabs>
          <w:tab w:val="left" w:pos="1008"/>
        </w:tabs>
        <w:ind w:left="1008" w:hanging="1008"/>
      </w:pPr>
    </w:lvl>
    <w:lvl w:ilvl="5">
      <w:start w:val="1"/>
      <w:numFmt w:val="decimal"/>
      <w:pStyle w:val="71"/>
      <w:lvlText w:val="%1.%2.%3.%4.%5.%6"/>
      <w:lvlJc w:val="left"/>
      <w:pPr>
        <w:tabs>
          <w:tab w:val="left" w:pos="1152"/>
        </w:tabs>
        <w:ind w:left="1152" w:hanging="1152"/>
      </w:pPr>
    </w:lvl>
    <w:lvl w:ilvl="6">
      <w:start w:val="1"/>
      <w:numFmt w:val="decimal"/>
      <w:pStyle w:val="81"/>
      <w:lvlText w:val="%1.%2.%3.%4.%5.%6.%7"/>
      <w:lvlJc w:val="left"/>
      <w:pPr>
        <w:tabs>
          <w:tab w:val="left" w:pos="1296"/>
        </w:tabs>
        <w:ind w:left="1296" w:hanging="1296"/>
      </w:pPr>
    </w:lvl>
    <w:lvl w:ilvl="7">
      <w:start w:val="1"/>
      <w:numFmt w:val="decimal"/>
      <w:pStyle w:val="91"/>
      <w:lvlText w:val="%1.%2.%3.%4.%5.%6.%7.%8"/>
      <w:lvlJc w:val="left"/>
      <w:pPr>
        <w:tabs>
          <w:tab w:val="left" w:pos="1440"/>
        </w:tabs>
        <w:ind w:left="1440" w:hanging="1440"/>
      </w:pPr>
    </w:lvl>
    <w:lvl w:ilvl="8">
      <w:start w:val="1"/>
      <w:numFmt w:val="decimal"/>
      <w:pStyle w:val="1stLayer"/>
      <w:lvlText w:val="%1.%2.%3.%4.%5.%6.%7.%8.%9"/>
      <w:lvlJc w:val="left"/>
      <w:pPr>
        <w:tabs>
          <w:tab w:val="left" w:pos="1584"/>
        </w:tabs>
        <w:ind w:left="1584" w:hanging="1584"/>
      </w:pPr>
    </w:lvl>
  </w:abstractNum>
  <w:abstractNum w:abstractNumId="84" w15:restartNumberingAfterBreak="0">
    <w:nsid w:val="67F32147"/>
    <w:multiLevelType w:val="multilevel"/>
    <w:tmpl w:val="67F32147"/>
    <w:lvl w:ilvl="0">
      <w:start w:val="1"/>
      <w:numFmt w:val="bullet"/>
      <w:pStyle w:val="aff7"/>
      <w:lvlText w:val=""/>
      <w:lvlJc w:val="left"/>
      <w:pPr>
        <w:tabs>
          <w:tab w:val="left" w:pos="360"/>
        </w:tabs>
        <w:ind w:left="252" w:hanging="252"/>
      </w:pPr>
      <w:rPr>
        <w:rFonts w:ascii="Wingdings" w:hAnsi="Wingdings" w:hint="default"/>
        <w:sz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5" w15:restartNumberingAfterBreak="0">
    <w:nsid w:val="6CEA2025"/>
    <w:multiLevelType w:val="multilevel"/>
    <w:tmpl w:val="6CEA2025"/>
    <w:lvl w:ilvl="0">
      <w:start w:val="1"/>
      <w:numFmt w:val="decimal"/>
      <w:pStyle w:val="aff8"/>
      <w:lvlText w:val="2.%1"/>
      <w:lvlJc w:val="left"/>
      <w:pPr>
        <w:tabs>
          <w:tab w:val="left" w:pos="360"/>
        </w:tabs>
        <w:ind w:left="0" w:firstLine="0"/>
      </w:pPr>
      <w:rPr>
        <w:rFonts w:ascii="黑体" w:eastAsia="黑体" w:hAnsi="Times New Roman" w:hint="eastAsia"/>
        <w:b/>
        <w:i w:val="0"/>
        <w:sz w:val="20"/>
      </w:rPr>
    </w:lvl>
    <w:lvl w:ilvl="1">
      <w:start w:val="1"/>
      <w:numFmt w:val="decimal"/>
      <w:pStyle w:val="aff9"/>
      <w:lvlText w:val="2.%1.%2"/>
      <w:lvlJc w:val="left"/>
      <w:pPr>
        <w:tabs>
          <w:tab w:val="left" w:pos="720"/>
        </w:tabs>
        <w:ind w:left="0" w:firstLine="0"/>
      </w:pPr>
      <w:rPr>
        <w:rFonts w:ascii="黑体" w:eastAsia="黑体" w:hAnsi="Times New Roman" w:hint="eastAsia"/>
        <w:b/>
        <w:i w:val="0"/>
        <w:sz w:val="20"/>
      </w:rPr>
    </w:lvl>
    <w:lvl w:ilvl="2">
      <w:start w:val="1"/>
      <w:numFmt w:val="decimal"/>
      <w:pStyle w:val="affa"/>
      <w:lvlText w:val="2.%1.%2.%3"/>
      <w:lvlJc w:val="left"/>
      <w:pPr>
        <w:tabs>
          <w:tab w:val="left" w:pos="720"/>
        </w:tabs>
        <w:ind w:left="0" w:firstLine="0"/>
      </w:pPr>
      <w:rPr>
        <w:rFonts w:ascii="黑体" w:eastAsia="黑体" w:hAnsi="Times New Roman" w:hint="eastAsia"/>
        <w:b/>
        <w:i w:val="0"/>
        <w:sz w:val="20"/>
      </w:rPr>
    </w:lvl>
    <w:lvl w:ilvl="3">
      <w:start w:val="1"/>
      <w:numFmt w:val="decimal"/>
      <w:pStyle w:val="affb"/>
      <w:lvlText w:val="2.%1.%2.%3.%4"/>
      <w:lvlJc w:val="left"/>
      <w:pPr>
        <w:tabs>
          <w:tab w:val="left" w:pos="1080"/>
        </w:tabs>
        <w:ind w:left="0" w:firstLine="0"/>
      </w:pPr>
      <w:rPr>
        <w:rFonts w:ascii="黑体" w:eastAsia="黑体" w:hAnsi="Times New Roman" w:hint="eastAsia"/>
        <w:b/>
        <w:i w:val="0"/>
        <w:sz w:val="20"/>
      </w:rPr>
    </w:lvl>
    <w:lvl w:ilvl="4">
      <w:start w:val="1"/>
      <w:numFmt w:val="decimal"/>
      <w:pStyle w:val="affc"/>
      <w:lvlText w:val="2.%1.%2.%3.%4.%5"/>
      <w:lvlJc w:val="left"/>
      <w:pPr>
        <w:tabs>
          <w:tab w:val="left" w:pos="1440"/>
        </w:tabs>
        <w:ind w:left="0" w:firstLine="0"/>
      </w:pPr>
      <w:rPr>
        <w:rFonts w:ascii="黑体" w:eastAsia="黑体" w:hAnsi="Times New Roman" w:hint="eastAsia"/>
        <w:b/>
        <w:i w:val="0"/>
        <w:sz w:val="20"/>
      </w:rPr>
    </w:lvl>
    <w:lvl w:ilvl="5">
      <w:start w:val="1"/>
      <w:numFmt w:val="decimal"/>
      <w:lvlText w:val="    %6"/>
      <w:lvlJc w:val="left"/>
      <w:pPr>
        <w:tabs>
          <w:tab w:val="left" w:pos="1021"/>
        </w:tabs>
        <w:ind w:left="1021" w:hanging="1021"/>
      </w:pPr>
      <w:rPr>
        <w:rFonts w:ascii="黑体" w:eastAsia="黑体" w:hAnsi="Times New Roman" w:hint="eastAsia"/>
        <w:b/>
        <w:i w:val="0"/>
        <w:sz w:val="21"/>
      </w:rPr>
    </w:lvl>
    <w:lvl w:ilvl="6">
      <w:start w:val="1"/>
      <w:numFmt w:val="decimal"/>
      <w:lvlRestart w:val="4"/>
      <w:lvlText w:val="表 %2.%3.%4-%7"/>
      <w:lvlJc w:val="left"/>
      <w:pPr>
        <w:tabs>
          <w:tab w:val="left" w:pos="1080"/>
        </w:tabs>
        <w:ind w:left="0" w:firstLine="0"/>
      </w:pPr>
      <w:rPr>
        <w:rFonts w:ascii="黑体" w:eastAsia="黑体" w:hAnsi="Times New Roman" w:hint="eastAsia"/>
        <w:b/>
        <w:i w:val="0"/>
        <w:sz w:val="21"/>
      </w:rPr>
    </w:lvl>
    <w:lvl w:ilvl="7">
      <w:start w:val="1"/>
      <w:numFmt w:val="decimal"/>
      <w:lvlRestart w:val="4"/>
      <w:lvlText w:val="图 %2.%3.%4-%8"/>
      <w:lvlJc w:val="left"/>
      <w:pPr>
        <w:tabs>
          <w:tab w:val="left" w:pos="1080"/>
        </w:tabs>
        <w:ind w:left="0" w:firstLine="0"/>
      </w:pPr>
      <w:rPr>
        <w:rFonts w:ascii="黑体" w:eastAsia="黑体" w:hint="eastAsia"/>
        <w:b/>
        <w:i w:val="0"/>
        <w:sz w:val="21"/>
      </w:rPr>
    </w:lvl>
    <w:lvl w:ilvl="8">
      <w:start w:val="1"/>
      <w:numFmt w:val="decimal"/>
      <w:lvlRestart w:val="6"/>
      <w:lvlText w:val="      %9)"/>
      <w:lvlJc w:val="left"/>
      <w:pPr>
        <w:tabs>
          <w:tab w:val="left" w:pos="1080"/>
        </w:tabs>
        <w:ind w:left="0" w:firstLine="0"/>
      </w:pPr>
      <w:rPr>
        <w:rFonts w:ascii="黑体" w:eastAsia="黑体" w:hAnsi="华文细黑" w:hint="eastAsia"/>
        <w:b/>
        <w:i w:val="0"/>
        <w:sz w:val="21"/>
      </w:rPr>
    </w:lvl>
  </w:abstractNum>
  <w:abstractNum w:abstractNumId="86" w15:restartNumberingAfterBreak="0">
    <w:nsid w:val="6EAE61A5"/>
    <w:multiLevelType w:val="multilevel"/>
    <w:tmpl w:val="6EAE61A5"/>
    <w:lvl w:ilvl="0">
      <w:start w:val="1"/>
      <w:numFmt w:val="decimal"/>
      <w:pStyle w:val="11SectionHeadh1l131stlevelListlevel1H11"/>
      <w:lvlText w:val="%1"/>
      <w:lvlJc w:val="left"/>
      <w:pPr>
        <w:tabs>
          <w:tab w:val="left" w:pos="425"/>
        </w:tabs>
        <w:ind w:left="425" w:hanging="425"/>
      </w:pPr>
      <w:rPr>
        <w:rFonts w:hint="eastAsia"/>
      </w:rPr>
    </w:lvl>
    <w:lvl w:ilvl="1">
      <w:start w:val="1"/>
      <w:numFmt w:val="decimal"/>
      <w:lvlText w:val="%1.%2"/>
      <w:lvlJc w:val="left"/>
      <w:pPr>
        <w:tabs>
          <w:tab w:val="left" w:pos="992"/>
        </w:tabs>
        <w:ind w:left="992" w:hanging="567"/>
      </w:pPr>
      <w:rPr>
        <w:rFonts w:eastAsia="华文宋体" w:hint="eastAsia"/>
        <w:b/>
        <w:i w:val="0"/>
        <w:sz w:val="24"/>
        <w:szCs w:val="21"/>
      </w:rPr>
    </w:lvl>
    <w:lvl w:ilvl="2">
      <w:start w:val="1"/>
      <w:numFmt w:val="decimal"/>
      <w:lvlText w:val="%1.%2.%3"/>
      <w:lvlJc w:val="left"/>
      <w:pPr>
        <w:tabs>
          <w:tab w:val="left" w:pos="567"/>
        </w:tabs>
        <w:ind w:left="567" w:hanging="283"/>
      </w:pPr>
      <w:rPr>
        <w:rFonts w:hint="eastAsia"/>
      </w:rPr>
    </w:lvl>
    <w:lvl w:ilvl="3">
      <w:start w:val="1"/>
      <w:numFmt w:val="decimal"/>
      <w:lvlText w:val="%1.%2.%3"/>
      <w:lvlJc w:val="left"/>
      <w:pPr>
        <w:tabs>
          <w:tab w:val="left" w:pos="567"/>
        </w:tabs>
        <w:ind w:left="567" w:firstLine="0"/>
      </w:pPr>
      <w:rPr>
        <w:rFonts w:hint="eastAsia"/>
        <w:b/>
        <w:sz w:val="24"/>
        <w:szCs w:val="24"/>
      </w:rPr>
    </w:lvl>
    <w:lvl w:ilvl="4">
      <w:start w:val="1"/>
      <w:numFmt w:val="decimal"/>
      <w:lvlText w:val="%1.%2.%3.%4.%5"/>
      <w:lvlJc w:val="left"/>
      <w:pPr>
        <w:tabs>
          <w:tab w:val="left" w:pos="567"/>
        </w:tabs>
        <w:ind w:left="567" w:firstLine="0"/>
      </w:pPr>
      <w:rPr>
        <w:rFonts w:hint="eastAsia"/>
      </w:rPr>
    </w:lvl>
    <w:lvl w:ilvl="5">
      <w:start w:val="1"/>
      <w:numFmt w:val="decimal"/>
      <w:lvlText w:val="%1.%2.%3.%4.%5.%6"/>
      <w:lvlJc w:val="left"/>
      <w:pPr>
        <w:tabs>
          <w:tab w:val="left" w:pos="3260"/>
        </w:tabs>
        <w:ind w:left="3260" w:hanging="1134"/>
      </w:pPr>
      <w:rPr>
        <w:rFonts w:hint="eastAsia"/>
      </w:rPr>
    </w:lvl>
    <w:lvl w:ilvl="6">
      <w:start w:val="1"/>
      <w:numFmt w:val="decimal"/>
      <w:lvlText w:val="%1.%2.%3.%4.%5.%6.%7"/>
      <w:lvlJc w:val="left"/>
      <w:pPr>
        <w:tabs>
          <w:tab w:val="left" w:pos="3827"/>
        </w:tabs>
        <w:ind w:left="3827" w:hanging="1276"/>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87" w15:restartNumberingAfterBreak="0">
    <w:nsid w:val="6F6C6143"/>
    <w:multiLevelType w:val="multilevel"/>
    <w:tmpl w:val="6F6C6143"/>
    <w:lvl w:ilvl="0">
      <w:start w:val="1"/>
      <w:numFmt w:val="decimal"/>
      <w:pStyle w:val="15"/>
      <w:isLgl/>
      <w:lvlText w:val="%1."/>
      <w:lvlJc w:val="left"/>
      <w:pPr>
        <w:tabs>
          <w:tab w:val="left" w:pos="425"/>
        </w:tabs>
        <w:ind w:left="425" w:hanging="425"/>
      </w:pPr>
      <w:rPr>
        <w:rFonts w:hint="eastAsia"/>
      </w:rPr>
    </w:lvl>
    <w:lvl w:ilvl="1">
      <w:start w:val="1"/>
      <w:numFmt w:val="decimal"/>
      <w:lvlText w:val="%1.%2."/>
      <w:lvlJc w:val="left"/>
      <w:pPr>
        <w:tabs>
          <w:tab w:val="left" w:pos="567"/>
        </w:tabs>
        <w:ind w:left="567" w:hanging="567"/>
      </w:pPr>
      <w:rPr>
        <w:rFonts w:hint="eastAsia"/>
      </w:rPr>
    </w:lvl>
    <w:lvl w:ilvl="2">
      <w:start w:val="1"/>
      <w:numFmt w:val="decimal"/>
      <w:isLgl/>
      <w:lvlText w:val="%1.%2.%3."/>
      <w:lvlJc w:val="left"/>
      <w:pPr>
        <w:tabs>
          <w:tab w:val="left" w:pos="709"/>
        </w:tabs>
        <w:ind w:left="709" w:hanging="709"/>
      </w:pPr>
      <w:rPr>
        <w:rFonts w:hint="eastAsia"/>
      </w:rPr>
    </w:lvl>
    <w:lvl w:ilvl="3">
      <w:start w:val="1"/>
      <w:numFmt w:val="decimal"/>
      <w:isLg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88" w15:restartNumberingAfterBreak="0">
    <w:nsid w:val="72713C3C"/>
    <w:multiLevelType w:val="multilevel"/>
    <w:tmpl w:val="72713C3C"/>
    <w:lvl w:ilvl="0">
      <w:start w:val="1"/>
      <w:numFmt w:val="decimal"/>
      <w:suff w:val="nothing"/>
      <w:lvlText w:val="%1、"/>
      <w:lvlJc w:val="left"/>
      <w:pPr>
        <w:ind w:left="43" w:hanging="43"/>
      </w:pPr>
    </w:lvl>
    <w:lvl w:ilvl="1">
      <w:start w:val="1"/>
      <w:numFmt w:val="decimal"/>
      <w:suff w:val="space"/>
      <w:lvlText w:val="%1.%2"/>
      <w:lvlJc w:val="left"/>
      <w:pPr>
        <w:ind w:left="883" w:hanging="883"/>
      </w:pPr>
      <w:rPr>
        <w:rFonts w:ascii="Arial" w:hAnsi="Arial" w:cs="Times New Roman" w:hint="default"/>
      </w:rPr>
    </w:lvl>
    <w:lvl w:ilvl="2">
      <w:start w:val="1"/>
      <w:numFmt w:val="decimal"/>
      <w:suff w:val="space"/>
      <w:lvlText w:val="%1.%2.%3"/>
      <w:lvlJc w:val="left"/>
      <w:pPr>
        <w:ind w:left="1303" w:hanging="1303"/>
      </w:pPr>
      <w:rPr>
        <w:rFonts w:ascii="Times New Roman" w:hAnsi="Times New Roman" w:cs="Times New Roman" w:hint="default"/>
      </w:rPr>
    </w:lvl>
    <w:lvl w:ilvl="3">
      <w:start w:val="1"/>
      <w:numFmt w:val="decimal"/>
      <w:suff w:val="space"/>
      <w:lvlText w:val="%1.%2.%3.%4"/>
      <w:lvlJc w:val="left"/>
      <w:pPr>
        <w:ind w:left="1723" w:hanging="1723"/>
      </w:pPr>
    </w:lvl>
    <w:lvl w:ilvl="4">
      <w:start w:val="1"/>
      <w:numFmt w:val="lowerLetter"/>
      <w:lvlText w:val="%5)"/>
      <w:lvlJc w:val="left"/>
      <w:pPr>
        <w:tabs>
          <w:tab w:val="left" w:pos="2143"/>
        </w:tabs>
        <w:ind w:left="2143" w:hanging="420"/>
      </w:pPr>
    </w:lvl>
    <w:lvl w:ilvl="5">
      <w:start w:val="1"/>
      <w:numFmt w:val="lowerRoman"/>
      <w:lvlText w:val="%6."/>
      <w:lvlJc w:val="right"/>
      <w:pPr>
        <w:tabs>
          <w:tab w:val="left" w:pos="2563"/>
        </w:tabs>
        <w:ind w:left="2563" w:hanging="420"/>
      </w:pPr>
    </w:lvl>
    <w:lvl w:ilvl="6">
      <w:start w:val="1"/>
      <w:numFmt w:val="decimal"/>
      <w:lvlText w:val="%7."/>
      <w:lvlJc w:val="left"/>
      <w:pPr>
        <w:tabs>
          <w:tab w:val="left" w:pos="2983"/>
        </w:tabs>
        <w:ind w:left="2983" w:hanging="420"/>
      </w:pPr>
    </w:lvl>
    <w:lvl w:ilvl="7">
      <w:start w:val="1"/>
      <w:numFmt w:val="decimal"/>
      <w:lvlRestart w:val="0"/>
      <w:suff w:val="space"/>
      <w:lvlText w:val="表%8"/>
      <w:lvlJc w:val="left"/>
      <w:pPr>
        <w:ind w:left="0" w:firstLine="0"/>
      </w:pPr>
      <w:rPr>
        <w:lang w:val="en-US"/>
      </w:rPr>
    </w:lvl>
    <w:lvl w:ilvl="8">
      <w:start w:val="1"/>
      <w:numFmt w:val="decimal"/>
      <w:lvlRestart w:val="1"/>
      <w:pStyle w:val="affd"/>
      <w:suff w:val="space"/>
      <w:lvlText w:val="图%1-%9"/>
      <w:lvlJc w:val="right"/>
      <w:pPr>
        <w:ind w:left="0" w:firstLine="0"/>
      </w:pPr>
    </w:lvl>
  </w:abstractNum>
  <w:abstractNum w:abstractNumId="89" w15:restartNumberingAfterBreak="0">
    <w:nsid w:val="73FC6624"/>
    <w:multiLevelType w:val="multilevel"/>
    <w:tmpl w:val="73FC6624"/>
    <w:lvl w:ilvl="0">
      <w:start w:val="1"/>
      <w:numFmt w:val="bullet"/>
      <w:pStyle w:val="affe"/>
      <w:lvlText w:val=""/>
      <w:lvlJc w:val="left"/>
      <w:pPr>
        <w:tabs>
          <w:tab w:val="left" w:pos="840"/>
        </w:tabs>
        <w:ind w:left="840" w:hanging="420"/>
      </w:pPr>
      <w:rPr>
        <w:rFonts w:ascii="Wingdings" w:hAnsi="Wingdings" w:hint="default"/>
        <w:color w:val="auto"/>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0" w15:restartNumberingAfterBreak="0">
    <w:nsid w:val="76474363"/>
    <w:multiLevelType w:val="multilevel"/>
    <w:tmpl w:val="76474363"/>
    <w:lvl w:ilvl="0">
      <w:start w:val="1"/>
      <w:numFmt w:val="decimal"/>
      <w:lvlText w:val="%1)"/>
      <w:lvlJc w:val="left"/>
      <w:pPr>
        <w:tabs>
          <w:tab w:val="left" w:pos="900"/>
        </w:tabs>
        <w:ind w:left="900" w:hanging="420"/>
      </w:pPr>
    </w:lvl>
    <w:lvl w:ilvl="1">
      <w:start w:val="1"/>
      <w:numFmt w:val="bullet"/>
      <w:pStyle w:val="22"/>
      <w:lvlText w:val=""/>
      <w:lvlJc w:val="left"/>
      <w:pPr>
        <w:tabs>
          <w:tab w:val="left" w:pos="1320"/>
        </w:tabs>
        <w:ind w:left="1320" w:hanging="420"/>
      </w:pPr>
      <w:rPr>
        <w:rFonts w:ascii="Wingdings" w:hAnsi="Wingdings" w:hint="default"/>
      </w:rPr>
    </w:lvl>
    <w:lvl w:ilvl="2">
      <w:start w:val="1"/>
      <w:numFmt w:val="lowerRoman"/>
      <w:lvlText w:val="%3."/>
      <w:lvlJc w:val="right"/>
      <w:pPr>
        <w:tabs>
          <w:tab w:val="left" w:pos="960"/>
        </w:tabs>
        <w:ind w:left="96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91" w15:restartNumberingAfterBreak="0">
    <w:nsid w:val="77EF69C3"/>
    <w:multiLevelType w:val="singleLevel"/>
    <w:tmpl w:val="77EF69C3"/>
    <w:lvl w:ilvl="0">
      <w:start w:val="1"/>
      <w:numFmt w:val="bullet"/>
      <w:pStyle w:val="dot"/>
      <w:lvlText w:val=""/>
      <w:lvlJc w:val="left"/>
      <w:pPr>
        <w:tabs>
          <w:tab w:val="left" w:pos="425"/>
        </w:tabs>
        <w:ind w:left="425" w:hanging="425"/>
      </w:pPr>
      <w:rPr>
        <w:rFonts w:ascii="Wingdings" w:hAnsi="Wingdings" w:hint="default"/>
      </w:rPr>
    </w:lvl>
  </w:abstractNum>
  <w:abstractNum w:abstractNumId="92" w15:restartNumberingAfterBreak="0">
    <w:nsid w:val="7C163360"/>
    <w:multiLevelType w:val="multilevel"/>
    <w:tmpl w:val="7C163360"/>
    <w:lvl w:ilvl="0">
      <w:start w:val="1"/>
      <w:numFmt w:val="decimal"/>
      <w:pStyle w:val="1156156"/>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int="eastAsia"/>
      </w:rPr>
    </w:lvl>
    <w:lvl w:ilvl="3">
      <w:start w:val="1"/>
      <w:numFmt w:val="decimal"/>
      <w:lvlText w:val="2.3.4.%4."/>
      <w:lvlJc w:val="left"/>
      <w:pPr>
        <w:tabs>
          <w:tab w:val="left" w:pos="1211"/>
        </w:tabs>
        <w:ind w:left="121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num w:numId="1" w16cid:durableId="683478320">
    <w:abstractNumId w:val="59"/>
    <w:lvlOverride w:ilvl="0">
      <w:lvl w:ilvl="0" w:tentative="1">
        <w:start w:val="1"/>
        <w:numFmt w:val="decimal"/>
        <w:pStyle w:val="10"/>
        <w:suff w:val="nothing"/>
        <w:lvlText w:val="%1"/>
        <w:lvlJc w:val="left"/>
        <w:pPr>
          <w:ind w:left="574" w:hanging="432"/>
        </w:pPr>
        <w:rPr>
          <w:rFonts w:ascii="Cambria" w:hAnsi="Cambria" w:hint="default"/>
        </w:rPr>
      </w:lvl>
    </w:lvlOverride>
    <w:lvlOverride w:ilvl="1">
      <w:lvl w:ilvl="1">
        <w:start w:val="1"/>
        <w:numFmt w:val="decimal"/>
        <w:pStyle w:val="20"/>
        <w:suff w:val="nothing"/>
        <w:lvlText w:val="%1.%2"/>
        <w:lvlJc w:val="left"/>
        <w:pPr>
          <w:ind w:left="3412" w:hanging="576"/>
        </w:pPr>
        <w:rPr>
          <w:rFonts w:asciiTheme="minorEastAsia" w:eastAsiaTheme="minorEastAsia" w:hAnsiTheme="minorEastAsia" w:hint="eastAsia"/>
        </w:rPr>
      </w:lvl>
    </w:lvlOverride>
    <w:lvlOverride w:ilvl="2">
      <w:lvl w:ilvl="2">
        <w:start w:val="1"/>
        <w:numFmt w:val="decimal"/>
        <w:pStyle w:val="32"/>
        <w:suff w:val="nothing"/>
        <w:lvlText w:val="%1.%2.%3"/>
        <w:lvlJc w:val="left"/>
        <w:pPr>
          <w:ind w:left="1146" w:hanging="1146"/>
        </w:pPr>
        <w:rPr>
          <w:rFonts w:asciiTheme="minorEastAsia" w:eastAsiaTheme="minorEastAsia" w:hAnsiTheme="minorEastAsia" w:hint="default"/>
          <w:b/>
          <w:sz w:val="28"/>
          <w:szCs w:val="28"/>
        </w:rPr>
      </w:lvl>
    </w:lvlOverride>
    <w:lvlOverride w:ilvl="3">
      <w:lvl w:ilvl="3" w:tentative="1">
        <w:start w:val="1"/>
        <w:numFmt w:val="decimal"/>
        <w:lvlText w:val="%1.%2.%3.%4"/>
        <w:lvlJc w:val="left"/>
        <w:pPr>
          <w:ind w:left="1857" w:hanging="864"/>
        </w:pPr>
        <w:rPr>
          <w:rFonts w:asciiTheme="minorEastAsia" w:eastAsiaTheme="minorEastAsia" w:hAnsiTheme="minorEastAsia" w:hint="eastAsia"/>
        </w:rPr>
      </w:lvl>
    </w:lvlOverride>
    <w:lvlOverride w:ilvl="4">
      <w:lvl w:ilvl="4" w:tentative="1">
        <w:start w:val="1"/>
        <w:numFmt w:val="decimal"/>
        <w:pStyle w:val="51"/>
        <w:lvlText w:val="%1.%2.%3.%4.%5"/>
        <w:lvlJc w:val="left"/>
        <w:pPr>
          <w:ind w:left="1008" w:hanging="1008"/>
        </w:pPr>
        <w:rPr>
          <w:rFonts w:ascii="Cambria" w:eastAsia="GulimChe" w:hAnsi="Cambria" w:hint="default"/>
          <w:b/>
        </w:rPr>
      </w:lvl>
    </w:lvlOverride>
    <w:lvlOverride w:ilvl="5">
      <w:lvl w:ilvl="5" w:tentative="1">
        <w:start w:val="1"/>
        <w:numFmt w:val="decimal"/>
        <w:pStyle w:val="60"/>
        <w:lvlText w:val="%1.%2.%3.%4.%5.%6"/>
        <w:lvlJc w:val="left"/>
        <w:pPr>
          <w:ind w:left="1152" w:hanging="1152"/>
        </w:pPr>
        <w:rPr>
          <w:rFonts w:hint="eastAsia"/>
        </w:rPr>
      </w:lvl>
    </w:lvlOverride>
    <w:lvlOverride w:ilvl="6">
      <w:lvl w:ilvl="6" w:tentative="1">
        <w:start w:val="1"/>
        <w:numFmt w:val="decimal"/>
        <w:pStyle w:val="70"/>
        <w:lvlText w:val="%1.%2.%3.%4.%5.%6.%7"/>
        <w:lvlJc w:val="left"/>
        <w:pPr>
          <w:ind w:left="1296" w:hanging="1296"/>
        </w:pPr>
        <w:rPr>
          <w:rFonts w:hint="eastAsia"/>
        </w:rPr>
      </w:lvl>
    </w:lvlOverride>
    <w:lvlOverride w:ilvl="7">
      <w:lvl w:ilvl="7" w:tentative="1">
        <w:start w:val="1"/>
        <w:numFmt w:val="decimal"/>
        <w:pStyle w:val="8"/>
        <w:lvlText w:val="%1.%2.%3.%4.%5.%6.%7.%8"/>
        <w:lvlJc w:val="left"/>
        <w:pPr>
          <w:ind w:left="1440" w:hanging="1440"/>
        </w:pPr>
        <w:rPr>
          <w:rFonts w:hint="eastAsia"/>
        </w:rPr>
      </w:lvl>
    </w:lvlOverride>
    <w:lvlOverride w:ilvl="8">
      <w:lvl w:ilvl="8" w:tentative="1">
        <w:start w:val="1"/>
        <w:numFmt w:val="decimal"/>
        <w:pStyle w:val="9"/>
        <w:lvlText w:val="%1.%2.%3.%4.%5.%6.%7.%8.%9"/>
        <w:lvlJc w:val="left"/>
        <w:pPr>
          <w:ind w:left="1584" w:hanging="1584"/>
        </w:pPr>
        <w:rPr>
          <w:rFonts w:hint="eastAsia"/>
        </w:rPr>
      </w:lvl>
    </w:lvlOverride>
  </w:num>
  <w:num w:numId="2" w16cid:durableId="1309285852">
    <w:abstractNumId w:val="4"/>
  </w:num>
  <w:num w:numId="3" w16cid:durableId="1897543248">
    <w:abstractNumId w:val="6"/>
    <w:lvlOverride w:ilvl="0">
      <w:startOverride w:val="1"/>
    </w:lvlOverride>
  </w:num>
  <w:num w:numId="4" w16cid:durableId="1499342712">
    <w:abstractNumId w:val="5"/>
  </w:num>
  <w:num w:numId="5" w16cid:durableId="663581570">
    <w:abstractNumId w:val="2"/>
  </w:num>
  <w:num w:numId="6" w16cid:durableId="1696493097">
    <w:abstractNumId w:val="3"/>
  </w:num>
  <w:num w:numId="7" w16cid:durableId="164905559">
    <w:abstractNumId w:val="1"/>
  </w:num>
  <w:num w:numId="8" w16cid:durableId="1206602964">
    <w:abstractNumId w:val="57"/>
  </w:num>
  <w:num w:numId="9" w16cid:durableId="342980414">
    <w:abstractNumId w:val="77"/>
  </w:num>
  <w:num w:numId="10" w16cid:durableId="977758479">
    <w:abstractNumId w:val="60"/>
  </w:num>
  <w:num w:numId="11" w16cid:durableId="1937404597">
    <w:abstractNumId w:val="68"/>
  </w:num>
  <w:num w:numId="12" w16cid:durableId="1184977372">
    <w:abstractNumId w:val="65"/>
  </w:num>
  <w:num w:numId="13" w16cid:durableId="1866938152">
    <w:abstractNumId w:val="90"/>
  </w:num>
  <w:num w:numId="14" w16cid:durableId="666791132">
    <w:abstractNumId w:val="48"/>
  </w:num>
  <w:num w:numId="15" w16cid:durableId="130876097">
    <w:abstractNumId w:val="72"/>
  </w:num>
  <w:num w:numId="16" w16cid:durableId="148638660">
    <w:abstractNumId w:val="71"/>
  </w:num>
  <w:num w:numId="17" w16cid:durableId="152333189">
    <w:abstractNumId w:val="61"/>
    <w:lvlOverride w:ilvl="0">
      <w:startOverride w:val="1"/>
    </w:lvlOverride>
  </w:num>
  <w:num w:numId="18" w16cid:durableId="1906525104">
    <w:abstractNumId w:val="73"/>
    <w:lvlOverride w:ilvl="0">
      <w:startOverride w:val="1"/>
    </w:lvlOverride>
  </w:num>
  <w:num w:numId="19" w16cid:durableId="1842113204">
    <w:abstractNumId w:val="91"/>
  </w:num>
  <w:num w:numId="20" w16cid:durableId="241918715">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140805601">
    <w:abstractNumId w:val="89"/>
  </w:num>
  <w:num w:numId="22" w16cid:durableId="695810900">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38138171">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54071551">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28822877">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873661995">
    <w:abstractNumId w:val="50"/>
  </w:num>
  <w:num w:numId="27" w16cid:durableId="2111271187">
    <w:abstractNumId w:val="86"/>
  </w:num>
  <w:num w:numId="28" w16cid:durableId="788403451">
    <w:abstractNumId w:val="49"/>
  </w:num>
  <w:num w:numId="29" w16cid:durableId="220751007">
    <w:abstractNumId w:val="63"/>
  </w:num>
  <w:num w:numId="30" w16cid:durableId="1635216600">
    <w:abstractNumId w:val="54"/>
  </w:num>
  <w:num w:numId="31" w16cid:durableId="1699504771">
    <w:abstractNumId w:val="92"/>
  </w:num>
  <w:num w:numId="32" w16cid:durableId="1028793534">
    <w:abstractNumId w:val="47"/>
  </w:num>
  <w:num w:numId="33" w16cid:durableId="509293963">
    <w:abstractNumId w:val="85"/>
  </w:num>
  <w:num w:numId="34" w16cid:durableId="1908492593">
    <w:abstractNumId w:val="80"/>
    <w:lvlOverride w:ilvl="0">
      <w:startOverride w:val="1"/>
    </w:lvlOverride>
  </w:num>
  <w:num w:numId="35" w16cid:durableId="1249316121">
    <w:abstractNumId w:val="25"/>
  </w:num>
  <w:num w:numId="36" w16cid:durableId="1286304239">
    <w:abstractNumId w:val="29"/>
  </w:num>
  <w:num w:numId="37" w16cid:durableId="1074206529">
    <w:abstractNumId w:val="18"/>
  </w:num>
  <w:num w:numId="38" w16cid:durableId="1977449439">
    <w:abstractNumId w:val="34"/>
  </w:num>
  <w:num w:numId="39" w16cid:durableId="727264642">
    <w:abstractNumId w:val="44"/>
  </w:num>
  <w:num w:numId="40" w16cid:durableId="1174681981">
    <w:abstractNumId w:val="20"/>
  </w:num>
  <w:num w:numId="41" w16cid:durableId="462818878">
    <w:abstractNumId w:val="8"/>
  </w:num>
  <w:num w:numId="42" w16cid:durableId="481120973">
    <w:abstractNumId w:val="11"/>
  </w:num>
  <w:num w:numId="43" w16cid:durableId="239289819">
    <w:abstractNumId w:val="38"/>
  </w:num>
  <w:num w:numId="44" w16cid:durableId="393505260">
    <w:abstractNumId w:val="14"/>
  </w:num>
  <w:num w:numId="45" w16cid:durableId="1047219663">
    <w:abstractNumId w:val="43"/>
  </w:num>
  <w:num w:numId="46" w16cid:durableId="1057389381">
    <w:abstractNumId w:val="10"/>
  </w:num>
  <w:num w:numId="47" w16cid:durableId="1365861520">
    <w:abstractNumId w:val="26"/>
  </w:num>
  <w:num w:numId="48" w16cid:durableId="771752824">
    <w:abstractNumId w:val="13"/>
  </w:num>
  <w:num w:numId="49" w16cid:durableId="1190026008">
    <w:abstractNumId w:val="28"/>
  </w:num>
  <w:num w:numId="50" w16cid:durableId="283080109">
    <w:abstractNumId w:val="41"/>
  </w:num>
  <w:num w:numId="51" w16cid:durableId="1766923808">
    <w:abstractNumId w:val="40"/>
  </w:num>
  <w:num w:numId="52" w16cid:durableId="1987393303">
    <w:abstractNumId w:val="32"/>
  </w:num>
  <w:num w:numId="53" w16cid:durableId="1431924657">
    <w:abstractNumId w:val="27"/>
  </w:num>
  <w:num w:numId="54" w16cid:durableId="181016052">
    <w:abstractNumId w:val="21"/>
  </w:num>
  <w:num w:numId="55" w16cid:durableId="582643373">
    <w:abstractNumId w:val="45"/>
  </w:num>
  <w:num w:numId="56" w16cid:durableId="850221476">
    <w:abstractNumId w:val="35"/>
  </w:num>
  <w:num w:numId="57" w16cid:durableId="936519351">
    <w:abstractNumId w:val="9"/>
  </w:num>
  <w:num w:numId="58" w16cid:durableId="543441397">
    <w:abstractNumId w:val="33"/>
  </w:num>
  <w:num w:numId="59" w16cid:durableId="1659069971">
    <w:abstractNumId w:val="23"/>
  </w:num>
  <w:num w:numId="60" w16cid:durableId="1877622058">
    <w:abstractNumId w:val="12"/>
  </w:num>
  <w:num w:numId="61" w16cid:durableId="355040508">
    <w:abstractNumId w:val="31"/>
  </w:num>
  <w:num w:numId="62" w16cid:durableId="1962759155">
    <w:abstractNumId w:val="19"/>
  </w:num>
  <w:num w:numId="63" w16cid:durableId="961308225">
    <w:abstractNumId w:val="39"/>
  </w:num>
  <w:num w:numId="64" w16cid:durableId="1233931026">
    <w:abstractNumId w:val="37"/>
  </w:num>
  <w:num w:numId="65" w16cid:durableId="1403286695">
    <w:abstractNumId w:val="7"/>
  </w:num>
  <w:num w:numId="66" w16cid:durableId="212080731">
    <w:abstractNumId w:val="16"/>
  </w:num>
  <w:num w:numId="67" w16cid:durableId="471943273">
    <w:abstractNumId w:val="22"/>
  </w:num>
  <w:num w:numId="68" w16cid:durableId="390273911">
    <w:abstractNumId w:val="15"/>
  </w:num>
  <w:num w:numId="69" w16cid:durableId="206571998">
    <w:abstractNumId w:val="30"/>
  </w:num>
  <w:num w:numId="70" w16cid:durableId="932514952">
    <w:abstractNumId w:val="36"/>
  </w:num>
  <w:num w:numId="71" w16cid:durableId="1855000871">
    <w:abstractNumId w:val="24"/>
  </w:num>
  <w:num w:numId="72" w16cid:durableId="1221869454">
    <w:abstractNumId w:val="17"/>
  </w:num>
  <w:num w:numId="73" w16cid:durableId="1680809753">
    <w:abstractNumId w:val="42"/>
  </w:num>
  <w:num w:numId="74" w16cid:durableId="146408288">
    <w:abstractNumId w:val="46"/>
  </w:num>
  <w:num w:numId="75" w16cid:durableId="1287539530">
    <w:abstractNumId w:val="55"/>
  </w:num>
  <w:num w:numId="76" w16cid:durableId="976105208">
    <w:abstractNumId w:val="56"/>
  </w:num>
  <w:num w:numId="77" w16cid:durableId="597569215">
    <w:abstractNumId w:val="51"/>
  </w:num>
  <w:num w:numId="78" w16cid:durableId="1095900254">
    <w:abstractNumId w:val="81"/>
  </w:num>
  <w:num w:numId="79" w16cid:durableId="139885172">
    <w:abstractNumId w:val="83"/>
  </w:num>
  <w:num w:numId="80" w16cid:durableId="19552933">
    <w:abstractNumId w:val="52"/>
  </w:num>
  <w:num w:numId="81" w16cid:durableId="1429429247">
    <w:abstractNumId w:val="58"/>
  </w:num>
  <w:num w:numId="82" w16cid:durableId="700519375">
    <w:abstractNumId w:val="66"/>
  </w:num>
  <w:num w:numId="83" w16cid:durableId="718280795">
    <w:abstractNumId w:val="84"/>
  </w:num>
  <w:num w:numId="84" w16cid:durableId="537543759">
    <w:abstractNumId w:val="82"/>
  </w:num>
  <w:num w:numId="85" w16cid:durableId="1002587116">
    <w:abstractNumId w:val="78"/>
  </w:num>
  <w:num w:numId="86" w16cid:durableId="1560046579">
    <w:abstractNumId w:val="87"/>
  </w:num>
  <w:num w:numId="87" w16cid:durableId="231548428">
    <w:abstractNumId w:val="74"/>
  </w:num>
  <w:num w:numId="88" w16cid:durableId="1420718331">
    <w:abstractNumId w:val="76"/>
  </w:num>
  <w:num w:numId="89" w16cid:durableId="1229608233">
    <w:abstractNumId w:val="53"/>
  </w:num>
  <w:num w:numId="90" w16cid:durableId="628125718">
    <w:abstractNumId w:val="59"/>
    <w:lvlOverride w:ilvl="0">
      <w:lvl w:ilvl="0">
        <w:start w:val="1"/>
        <w:numFmt w:val="decimal"/>
        <w:pStyle w:val="10"/>
        <w:suff w:val="nothing"/>
        <w:lvlText w:val="%1"/>
        <w:lvlJc w:val="left"/>
        <w:pPr>
          <w:ind w:left="574" w:hanging="432"/>
        </w:pPr>
        <w:rPr>
          <w:rFonts w:ascii="宋体" w:eastAsia="宋体" w:hAnsi="宋体" w:hint="default"/>
        </w:rPr>
      </w:lvl>
    </w:lvlOverride>
    <w:lvlOverride w:ilvl="1">
      <w:lvl w:ilvl="1" w:tentative="1">
        <w:start w:val="1"/>
        <w:numFmt w:val="decimal"/>
        <w:pStyle w:val="20"/>
        <w:suff w:val="nothing"/>
        <w:lvlText w:val="%1.%2"/>
        <w:lvlJc w:val="left"/>
        <w:pPr>
          <w:ind w:left="576" w:hanging="576"/>
        </w:pPr>
        <w:rPr>
          <w:rFonts w:hint="eastAsia"/>
        </w:rPr>
      </w:lvl>
    </w:lvlOverride>
  </w:num>
  <w:num w:numId="91" w16cid:durableId="1973709601">
    <w:abstractNumId w:val="0"/>
  </w:num>
  <w:num w:numId="92" w16cid:durableId="787746392">
    <w:abstractNumId w:val="67"/>
  </w:num>
  <w:num w:numId="93" w16cid:durableId="1612468122">
    <w:abstractNumId w:val="70"/>
    <w:lvlOverride w:ilvl="0">
      <w:lvl w:ilvl="0">
        <w:start w:val="1"/>
        <w:numFmt w:val="decimal"/>
        <w:lvlText w:val="%1."/>
        <w:lvlJc w:val="left"/>
        <w:pPr>
          <w:tabs>
            <w:tab w:val="left" w:pos="425"/>
          </w:tabs>
          <w:ind w:left="425" w:hanging="425"/>
        </w:pPr>
        <w:rPr>
          <w:rFonts w:ascii="Times New Roman" w:hAnsi="Times New Roman" w:cs="Times New Roman" w:hint="default"/>
        </w:rPr>
      </w:lvl>
    </w:lvlOverride>
    <w:lvlOverride w:ilvl="1">
      <w:lvl w:ilvl="1" w:tentative="1">
        <w:start w:val="1"/>
        <w:numFmt w:val="decimal"/>
        <w:lvlText w:val="%1.%2."/>
        <w:lvlJc w:val="left"/>
        <w:pPr>
          <w:tabs>
            <w:tab w:val="left" w:pos="567"/>
          </w:tabs>
          <w:ind w:left="567" w:hanging="567"/>
        </w:pPr>
        <w:rPr>
          <w:rFonts w:ascii="Times New Roman" w:hAnsi="Times New Roman" w:cs="Times New Roman" w:hint="default"/>
        </w:rPr>
      </w:lvl>
    </w:lvlOverride>
    <w:lvlOverride w:ilvl="2">
      <w:lvl w:ilvl="2" w:tentative="1">
        <w:start w:val="1"/>
        <w:numFmt w:val="decimal"/>
        <w:lvlText w:val="%1.%2.%3."/>
        <w:lvlJc w:val="left"/>
        <w:pPr>
          <w:tabs>
            <w:tab w:val="left" w:pos="709"/>
          </w:tabs>
          <w:ind w:left="709" w:hanging="709"/>
        </w:pPr>
        <w:rPr>
          <w:rFonts w:ascii="Times New Roman" w:hAnsi="Times New Roman" w:cs="Times New Roman" w:hint="default"/>
        </w:rPr>
      </w:lvl>
    </w:lvlOverride>
    <w:lvlOverride w:ilvl="3">
      <w:lvl w:ilvl="3" w:tentative="1">
        <w:start w:val="1"/>
        <w:numFmt w:val="decimal"/>
        <w:lvlText w:val="%1.%2.%3.%4."/>
        <w:lvlJc w:val="left"/>
        <w:pPr>
          <w:tabs>
            <w:tab w:val="left" w:pos="851"/>
          </w:tabs>
          <w:ind w:left="851" w:hanging="851"/>
        </w:pPr>
        <w:rPr>
          <w:rFonts w:hint="eastAsia"/>
        </w:rPr>
      </w:lvl>
    </w:lvlOverride>
    <w:lvlOverride w:ilvl="4">
      <w:lvl w:ilvl="4" w:tentative="1">
        <w:start w:val="1"/>
        <w:numFmt w:val="decimal"/>
        <w:lvlText w:val="%1.%2.%3.%4.%5."/>
        <w:lvlJc w:val="left"/>
        <w:pPr>
          <w:tabs>
            <w:tab w:val="left" w:pos="992"/>
          </w:tabs>
          <w:ind w:left="992" w:hanging="992"/>
        </w:pPr>
        <w:rPr>
          <w:rFonts w:hint="eastAsia"/>
        </w:rPr>
      </w:lvl>
    </w:lvlOverride>
    <w:lvlOverride w:ilvl="5">
      <w:lvl w:ilvl="5" w:tentative="1">
        <w:start w:val="1"/>
        <w:numFmt w:val="decimal"/>
        <w:lvlText w:val="%1.%2.%3.%4.%5.%6."/>
        <w:lvlJc w:val="left"/>
        <w:pPr>
          <w:tabs>
            <w:tab w:val="left" w:pos="1134"/>
          </w:tabs>
          <w:ind w:left="1134" w:hanging="1134"/>
        </w:pPr>
        <w:rPr>
          <w:rFonts w:hint="eastAsia"/>
        </w:rPr>
      </w:lvl>
    </w:lvlOverride>
    <w:lvlOverride w:ilvl="6">
      <w:lvl w:ilvl="6" w:tentative="1">
        <w:start w:val="1"/>
        <w:numFmt w:val="decimal"/>
        <w:lvlText w:val="%1.%2.%3.%4.%5.%6.%7."/>
        <w:lvlJc w:val="left"/>
        <w:pPr>
          <w:tabs>
            <w:tab w:val="left" w:pos="1276"/>
          </w:tabs>
          <w:ind w:left="1276" w:hanging="1276"/>
        </w:pPr>
        <w:rPr>
          <w:rFonts w:hint="eastAsia"/>
        </w:rPr>
      </w:lvl>
    </w:lvlOverride>
    <w:lvlOverride w:ilvl="7">
      <w:lvl w:ilvl="7" w:tentative="1">
        <w:start w:val="1"/>
        <w:numFmt w:val="decimal"/>
        <w:lvlText w:val="%1.%2.%3.%4.%5.%6.%7.%8."/>
        <w:lvlJc w:val="left"/>
        <w:pPr>
          <w:tabs>
            <w:tab w:val="left" w:pos="1418"/>
          </w:tabs>
          <w:ind w:left="1418" w:hanging="1418"/>
        </w:pPr>
        <w:rPr>
          <w:rFonts w:hint="eastAsia"/>
        </w:rPr>
      </w:lvl>
    </w:lvlOverride>
    <w:lvlOverride w:ilvl="8">
      <w:lvl w:ilvl="8" w:tentative="1">
        <w:start w:val="1"/>
        <w:numFmt w:val="decimal"/>
        <w:lvlText w:val="%1.%2.%3.%4.%5.%6.%7.%8.%9."/>
        <w:lvlJc w:val="left"/>
        <w:pPr>
          <w:tabs>
            <w:tab w:val="left" w:pos="1559"/>
          </w:tabs>
          <w:ind w:left="1559" w:hanging="1559"/>
        </w:pPr>
        <w:rPr>
          <w:rFonts w:hint="eastAsia"/>
        </w:rPr>
      </w:lvl>
    </w:lvlOverride>
  </w:num>
  <w:num w:numId="94" w16cid:durableId="1917129133">
    <w:abstractNumId w:val="69"/>
  </w:num>
  <w:numIdMacAtCleanup w:val="9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attachedTemplate r:id="rId1"/>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5F4D50"/>
    <w:rsid w:val="000009F1"/>
    <w:rsid w:val="00002CE1"/>
    <w:rsid w:val="00005508"/>
    <w:rsid w:val="0000625F"/>
    <w:rsid w:val="00006759"/>
    <w:rsid w:val="00006ED9"/>
    <w:rsid w:val="000143C2"/>
    <w:rsid w:val="0001526D"/>
    <w:rsid w:val="00015AF1"/>
    <w:rsid w:val="00015B9F"/>
    <w:rsid w:val="000205EE"/>
    <w:rsid w:val="00021852"/>
    <w:rsid w:val="00022303"/>
    <w:rsid w:val="00022FC1"/>
    <w:rsid w:val="00024225"/>
    <w:rsid w:val="00024883"/>
    <w:rsid w:val="000259A0"/>
    <w:rsid w:val="00031A56"/>
    <w:rsid w:val="000349FE"/>
    <w:rsid w:val="00035260"/>
    <w:rsid w:val="000356E5"/>
    <w:rsid w:val="000375BA"/>
    <w:rsid w:val="0004057E"/>
    <w:rsid w:val="0004368C"/>
    <w:rsid w:val="00045319"/>
    <w:rsid w:val="00046109"/>
    <w:rsid w:val="00046A08"/>
    <w:rsid w:val="00050702"/>
    <w:rsid w:val="000523A1"/>
    <w:rsid w:val="0005467D"/>
    <w:rsid w:val="00054CC1"/>
    <w:rsid w:val="00054DA6"/>
    <w:rsid w:val="00054DE1"/>
    <w:rsid w:val="000553F0"/>
    <w:rsid w:val="00056A3B"/>
    <w:rsid w:val="00057E56"/>
    <w:rsid w:val="00062B2C"/>
    <w:rsid w:val="00063D0E"/>
    <w:rsid w:val="00064073"/>
    <w:rsid w:val="00064328"/>
    <w:rsid w:val="00064C39"/>
    <w:rsid w:val="000668CA"/>
    <w:rsid w:val="00066CCB"/>
    <w:rsid w:val="00070305"/>
    <w:rsid w:val="000706AD"/>
    <w:rsid w:val="000720D2"/>
    <w:rsid w:val="000830BB"/>
    <w:rsid w:val="0008463C"/>
    <w:rsid w:val="00086EE9"/>
    <w:rsid w:val="000873C9"/>
    <w:rsid w:val="000876BE"/>
    <w:rsid w:val="0009016B"/>
    <w:rsid w:val="000912B6"/>
    <w:rsid w:val="000920EE"/>
    <w:rsid w:val="000920F9"/>
    <w:rsid w:val="000920FB"/>
    <w:rsid w:val="000932A9"/>
    <w:rsid w:val="000949F8"/>
    <w:rsid w:val="00096C08"/>
    <w:rsid w:val="00096C88"/>
    <w:rsid w:val="000A00BD"/>
    <w:rsid w:val="000A00C9"/>
    <w:rsid w:val="000A08F3"/>
    <w:rsid w:val="000A113A"/>
    <w:rsid w:val="000A12EE"/>
    <w:rsid w:val="000A4F2E"/>
    <w:rsid w:val="000A6CAF"/>
    <w:rsid w:val="000A7457"/>
    <w:rsid w:val="000B0513"/>
    <w:rsid w:val="000B0B71"/>
    <w:rsid w:val="000B16F1"/>
    <w:rsid w:val="000B1A3C"/>
    <w:rsid w:val="000B2591"/>
    <w:rsid w:val="000B35DB"/>
    <w:rsid w:val="000B6BFE"/>
    <w:rsid w:val="000B7B30"/>
    <w:rsid w:val="000B7F83"/>
    <w:rsid w:val="000B7F84"/>
    <w:rsid w:val="000C09C5"/>
    <w:rsid w:val="000C40FE"/>
    <w:rsid w:val="000C4801"/>
    <w:rsid w:val="000C687F"/>
    <w:rsid w:val="000D0A55"/>
    <w:rsid w:val="000D28CF"/>
    <w:rsid w:val="000D43CB"/>
    <w:rsid w:val="000D4557"/>
    <w:rsid w:val="000D58F5"/>
    <w:rsid w:val="000D5B0B"/>
    <w:rsid w:val="000D5B3D"/>
    <w:rsid w:val="000D6A84"/>
    <w:rsid w:val="000D6F7F"/>
    <w:rsid w:val="000D745A"/>
    <w:rsid w:val="000D7F49"/>
    <w:rsid w:val="000E64B7"/>
    <w:rsid w:val="000E7597"/>
    <w:rsid w:val="000F1A23"/>
    <w:rsid w:val="000F1B29"/>
    <w:rsid w:val="000F2560"/>
    <w:rsid w:val="000F4AAB"/>
    <w:rsid w:val="000F621F"/>
    <w:rsid w:val="0010021F"/>
    <w:rsid w:val="00101BD9"/>
    <w:rsid w:val="00102485"/>
    <w:rsid w:val="00104BD7"/>
    <w:rsid w:val="00104ED2"/>
    <w:rsid w:val="001053DD"/>
    <w:rsid w:val="00105499"/>
    <w:rsid w:val="00106423"/>
    <w:rsid w:val="00106935"/>
    <w:rsid w:val="001077E3"/>
    <w:rsid w:val="001078AB"/>
    <w:rsid w:val="00113E1D"/>
    <w:rsid w:val="00115AB5"/>
    <w:rsid w:val="00115F7F"/>
    <w:rsid w:val="00116CDB"/>
    <w:rsid w:val="00117FB3"/>
    <w:rsid w:val="001206F3"/>
    <w:rsid w:val="00120C11"/>
    <w:rsid w:val="00120CD6"/>
    <w:rsid w:val="00123970"/>
    <w:rsid w:val="00126E67"/>
    <w:rsid w:val="001272C8"/>
    <w:rsid w:val="00127BAB"/>
    <w:rsid w:val="001309A9"/>
    <w:rsid w:val="00130BB4"/>
    <w:rsid w:val="00131B79"/>
    <w:rsid w:val="00133155"/>
    <w:rsid w:val="00134D30"/>
    <w:rsid w:val="0013531B"/>
    <w:rsid w:val="0013551A"/>
    <w:rsid w:val="00137568"/>
    <w:rsid w:val="0013798F"/>
    <w:rsid w:val="00140888"/>
    <w:rsid w:val="0014142F"/>
    <w:rsid w:val="00141D53"/>
    <w:rsid w:val="00143495"/>
    <w:rsid w:val="00145786"/>
    <w:rsid w:val="00145D28"/>
    <w:rsid w:val="00150248"/>
    <w:rsid w:val="00150E84"/>
    <w:rsid w:val="00151F53"/>
    <w:rsid w:val="0015256E"/>
    <w:rsid w:val="00152FDE"/>
    <w:rsid w:val="00153561"/>
    <w:rsid w:val="001537F3"/>
    <w:rsid w:val="0015526A"/>
    <w:rsid w:val="00155B12"/>
    <w:rsid w:val="00157027"/>
    <w:rsid w:val="00157633"/>
    <w:rsid w:val="00160684"/>
    <w:rsid w:val="00161A09"/>
    <w:rsid w:val="00165C4D"/>
    <w:rsid w:val="00165DB3"/>
    <w:rsid w:val="00171BE4"/>
    <w:rsid w:val="001738E5"/>
    <w:rsid w:val="00180E44"/>
    <w:rsid w:val="00182DEC"/>
    <w:rsid w:val="00182F8A"/>
    <w:rsid w:val="00186905"/>
    <w:rsid w:val="00190066"/>
    <w:rsid w:val="00191281"/>
    <w:rsid w:val="001919FF"/>
    <w:rsid w:val="00193335"/>
    <w:rsid w:val="0019492E"/>
    <w:rsid w:val="0019492F"/>
    <w:rsid w:val="00194955"/>
    <w:rsid w:val="001955D5"/>
    <w:rsid w:val="00195604"/>
    <w:rsid w:val="00195C28"/>
    <w:rsid w:val="00196609"/>
    <w:rsid w:val="0019781F"/>
    <w:rsid w:val="001A61D2"/>
    <w:rsid w:val="001A70F6"/>
    <w:rsid w:val="001B103F"/>
    <w:rsid w:val="001B15D2"/>
    <w:rsid w:val="001B249D"/>
    <w:rsid w:val="001B2AE5"/>
    <w:rsid w:val="001B401D"/>
    <w:rsid w:val="001B50AD"/>
    <w:rsid w:val="001B6C1D"/>
    <w:rsid w:val="001C219B"/>
    <w:rsid w:val="001C3748"/>
    <w:rsid w:val="001C46AE"/>
    <w:rsid w:val="001C5873"/>
    <w:rsid w:val="001C67AD"/>
    <w:rsid w:val="001D34E1"/>
    <w:rsid w:val="001D3598"/>
    <w:rsid w:val="001D3866"/>
    <w:rsid w:val="001D50BD"/>
    <w:rsid w:val="001D5CAE"/>
    <w:rsid w:val="001D66CC"/>
    <w:rsid w:val="001E059E"/>
    <w:rsid w:val="001E28A9"/>
    <w:rsid w:val="001E2B71"/>
    <w:rsid w:val="001E5B02"/>
    <w:rsid w:val="001E6843"/>
    <w:rsid w:val="001E7502"/>
    <w:rsid w:val="001E78E9"/>
    <w:rsid w:val="001F599D"/>
    <w:rsid w:val="001F76EF"/>
    <w:rsid w:val="001F7932"/>
    <w:rsid w:val="00202774"/>
    <w:rsid w:val="00202A6E"/>
    <w:rsid w:val="00202E10"/>
    <w:rsid w:val="002055DD"/>
    <w:rsid w:val="00206638"/>
    <w:rsid w:val="00206B1B"/>
    <w:rsid w:val="00210372"/>
    <w:rsid w:val="00212145"/>
    <w:rsid w:val="00213296"/>
    <w:rsid w:val="00214295"/>
    <w:rsid w:val="00215D21"/>
    <w:rsid w:val="00216A62"/>
    <w:rsid w:val="00216D46"/>
    <w:rsid w:val="0021777F"/>
    <w:rsid w:val="00222C9B"/>
    <w:rsid w:val="002239FC"/>
    <w:rsid w:val="002253D4"/>
    <w:rsid w:val="0022740B"/>
    <w:rsid w:val="00227D4A"/>
    <w:rsid w:val="00230FDE"/>
    <w:rsid w:val="00232D08"/>
    <w:rsid w:val="00233518"/>
    <w:rsid w:val="00235D7D"/>
    <w:rsid w:val="00236105"/>
    <w:rsid w:val="002361F5"/>
    <w:rsid w:val="00236AE6"/>
    <w:rsid w:val="002407AF"/>
    <w:rsid w:val="00240A77"/>
    <w:rsid w:val="002419DE"/>
    <w:rsid w:val="00241DF8"/>
    <w:rsid w:val="002422EF"/>
    <w:rsid w:val="002439E9"/>
    <w:rsid w:val="00243A09"/>
    <w:rsid w:val="0024479C"/>
    <w:rsid w:val="002506DC"/>
    <w:rsid w:val="00251E7B"/>
    <w:rsid w:val="00252883"/>
    <w:rsid w:val="00255534"/>
    <w:rsid w:val="002561C1"/>
    <w:rsid w:val="00257231"/>
    <w:rsid w:val="00261505"/>
    <w:rsid w:val="00261DE1"/>
    <w:rsid w:val="00262724"/>
    <w:rsid w:val="00263C86"/>
    <w:rsid w:val="00264604"/>
    <w:rsid w:val="00264CF4"/>
    <w:rsid w:val="00264D05"/>
    <w:rsid w:val="00267443"/>
    <w:rsid w:val="002703A4"/>
    <w:rsid w:val="0027088D"/>
    <w:rsid w:val="00270EE1"/>
    <w:rsid w:val="00272F6D"/>
    <w:rsid w:val="00274829"/>
    <w:rsid w:val="00274E11"/>
    <w:rsid w:val="00275ACD"/>
    <w:rsid w:val="00276054"/>
    <w:rsid w:val="00277918"/>
    <w:rsid w:val="002823A9"/>
    <w:rsid w:val="00285032"/>
    <w:rsid w:val="00285B7F"/>
    <w:rsid w:val="00291506"/>
    <w:rsid w:val="00293B0E"/>
    <w:rsid w:val="00293D3F"/>
    <w:rsid w:val="00295B89"/>
    <w:rsid w:val="00297B00"/>
    <w:rsid w:val="00297D79"/>
    <w:rsid w:val="00297EEC"/>
    <w:rsid w:val="002A11A7"/>
    <w:rsid w:val="002A17C7"/>
    <w:rsid w:val="002A1B5E"/>
    <w:rsid w:val="002A1BF8"/>
    <w:rsid w:val="002A2D73"/>
    <w:rsid w:val="002A4B25"/>
    <w:rsid w:val="002A5CEE"/>
    <w:rsid w:val="002A60A8"/>
    <w:rsid w:val="002B0FAE"/>
    <w:rsid w:val="002B12ED"/>
    <w:rsid w:val="002B3230"/>
    <w:rsid w:val="002B3BC9"/>
    <w:rsid w:val="002B4B56"/>
    <w:rsid w:val="002B5142"/>
    <w:rsid w:val="002B5349"/>
    <w:rsid w:val="002B631A"/>
    <w:rsid w:val="002B6E1B"/>
    <w:rsid w:val="002B72FB"/>
    <w:rsid w:val="002C152C"/>
    <w:rsid w:val="002C16A6"/>
    <w:rsid w:val="002C17C2"/>
    <w:rsid w:val="002C1CE4"/>
    <w:rsid w:val="002C5D60"/>
    <w:rsid w:val="002C65D0"/>
    <w:rsid w:val="002C7706"/>
    <w:rsid w:val="002C7A3B"/>
    <w:rsid w:val="002C7CB0"/>
    <w:rsid w:val="002D09B9"/>
    <w:rsid w:val="002D1525"/>
    <w:rsid w:val="002D17DD"/>
    <w:rsid w:val="002D1C9D"/>
    <w:rsid w:val="002D1E95"/>
    <w:rsid w:val="002D304B"/>
    <w:rsid w:val="002D30E7"/>
    <w:rsid w:val="002D41FB"/>
    <w:rsid w:val="002D4854"/>
    <w:rsid w:val="002D487C"/>
    <w:rsid w:val="002D6631"/>
    <w:rsid w:val="002D6F5A"/>
    <w:rsid w:val="002D7FAC"/>
    <w:rsid w:val="002E01B7"/>
    <w:rsid w:val="002E07FB"/>
    <w:rsid w:val="002E091B"/>
    <w:rsid w:val="002E0CEE"/>
    <w:rsid w:val="002E2399"/>
    <w:rsid w:val="002E50C2"/>
    <w:rsid w:val="002E5E24"/>
    <w:rsid w:val="002E61F3"/>
    <w:rsid w:val="002E724C"/>
    <w:rsid w:val="002E75B1"/>
    <w:rsid w:val="002F018F"/>
    <w:rsid w:val="002F0D39"/>
    <w:rsid w:val="002F161D"/>
    <w:rsid w:val="002F1DCE"/>
    <w:rsid w:val="002F26AE"/>
    <w:rsid w:val="002F32CE"/>
    <w:rsid w:val="002F4192"/>
    <w:rsid w:val="002F55F0"/>
    <w:rsid w:val="002F5B41"/>
    <w:rsid w:val="002F6A75"/>
    <w:rsid w:val="002F7D3D"/>
    <w:rsid w:val="003034B0"/>
    <w:rsid w:val="00304C69"/>
    <w:rsid w:val="00304CA1"/>
    <w:rsid w:val="00304FD0"/>
    <w:rsid w:val="00305A2C"/>
    <w:rsid w:val="003070BC"/>
    <w:rsid w:val="0031077B"/>
    <w:rsid w:val="00311AAD"/>
    <w:rsid w:val="00313206"/>
    <w:rsid w:val="00314603"/>
    <w:rsid w:val="00320B3F"/>
    <w:rsid w:val="00321721"/>
    <w:rsid w:val="00322218"/>
    <w:rsid w:val="0032246F"/>
    <w:rsid w:val="0032265C"/>
    <w:rsid w:val="00324C68"/>
    <w:rsid w:val="0032534C"/>
    <w:rsid w:val="0032614C"/>
    <w:rsid w:val="0032649C"/>
    <w:rsid w:val="00327E2D"/>
    <w:rsid w:val="00327EBC"/>
    <w:rsid w:val="00331EEF"/>
    <w:rsid w:val="003323F1"/>
    <w:rsid w:val="00333025"/>
    <w:rsid w:val="00341CA6"/>
    <w:rsid w:val="003425BF"/>
    <w:rsid w:val="003441AD"/>
    <w:rsid w:val="0034461E"/>
    <w:rsid w:val="00345F55"/>
    <w:rsid w:val="0034677D"/>
    <w:rsid w:val="003469B8"/>
    <w:rsid w:val="00346D45"/>
    <w:rsid w:val="003472F1"/>
    <w:rsid w:val="00350928"/>
    <w:rsid w:val="003522AD"/>
    <w:rsid w:val="00352F3B"/>
    <w:rsid w:val="00355709"/>
    <w:rsid w:val="00357055"/>
    <w:rsid w:val="0035751E"/>
    <w:rsid w:val="0035782F"/>
    <w:rsid w:val="00357B60"/>
    <w:rsid w:val="003626E0"/>
    <w:rsid w:val="00365D35"/>
    <w:rsid w:val="0036654B"/>
    <w:rsid w:val="003714E9"/>
    <w:rsid w:val="00371CA8"/>
    <w:rsid w:val="003720B0"/>
    <w:rsid w:val="00372EF9"/>
    <w:rsid w:val="003733C3"/>
    <w:rsid w:val="00373CFF"/>
    <w:rsid w:val="00374085"/>
    <w:rsid w:val="00375801"/>
    <w:rsid w:val="00375DD1"/>
    <w:rsid w:val="003773A6"/>
    <w:rsid w:val="00377743"/>
    <w:rsid w:val="00377D3B"/>
    <w:rsid w:val="00380B2F"/>
    <w:rsid w:val="0038203F"/>
    <w:rsid w:val="00382193"/>
    <w:rsid w:val="0038280D"/>
    <w:rsid w:val="003859BC"/>
    <w:rsid w:val="00386C97"/>
    <w:rsid w:val="003912D4"/>
    <w:rsid w:val="00391A45"/>
    <w:rsid w:val="003935D6"/>
    <w:rsid w:val="003964C0"/>
    <w:rsid w:val="003A1003"/>
    <w:rsid w:val="003A1F9A"/>
    <w:rsid w:val="003A3C6E"/>
    <w:rsid w:val="003A424A"/>
    <w:rsid w:val="003A6B52"/>
    <w:rsid w:val="003A7ADD"/>
    <w:rsid w:val="003B050F"/>
    <w:rsid w:val="003B16D9"/>
    <w:rsid w:val="003B398A"/>
    <w:rsid w:val="003B3DF3"/>
    <w:rsid w:val="003B4063"/>
    <w:rsid w:val="003B5F32"/>
    <w:rsid w:val="003B672A"/>
    <w:rsid w:val="003B6CE3"/>
    <w:rsid w:val="003B6EAA"/>
    <w:rsid w:val="003B72E0"/>
    <w:rsid w:val="003C003D"/>
    <w:rsid w:val="003C2793"/>
    <w:rsid w:val="003C2859"/>
    <w:rsid w:val="003C48BF"/>
    <w:rsid w:val="003C6C19"/>
    <w:rsid w:val="003D122C"/>
    <w:rsid w:val="003D1A0D"/>
    <w:rsid w:val="003D202D"/>
    <w:rsid w:val="003D3FAC"/>
    <w:rsid w:val="003D494A"/>
    <w:rsid w:val="003D5D92"/>
    <w:rsid w:val="003D6002"/>
    <w:rsid w:val="003D68E8"/>
    <w:rsid w:val="003D7383"/>
    <w:rsid w:val="003D74C9"/>
    <w:rsid w:val="003D780C"/>
    <w:rsid w:val="003E04F8"/>
    <w:rsid w:val="003E0C88"/>
    <w:rsid w:val="003E2F74"/>
    <w:rsid w:val="003E36AF"/>
    <w:rsid w:val="003E3B7C"/>
    <w:rsid w:val="003E4B61"/>
    <w:rsid w:val="003E5EEF"/>
    <w:rsid w:val="003E6802"/>
    <w:rsid w:val="003F1607"/>
    <w:rsid w:val="003F17EA"/>
    <w:rsid w:val="003F1B87"/>
    <w:rsid w:val="003F1D6C"/>
    <w:rsid w:val="003F1E9B"/>
    <w:rsid w:val="003F2B7F"/>
    <w:rsid w:val="003F376F"/>
    <w:rsid w:val="003F3954"/>
    <w:rsid w:val="003F5737"/>
    <w:rsid w:val="003F5C46"/>
    <w:rsid w:val="003F6D70"/>
    <w:rsid w:val="003F6E69"/>
    <w:rsid w:val="003F7D0E"/>
    <w:rsid w:val="00401DED"/>
    <w:rsid w:val="00403106"/>
    <w:rsid w:val="004034AC"/>
    <w:rsid w:val="00404D74"/>
    <w:rsid w:val="004076BE"/>
    <w:rsid w:val="00410BDE"/>
    <w:rsid w:val="00411247"/>
    <w:rsid w:val="0041373A"/>
    <w:rsid w:val="004144EC"/>
    <w:rsid w:val="00417728"/>
    <w:rsid w:val="004214EB"/>
    <w:rsid w:val="004219AD"/>
    <w:rsid w:val="00421C0E"/>
    <w:rsid w:val="0042308F"/>
    <w:rsid w:val="0042382E"/>
    <w:rsid w:val="00424DEE"/>
    <w:rsid w:val="004258F7"/>
    <w:rsid w:val="004259EF"/>
    <w:rsid w:val="00425D9F"/>
    <w:rsid w:val="00430A97"/>
    <w:rsid w:val="00431227"/>
    <w:rsid w:val="004339D9"/>
    <w:rsid w:val="00435B9F"/>
    <w:rsid w:val="00436933"/>
    <w:rsid w:val="00441536"/>
    <w:rsid w:val="00442C79"/>
    <w:rsid w:val="00444DD3"/>
    <w:rsid w:val="00445933"/>
    <w:rsid w:val="00447C55"/>
    <w:rsid w:val="00451D77"/>
    <w:rsid w:val="00451EDE"/>
    <w:rsid w:val="0045201F"/>
    <w:rsid w:val="0045223C"/>
    <w:rsid w:val="004541B9"/>
    <w:rsid w:val="00454567"/>
    <w:rsid w:val="00454728"/>
    <w:rsid w:val="0045738B"/>
    <w:rsid w:val="004607FA"/>
    <w:rsid w:val="00462213"/>
    <w:rsid w:val="00462FFB"/>
    <w:rsid w:val="004642F3"/>
    <w:rsid w:val="0046493F"/>
    <w:rsid w:val="0046557B"/>
    <w:rsid w:val="004672A8"/>
    <w:rsid w:val="004675C2"/>
    <w:rsid w:val="00467739"/>
    <w:rsid w:val="004678C9"/>
    <w:rsid w:val="00467A64"/>
    <w:rsid w:val="004702FF"/>
    <w:rsid w:val="00472675"/>
    <w:rsid w:val="00474CF3"/>
    <w:rsid w:val="00475313"/>
    <w:rsid w:val="0047600F"/>
    <w:rsid w:val="00476F43"/>
    <w:rsid w:val="00477A19"/>
    <w:rsid w:val="00482128"/>
    <w:rsid w:val="0049107D"/>
    <w:rsid w:val="00494996"/>
    <w:rsid w:val="00494E55"/>
    <w:rsid w:val="00496D59"/>
    <w:rsid w:val="00497CF0"/>
    <w:rsid w:val="004A090A"/>
    <w:rsid w:val="004A09B6"/>
    <w:rsid w:val="004A2E8E"/>
    <w:rsid w:val="004A3612"/>
    <w:rsid w:val="004A3745"/>
    <w:rsid w:val="004A3A22"/>
    <w:rsid w:val="004A5AB9"/>
    <w:rsid w:val="004A69F9"/>
    <w:rsid w:val="004A7A28"/>
    <w:rsid w:val="004B0031"/>
    <w:rsid w:val="004B0B1A"/>
    <w:rsid w:val="004B139C"/>
    <w:rsid w:val="004B181A"/>
    <w:rsid w:val="004B21C7"/>
    <w:rsid w:val="004B23C2"/>
    <w:rsid w:val="004B2AF7"/>
    <w:rsid w:val="004B35DA"/>
    <w:rsid w:val="004B3A1F"/>
    <w:rsid w:val="004B79E8"/>
    <w:rsid w:val="004C07EC"/>
    <w:rsid w:val="004C5FE2"/>
    <w:rsid w:val="004C6611"/>
    <w:rsid w:val="004C7351"/>
    <w:rsid w:val="004D12A3"/>
    <w:rsid w:val="004D1AB9"/>
    <w:rsid w:val="004D3B3A"/>
    <w:rsid w:val="004D4168"/>
    <w:rsid w:val="004E0ADF"/>
    <w:rsid w:val="004E0ECC"/>
    <w:rsid w:val="004E2B4A"/>
    <w:rsid w:val="004E4F9B"/>
    <w:rsid w:val="004E51FD"/>
    <w:rsid w:val="004F3601"/>
    <w:rsid w:val="004F403D"/>
    <w:rsid w:val="004F530B"/>
    <w:rsid w:val="004F66A6"/>
    <w:rsid w:val="004F7DAE"/>
    <w:rsid w:val="0050098C"/>
    <w:rsid w:val="0050473C"/>
    <w:rsid w:val="0050578F"/>
    <w:rsid w:val="0051197E"/>
    <w:rsid w:val="005135D0"/>
    <w:rsid w:val="0051376C"/>
    <w:rsid w:val="00515769"/>
    <w:rsid w:val="00515D90"/>
    <w:rsid w:val="00516543"/>
    <w:rsid w:val="00517A68"/>
    <w:rsid w:val="00517AAD"/>
    <w:rsid w:val="00522137"/>
    <w:rsid w:val="00522680"/>
    <w:rsid w:val="00522E9B"/>
    <w:rsid w:val="00523771"/>
    <w:rsid w:val="00523775"/>
    <w:rsid w:val="00523975"/>
    <w:rsid w:val="00525134"/>
    <w:rsid w:val="0053203B"/>
    <w:rsid w:val="0053315A"/>
    <w:rsid w:val="00533F12"/>
    <w:rsid w:val="00534735"/>
    <w:rsid w:val="00534B28"/>
    <w:rsid w:val="0054016C"/>
    <w:rsid w:val="00540D7D"/>
    <w:rsid w:val="005422A9"/>
    <w:rsid w:val="0054291F"/>
    <w:rsid w:val="00543B60"/>
    <w:rsid w:val="005449AE"/>
    <w:rsid w:val="00546154"/>
    <w:rsid w:val="00547158"/>
    <w:rsid w:val="005503F3"/>
    <w:rsid w:val="00550A9F"/>
    <w:rsid w:val="00552E89"/>
    <w:rsid w:val="00554A6B"/>
    <w:rsid w:val="005568F5"/>
    <w:rsid w:val="00556A06"/>
    <w:rsid w:val="00556BD0"/>
    <w:rsid w:val="00560EB7"/>
    <w:rsid w:val="005624A6"/>
    <w:rsid w:val="00562C04"/>
    <w:rsid w:val="00562D5D"/>
    <w:rsid w:val="005659FC"/>
    <w:rsid w:val="0056636D"/>
    <w:rsid w:val="005671AD"/>
    <w:rsid w:val="0056740D"/>
    <w:rsid w:val="00567C69"/>
    <w:rsid w:val="0057010E"/>
    <w:rsid w:val="005711E7"/>
    <w:rsid w:val="00572C3C"/>
    <w:rsid w:val="00572E06"/>
    <w:rsid w:val="00572FB5"/>
    <w:rsid w:val="005740ED"/>
    <w:rsid w:val="00574821"/>
    <w:rsid w:val="00574FA5"/>
    <w:rsid w:val="00575182"/>
    <w:rsid w:val="005753A0"/>
    <w:rsid w:val="00575C39"/>
    <w:rsid w:val="00576844"/>
    <w:rsid w:val="0057728D"/>
    <w:rsid w:val="0057747E"/>
    <w:rsid w:val="00577DCD"/>
    <w:rsid w:val="00580B39"/>
    <w:rsid w:val="005823BE"/>
    <w:rsid w:val="00583F28"/>
    <w:rsid w:val="005861BB"/>
    <w:rsid w:val="00587796"/>
    <w:rsid w:val="00587F5B"/>
    <w:rsid w:val="0059220D"/>
    <w:rsid w:val="005943ED"/>
    <w:rsid w:val="0059548E"/>
    <w:rsid w:val="00596B37"/>
    <w:rsid w:val="005972E9"/>
    <w:rsid w:val="005A02C7"/>
    <w:rsid w:val="005A2896"/>
    <w:rsid w:val="005A356D"/>
    <w:rsid w:val="005A6CD0"/>
    <w:rsid w:val="005A75FF"/>
    <w:rsid w:val="005B0915"/>
    <w:rsid w:val="005B0BE5"/>
    <w:rsid w:val="005B135B"/>
    <w:rsid w:val="005B180E"/>
    <w:rsid w:val="005B21EA"/>
    <w:rsid w:val="005B343B"/>
    <w:rsid w:val="005B4165"/>
    <w:rsid w:val="005B68C6"/>
    <w:rsid w:val="005C09E1"/>
    <w:rsid w:val="005C14FF"/>
    <w:rsid w:val="005C229C"/>
    <w:rsid w:val="005C3696"/>
    <w:rsid w:val="005C4846"/>
    <w:rsid w:val="005C4E94"/>
    <w:rsid w:val="005C7DBA"/>
    <w:rsid w:val="005D1F9C"/>
    <w:rsid w:val="005D215F"/>
    <w:rsid w:val="005D453A"/>
    <w:rsid w:val="005D4D51"/>
    <w:rsid w:val="005D5656"/>
    <w:rsid w:val="005D5B4B"/>
    <w:rsid w:val="005D5F01"/>
    <w:rsid w:val="005D5FF7"/>
    <w:rsid w:val="005E0C2B"/>
    <w:rsid w:val="005E17D8"/>
    <w:rsid w:val="005E2C1F"/>
    <w:rsid w:val="005E372A"/>
    <w:rsid w:val="005E49A2"/>
    <w:rsid w:val="005E59EC"/>
    <w:rsid w:val="005E714E"/>
    <w:rsid w:val="005E7BF4"/>
    <w:rsid w:val="005F0281"/>
    <w:rsid w:val="005F0982"/>
    <w:rsid w:val="005F2F62"/>
    <w:rsid w:val="005F5170"/>
    <w:rsid w:val="005F7296"/>
    <w:rsid w:val="0060312E"/>
    <w:rsid w:val="00606BD0"/>
    <w:rsid w:val="00607141"/>
    <w:rsid w:val="0060786C"/>
    <w:rsid w:val="00610202"/>
    <w:rsid w:val="00610C66"/>
    <w:rsid w:val="006115F1"/>
    <w:rsid w:val="006127C9"/>
    <w:rsid w:val="0061355D"/>
    <w:rsid w:val="006153B3"/>
    <w:rsid w:val="00615B37"/>
    <w:rsid w:val="0062178F"/>
    <w:rsid w:val="0062220C"/>
    <w:rsid w:val="00622633"/>
    <w:rsid w:val="00624F93"/>
    <w:rsid w:val="00631CCC"/>
    <w:rsid w:val="00634E5B"/>
    <w:rsid w:val="00636BB9"/>
    <w:rsid w:val="00640317"/>
    <w:rsid w:val="0064033A"/>
    <w:rsid w:val="00642743"/>
    <w:rsid w:val="00642FE9"/>
    <w:rsid w:val="006434AF"/>
    <w:rsid w:val="00643D32"/>
    <w:rsid w:val="0064458F"/>
    <w:rsid w:val="0064722E"/>
    <w:rsid w:val="00647BC6"/>
    <w:rsid w:val="006512BF"/>
    <w:rsid w:val="0065142C"/>
    <w:rsid w:val="00652A89"/>
    <w:rsid w:val="00652EB4"/>
    <w:rsid w:val="00653156"/>
    <w:rsid w:val="00653667"/>
    <w:rsid w:val="0066195B"/>
    <w:rsid w:val="00662EEA"/>
    <w:rsid w:val="00662F94"/>
    <w:rsid w:val="00663431"/>
    <w:rsid w:val="006647F4"/>
    <w:rsid w:val="00665B9A"/>
    <w:rsid w:val="0066761D"/>
    <w:rsid w:val="0067063B"/>
    <w:rsid w:val="00670724"/>
    <w:rsid w:val="00671578"/>
    <w:rsid w:val="00672431"/>
    <w:rsid w:val="00675072"/>
    <w:rsid w:val="00675C2F"/>
    <w:rsid w:val="006774F9"/>
    <w:rsid w:val="006824D9"/>
    <w:rsid w:val="00683572"/>
    <w:rsid w:val="006835EF"/>
    <w:rsid w:val="00683898"/>
    <w:rsid w:val="00684112"/>
    <w:rsid w:val="00685A4C"/>
    <w:rsid w:val="006874C1"/>
    <w:rsid w:val="00690873"/>
    <w:rsid w:val="006908CE"/>
    <w:rsid w:val="006921AE"/>
    <w:rsid w:val="0069336A"/>
    <w:rsid w:val="00696541"/>
    <w:rsid w:val="006A034B"/>
    <w:rsid w:val="006A188E"/>
    <w:rsid w:val="006A354E"/>
    <w:rsid w:val="006A4573"/>
    <w:rsid w:val="006A524E"/>
    <w:rsid w:val="006A5D58"/>
    <w:rsid w:val="006A7413"/>
    <w:rsid w:val="006A7AD4"/>
    <w:rsid w:val="006A7B30"/>
    <w:rsid w:val="006B38E3"/>
    <w:rsid w:val="006B48BB"/>
    <w:rsid w:val="006B4D3D"/>
    <w:rsid w:val="006B7841"/>
    <w:rsid w:val="006B7907"/>
    <w:rsid w:val="006B7A0F"/>
    <w:rsid w:val="006C0160"/>
    <w:rsid w:val="006C1EF9"/>
    <w:rsid w:val="006C298B"/>
    <w:rsid w:val="006C2B29"/>
    <w:rsid w:val="006C575A"/>
    <w:rsid w:val="006D0C7A"/>
    <w:rsid w:val="006D15AD"/>
    <w:rsid w:val="006D4F7A"/>
    <w:rsid w:val="006D52D2"/>
    <w:rsid w:val="006D5F82"/>
    <w:rsid w:val="006D659A"/>
    <w:rsid w:val="006D7177"/>
    <w:rsid w:val="006D748E"/>
    <w:rsid w:val="006D79EE"/>
    <w:rsid w:val="006D7B9B"/>
    <w:rsid w:val="006E193D"/>
    <w:rsid w:val="006E296D"/>
    <w:rsid w:val="006E3B53"/>
    <w:rsid w:val="006E434F"/>
    <w:rsid w:val="006E474D"/>
    <w:rsid w:val="006E5458"/>
    <w:rsid w:val="006E5E43"/>
    <w:rsid w:val="006E6612"/>
    <w:rsid w:val="006E6A98"/>
    <w:rsid w:val="006E781F"/>
    <w:rsid w:val="006E7A88"/>
    <w:rsid w:val="006E7C97"/>
    <w:rsid w:val="006F0565"/>
    <w:rsid w:val="006F0AEC"/>
    <w:rsid w:val="006F3245"/>
    <w:rsid w:val="006F5060"/>
    <w:rsid w:val="006F6760"/>
    <w:rsid w:val="006F6D48"/>
    <w:rsid w:val="0070134E"/>
    <w:rsid w:val="00704C1B"/>
    <w:rsid w:val="00704F9F"/>
    <w:rsid w:val="00706376"/>
    <w:rsid w:val="007063FA"/>
    <w:rsid w:val="00707EEE"/>
    <w:rsid w:val="007114D1"/>
    <w:rsid w:val="00713D9A"/>
    <w:rsid w:val="007162D0"/>
    <w:rsid w:val="00716BA9"/>
    <w:rsid w:val="00721E37"/>
    <w:rsid w:val="00722D40"/>
    <w:rsid w:val="00722DF5"/>
    <w:rsid w:val="00723C44"/>
    <w:rsid w:val="00723FBA"/>
    <w:rsid w:val="00724BB8"/>
    <w:rsid w:val="00726F8F"/>
    <w:rsid w:val="00727139"/>
    <w:rsid w:val="00730A04"/>
    <w:rsid w:val="00730D32"/>
    <w:rsid w:val="00731459"/>
    <w:rsid w:val="00731A0E"/>
    <w:rsid w:val="007321D9"/>
    <w:rsid w:val="00732428"/>
    <w:rsid w:val="007331BD"/>
    <w:rsid w:val="007339F0"/>
    <w:rsid w:val="00735BDD"/>
    <w:rsid w:val="007361A1"/>
    <w:rsid w:val="00736EAE"/>
    <w:rsid w:val="00737EF2"/>
    <w:rsid w:val="007402B7"/>
    <w:rsid w:val="0074125D"/>
    <w:rsid w:val="00743475"/>
    <w:rsid w:val="007446BC"/>
    <w:rsid w:val="0074499E"/>
    <w:rsid w:val="00744A10"/>
    <w:rsid w:val="0074500A"/>
    <w:rsid w:val="0074578D"/>
    <w:rsid w:val="0074597C"/>
    <w:rsid w:val="00745DD9"/>
    <w:rsid w:val="007461B3"/>
    <w:rsid w:val="00750CF2"/>
    <w:rsid w:val="0075118E"/>
    <w:rsid w:val="00752B13"/>
    <w:rsid w:val="00753812"/>
    <w:rsid w:val="00755544"/>
    <w:rsid w:val="00755E3F"/>
    <w:rsid w:val="00755EF6"/>
    <w:rsid w:val="00762F5B"/>
    <w:rsid w:val="00763430"/>
    <w:rsid w:val="00764145"/>
    <w:rsid w:val="00764826"/>
    <w:rsid w:val="00765FFF"/>
    <w:rsid w:val="007666D8"/>
    <w:rsid w:val="00766EBF"/>
    <w:rsid w:val="00767835"/>
    <w:rsid w:val="007700BC"/>
    <w:rsid w:val="007700CA"/>
    <w:rsid w:val="007708D1"/>
    <w:rsid w:val="00772374"/>
    <w:rsid w:val="0077280B"/>
    <w:rsid w:val="0077415B"/>
    <w:rsid w:val="00776A17"/>
    <w:rsid w:val="007772FE"/>
    <w:rsid w:val="00780B98"/>
    <w:rsid w:val="007816FA"/>
    <w:rsid w:val="0078226C"/>
    <w:rsid w:val="007833EE"/>
    <w:rsid w:val="00784C57"/>
    <w:rsid w:val="00786A35"/>
    <w:rsid w:val="00787E6F"/>
    <w:rsid w:val="00790758"/>
    <w:rsid w:val="0079075A"/>
    <w:rsid w:val="00790CD8"/>
    <w:rsid w:val="007920F5"/>
    <w:rsid w:val="00792D49"/>
    <w:rsid w:val="0079321E"/>
    <w:rsid w:val="00793268"/>
    <w:rsid w:val="00793FB6"/>
    <w:rsid w:val="00794352"/>
    <w:rsid w:val="007953AF"/>
    <w:rsid w:val="007A0C3A"/>
    <w:rsid w:val="007A10A8"/>
    <w:rsid w:val="007A2CDA"/>
    <w:rsid w:val="007A40F4"/>
    <w:rsid w:val="007A42C0"/>
    <w:rsid w:val="007A5E5F"/>
    <w:rsid w:val="007A6481"/>
    <w:rsid w:val="007A70D5"/>
    <w:rsid w:val="007A7B57"/>
    <w:rsid w:val="007A7B90"/>
    <w:rsid w:val="007B1A84"/>
    <w:rsid w:val="007B1D9D"/>
    <w:rsid w:val="007B1DDE"/>
    <w:rsid w:val="007B365C"/>
    <w:rsid w:val="007C2150"/>
    <w:rsid w:val="007C2E66"/>
    <w:rsid w:val="007C2FB4"/>
    <w:rsid w:val="007C2FCB"/>
    <w:rsid w:val="007C33C1"/>
    <w:rsid w:val="007C3880"/>
    <w:rsid w:val="007C529D"/>
    <w:rsid w:val="007C74E0"/>
    <w:rsid w:val="007C784B"/>
    <w:rsid w:val="007D037C"/>
    <w:rsid w:val="007D3344"/>
    <w:rsid w:val="007D5152"/>
    <w:rsid w:val="007D54E3"/>
    <w:rsid w:val="007D587E"/>
    <w:rsid w:val="007D67DD"/>
    <w:rsid w:val="007D7256"/>
    <w:rsid w:val="007E0F2E"/>
    <w:rsid w:val="007E1161"/>
    <w:rsid w:val="007E1EE8"/>
    <w:rsid w:val="007E2A4E"/>
    <w:rsid w:val="007E3696"/>
    <w:rsid w:val="007E39D3"/>
    <w:rsid w:val="007E7901"/>
    <w:rsid w:val="007F21FD"/>
    <w:rsid w:val="007F22E8"/>
    <w:rsid w:val="007F2BF2"/>
    <w:rsid w:val="007F3C1D"/>
    <w:rsid w:val="007F4F4D"/>
    <w:rsid w:val="007F5174"/>
    <w:rsid w:val="007F53D9"/>
    <w:rsid w:val="007F5ABC"/>
    <w:rsid w:val="007F5EEE"/>
    <w:rsid w:val="007F6867"/>
    <w:rsid w:val="007F6AEA"/>
    <w:rsid w:val="008029D2"/>
    <w:rsid w:val="00803B07"/>
    <w:rsid w:val="00803BF8"/>
    <w:rsid w:val="00803FB8"/>
    <w:rsid w:val="008048BA"/>
    <w:rsid w:val="00806357"/>
    <w:rsid w:val="00807F43"/>
    <w:rsid w:val="00811D6B"/>
    <w:rsid w:val="008134F8"/>
    <w:rsid w:val="008136B8"/>
    <w:rsid w:val="008141D3"/>
    <w:rsid w:val="00816673"/>
    <w:rsid w:val="00817E3B"/>
    <w:rsid w:val="00820FB1"/>
    <w:rsid w:val="008224A9"/>
    <w:rsid w:val="008243E5"/>
    <w:rsid w:val="0082798B"/>
    <w:rsid w:val="008279E1"/>
    <w:rsid w:val="0083158C"/>
    <w:rsid w:val="00832590"/>
    <w:rsid w:val="008326FD"/>
    <w:rsid w:val="00832820"/>
    <w:rsid w:val="00832C74"/>
    <w:rsid w:val="00833639"/>
    <w:rsid w:val="00834179"/>
    <w:rsid w:val="008415F6"/>
    <w:rsid w:val="00844266"/>
    <w:rsid w:val="00846B97"/>
    <w:rsid w:val="00851DF4"/>
    <w:rsid w:val="00853B7D"/>
    <w:rsid w:val="00854318"/>
    <w:rsid w:val="008548FE"/>
    <w:rsid w:val="00855CB4"/>
    <w:rsid w:val="00856D9D"/>
    <w:rsid w:val="008579EC"/>
    <w:rsid w:val="00857C9E"/>
    <w:rsid w:val="00861855"/>
    <w:rsid w:val="00861913"/>
    <w:rsid w:val="0086210A"/>
    <w:rsid w:val="0086334A"/>
    <w:rsid w:val="00864421"/>
    <w:rsid w:val="0086552E"/>
    <w:rsid w:val="00866074"/>
    <w:rsid w:val="0087003E"/>
    <w:rsid w:val="008710BC"/>
    <w:rsid w:val="0087234D"/>
    <w:rsid w:val="0087235E"/>
    <w:rsid w:val="008723D7"/>
    <w:rsid w:val="00872CA6"/>
    <w:rsid w:val="008734A3"/>
    <w:rsid w:val="008741CB"/>
    <w:rsid w:val="008744CB"/>
    <w:rsid w:val="00876037"/>
    <w:rsid w:val="0087622F"/>
    <w:rsid w:val="00877D3C"/>
    <w:rsid w:val="00880EE3"/>
    <w:rsid w:val="008823A3"/>
    <w:rsid w:val="00883320"/>
    <w:rsid w:val="008843AE"/>
    <w:rsid w:val="0088481C"/>
    <w:rsid w:val="00886271"/>
    <w:rsid w:val="00886285"/>
    <w:rsid w:val="00886818"/>
    <w:rsid w:val="008869C3"/>
    <w:rsid w:val="00890D28"/>
    <w:rsid w:val="00893393"/>
    <w:rsid w:val="00896D74"/>
    <w:rsid w:val="008A4429"/>
    <w:rsid w:val="008A4832"/>
    <w:rsid w:val="008A4B66"/>
    <w:rsid w:val="008A5045"/>
    <w:rsid w:val="008A5A38"/>
    <w:rsid w:val="008A5CD2"/>
    <w:rsid w:val="008A5DF3"/>
    <w:rsid w:val="008A6339"/>
    <w:rsid w:val="008B1564"/>
    <w:rsid w:val="008B16A8"/>
    <w:rsid w:val="008B2490"/>
    <w:rsid w:val="008B2B35"/>
    <w:rsid w:val="008B4FEA"/>
    <w:rsid w:val="008B5334"/>
    <w:rsid w:val="008B752D"/>
    <w:rsid w:val="008C0411"/>
    <w:rsid w:val="008C084F"/>
    <w:rsid w:val="008C106A"/>
    <w:rsid w:val="008C3AEC"/>
    <w:rsid w:val="008C4F0C"/>
    <w:rsid w:val="008C54B9"/>
    <w:rsid w:val="008C6606"/>
    <w:rsid w:val="008C6CD4"/>
    <w:rsid w:val="008C7B11"/>
    <w:rsid w:val="008D4153"/>
    <w:rsid w:val="008D5932"/>
    <w:rsid w:val="008D7CD8"/>
    <w:rsid w:val="008E0970"/>
    <w:rsid w:val="008E17A7"/>
    <w:rsid w:val="008E2158"/>
    <w:rsid w:val="008E2415"/>
    <w:rsid w:val="008E2960"/>
    <w:rsid w:val="008E7626"/>
    <w:rsid w:val="008F07D0"/>
    <w:rsid w:val="008F0A85"/>
    <w:rsid w:val="008F2F4E"/>
    <w:rsid w:val="008F33A2"/>
    <w:rsid w:val="008F3D96"/>
    <w:rsid w:val="008F3EA6"/>
    <w:rsid w:val="008F4EA5"/>
    <w:rsid w:val="008F532C"/>
    <w:rsid w:val="008F586C"/>
    <w:rsid w:val="008F5A73"/>
    <w:rsid w:val="008F772F"/>
    <w:rsid w:val="008F7829"/>
    <w:rsid w:val="008F7832"/>
    <w:rsid w:val="00900001"/>
    <w:rsid w:val="00900437"/>
    <w:rsid w:val="0090090E"/>
    <w:rsid w:val="00901193"/>
    <w:rsid w:val="009021EB"/>
    <w:rsid w:val="00902AAB"/>
    <w:rsid w:val="00903C1E"/>
    <w:rsid w:val="00905CDF"/>
    <w:rsid w:val="00906B24"/>
    <w:rsid w:val="00910CFE"/>
    <w:rsid w:val="009111BD"/>
    <w:rsid w:val="00911357"/>
    <w:rsid w:val="00911BAD"/>
    <w:rsid w:val="00912318"/>
    <w:rsid w:val="00913618"/>
    <w:rsid w:val="00913958"/>
    <w:rsid w:val="00914D0A"/>
    <w:rsid w:val="00917A2F"/>
    <w:rsid w:val="00917C64"/>
    <w:rsid w:val="009204AE"/>
    <w:rsid w:val="0092151D"/>
    <w:rsid w:val="009224BE"/>
    <w:rsid w:val="00923A3D"/>
    <w:rsid w:val="00925CA2"/>
    <w:rsid w:val="009260D5"/>
    <w:rsid w:val="00927C0E"/>
    <w:rsid w:val="00932A69"/>
    <w:rsid w:val="00933326"/>
    <w:rsid w:val="00933377"/>
    <w:rsid w:val="00933C72"/>
    <w:rsid w:val="009342BB"/>
    <w:rsid w:val="00935872"/>
    <w:rsid w:val="0093677A"/>
    <w:rsid w:val="00937FD1"/>
    <w:rsid w:val="00942F0A"/>
    <w:rsid w:val="009437A1"/>
    <w:rsid w:val="009449F0"/>
    <w:rsid w:val="009500FB"/>
    <w:rsid w:val="00952C20"/>
    <w:rsid w:val="009532E1"/>
    <w:rsid w:val="0095422D"/>
    <w:rsid w:val="00954387"/>
    <w:rsid w:val="009553A3"/>
    <w:rsid w:val="00955518"/>
    <w:rsid w:val="009604DE"/>
    <w:rsid w:val="009614DB"/>
    <w:rsid w:val="00963DA3"/>
    <w:rsid w:val="00970AE8"/>
    <w:rsid w:val="00970C9C"/>
    <w:rsid w:val="009725D8"/>
    <w:rsid w:val="00972851"/>
    <w:rsid w:val="009739EB"/>
    <w:rsid w:val="0097430B"/>
    <w:rsid w:val="00974E6B"/>
    <w:rsid w:val="00975985"/>
    <w:rsid w:val="0097700E"/>
    <w:rsid w:val="00983619"/>
    <w:rsid w:val="00983B2D"/>
    <w:rsid w:val="009841D2"/>
    <w:rsid w:val="00984B0E"/>
    <w:rsid w:val="00984FC8"/>
    <w:rsid w:val="0098555F"/>
    <w:rsid w:val="00985A2A"/>
    <w:rsid w:val="00993335"/>
    <w:rsid w:val="00993A31"/>
    <w:rsid w:val="00993FD9"/>
    <w:rsid w:val="00994DBF"/>
    <w:rsid w:val="00995D70"/>
    <w:rsid w:val="00995E45"/>
    <w:rsid w:val="00996166"/>
    <w:rsid w:val="00997096"/>
    <w:rsid w:val="009A01B4"/>
    <w:rsid w:val="009A1745"/>
    <w:rsid w:val="009A1B92"/>
    <w:rsid w:val="009A1C35"/>
    <w:rsid w:val="009A4444"/>
    <w:rsid w:val="009B2EA5"/>
    <w:rsid w:val="009B3150"/>
    <w:rsid w:val="009B51AE"/>
    <w:rsid w:val="009B5846"/>
    <w:rsid w:val="009B5AED"/>
    <w:rsid w:val="009B65A1"/>
    <w:rsid w:val="009B7344"/>
    <w:rsid w:val="009B7751"/>
    <w:rsid w:val="009C0464"/>
    <w:rsid w:val="009C092B"/>
    <w:rsid w:val="009C391D"/>
    <w:rsid w:val="009C4787"/>
    <w:rsid w:val="009C621C"/>
    <w:rsid w:val="009C65DD"/>
    <w:rsid w:val="009C6780"/>
    <w:rsid w:val="009C6E8E"/>
    <w:rsid w:val="009D0EF2"/>
    <w:rsid w:val="009D10DF"/>
    <w:rsid w:val="009D4E0A"/>
    <w:rsid w:val="009D4F6F"/>
    <w:rsid w:val="009D515D"/>
    <w:rsid w:val="009D5E3E"/>
    <w:rsid w:val="009D6E29"/>
    <w:rsid w:val="009E264C"/>
    <w:rsid w:val="009E3F62"/>
    <w:rsid w:val="009E58E6"/>
    <w:rsid w:val="009E625D"/>
    <w:rsid w:val="009E78ED"/>
    <w:rsid w:val="009E7F9F"/>
    <w:rsid w:val="009F0603"/>
    <w:rsid w:val="009F1C4E"/>
    <w:rsid w:val="009F1F03"/>
    <w:rsid w:val="009F37C1"/>
    <w:rsid w:val="009F3E77"/>
    <w:rsid w:val="009F52F4"/>
    <w:rsid w:val="009F74F4"/>
    <w:rsid w:val="00A00740"/>
    <w:rsid w:val="00A0171B"/>
    <w:rsid w:val="00A0195D"/>
    <w:rsid w:val="00A02D6F"/>
    <w:rsid w:val="00A03EC0"/>
    <w:rsid w:val="00A04471"/>
    <w:rsid w:val="00A0460C"/>
    <w:rsid w:val="00A0483D"/>
    <w:rsid w:val="00A054AE"/>
    <w:rsid w:val="00A06841"/>
    <w:rsid w:val="00A1016B"/>
    <w:rsid w:val="00A11B68"/>
    <w:rsid w:val="00A14F57"/>
    <w:rsid w:val="00A159C7"/>
    <w:rsid w:val="00A168BB"/>
    <w:rsid w:val="00A20F4A"/>
    <w:rsid w:val="00A21931"/>
    <w:rsid w:val="00A2376B"/>
    <w:rsid w:val="00A23D73"/>
    <w:rsid w:val="00A254AC"/>
    <w:rsid w:val="00A25EA1"/>
    <w:rsid w:val="00A27C68"/>
    <w:rsid w:val="00A308BD"/>
    <w:rsid w:val="00A31B94"/>
    <w:rsid w:val="00A32F04"/>
    <w:rsid w:val="00A339D7"/>
    <w:rsid w:val="00A36207"/>
    <w:rsid w:val="00A3694A"/>
    <w:rsid w:val="00A36D4A"/>
    <w:rsid w:val="00A37901"/>
    <w:rsid w:val="00A408DC"/>
    <w:rsid w:val="00A40A6E"/>
    <w:rsid w:val="00A417F1"/>
    <w:rsid w:val="00A4299B"/>
    <w:rsid w:val="00A43EB4"/>
    <w:rsid w:val="00A451CF"/>
    <w:rsid w:val="00A4530E"/>
    <w:rsid w:val="00A4698A"/>
    <w:rsid w:val="00A47DB8"/>
    <w:rsid w:val="00A50F0E"/>
    <w:rsid w:val="00A52FD3"/>
    <w:rsid w:val="00A549E3"/>
    <w:rsid w:val="00A562C2"/>
    <w:rsid w:val="00A6148A"/>
    <w:rsid w:val="00A61A54"/>
    <w:rsid w:val="00A645F4"/>
    <w:rsid w:val="00A64B08"/>
    <w:rsid w:val="00A64CF7"/>
    <w:rsid w:val="00A6626A"/>
    <w:rsid w:val="00A67116"/>
    <w:rsid w:val="00A6736D"/>
    <w:rsid w:val="00A7158C"/>
    <w:rsid w:val="00A717CE"/>
    <w:rsid w:val="00A73DE5"/>
    <w:rsid w:val="00A7491E"/>
    <w:rsid w:val="00A76C4F"/>
    <w:rsid w:val="00A76DB1"/>
    <w:rsid w:val="00A8035B"/>
    <w:rsid w:val="00A80A9B"/>
    <w:rsid w:val="00A827FE"/>
    <w:rsid w:val="00A82C80"/>
    <w:rsid w:val="00A83253"/>
    <w:rsid w:val="00A83731"/>
    <w:rsid w:val="00A839BB"/>
    <w:rsid w:val="00A84A1C"/>
    <w:rsid w:val="00A8528F"/>
    <w:rsid w:val="00A857E2"/>
    <w:rsid w:val="00A876A6"/>
    <w:rsid w:val="00A87A26"/>
    <w:rsid w:val="00A90C64"/>
    <w:rsid w:val="00A917E8"/>
    <w:rsid w:val="00A9188E"/>
    <w:rsid w:val="00A924AA"/>
    <w:rsid w:val="00A92AC9"/>
    <w:rsid w:val="00A93604"/>
    <w:rsid w:val="00A94E8F"/>
    <w:rsid w:val="00A96C12"/>
    <w:rsid w:val="00A973E9"/>
    <w:rsid w:val="00AA17F2"/>
    <w:rsid w:val="00AA1A6D"/>
    <w:rsid w:val="00AA436E"/>
    <w:rsid w:val="00AA5407"/>
    <w:rsid w:val="00AB0566"/>
    <w:rsid w:val="00AB2687"/>
    <w:rsid w:val="00AB4A65"/>
    <w:rsid w:val="00AB4EC3"/>
    <w:rsid w:val="00AB5922"/>
    <w:rsid w:val="00AB704A"/>
    <w:rsid w:val="00AB7F76"/>
    <w:rsid w:val="00AC139E"/>
    <w:rsid w:val="00AC1776"/>
    <w:rsid w:val="00AC4251"/>
    <w:rsid w:val="00AC5008"/>
    <w:rsid w:val="00AC576D"/>
    <w:rsid w:val="00AC6C66"/>
    <w:rsid w:val="00AC7E0B"/>
    <w:rsid w:val="00AD0648"/>
    <w:rsid w:val="00AD083C"/>
    <w:rsid w:val="00AD1940"/>
    <w:rsid w:val="00AD783F"/>
    <w:rsid w:val="00AE0617"/>
    <w:rsid w:val="00AE06EE"/>
    <w:rsid w:val="00AE372A"/>
    <w:rsid w:val="00AE5B9A"/>
    <w:rsid w:val="00AE69F4"/>
    <w:rsid w:val="00AE7767"/>
    <w:rsid w:val="00AE7C4F"/>
    <w:rsid w:val="00AF0E6E"/>
    <w:rsid w:val="00AF118E"/>
    <w:rsid w:val="00AF23E6"/>
    <w:rsid w:val="00AF36B1"/>
    <w:rsid w:val="00AF402B"/>
    <w:rsid w:val="00AF4208"/>
    <w:rsid w:val="00AF45B3"/>
    <w:rsid w:val="00AF4792"/>
    <w:rsid w:val="00AF4B86"/>
    <w:rsid w:val="00B000AA"/>
    <w:rsid w:val="00B0284C"/>
    <w:rsid w:val="00B02F49"/>
    <w:rsid w:val="00B041F3"/>
    <w:rsid w:val="00B04588"/>
    <w:rsid w:val="00B0556C"/>
    <w:rsid w:val="00B0579A"/>
    <w:rsid w:val="00B05E12"/>
    <w:rsid w:val="00B069D8"/>
    <w:rsid w:val="00B077BF"/>
    <w:rsid w:val="00B100CF"/>
    <w:rsid w:val="00B11593"/>
    <w:rsid w:val="00B11857"/>
    <w:rsid w:val="00B1242C"/>
    <w:rsid w:val="00B13CA6"/>
    <w:rsid w:val="00B14794"/>
    <w:rsid w:val="00B15AF1"/>
    <w:rsid w:val="00B206AA"/>
    <w:rsid w:val="00B20EAF"/>
    <w:rsid w:val="00B2178C"/>
    <w:rsid w:val="00B22EBB"/>
    <w:rsid w:val="00B237CD"/>
    <w:rsid w:val="00B23F27"/>
    <w:rsid w:val="00B24784"/>
    <w:rsid w:val="00B252F4"/>
    <w:rsid w:val="00B313F1"/>
    <w:rsid w:val="00B31A2D"/>
    <w:rsid w:val="00B31C15"/>
    <w:rsid w:val="00B33D75"/>
    <w:rsid w:val="00B345F4"/>
    <w:rsid w:val="00B34664"/>
    <w:rsid w:val="00B346F5"/>
    <w:rsid w:val="00B3642E"/>
    <w:rsid w:val="00B3745C"/>
    <w:rsid w:val="00B40B8A"/>
    <w:rsid w:val="00B41DB7"/>
    <w:rsid w:val="00B45052"/>
    <w:rsid w:val="00B46759"/>
    <w:rsid w:val="00B47669"/>
    <w:rsid w:val="00B47E27"/>
    <w:rsid w:val="00B51982"/>
    <w:rsid w:val="00B533BE"/>
    <w:rsid w:val="00B53AEB"/>
    <w:rsid w:val="00B54216"/>
    <w:rsid w:val="00B55AD8"/>
    <w:rsid w:val="00B56DB6"/>
    <w:rsid w:val="00B56E9C"/>
    <w:rsid w:val="00B57D23"/>
    <w:rsid w:val="00B60657"/>
    <w:rsid w:val="00B61925"/>
    <w:rsid w:val="00B63297"/>
    <w:rsid w:val="00B6462F"/>
    <w:rsid w:val="00B649D0"/>
    <w:rsid w:val="00B64A26"/>
    <w:rsid w:val="00B6698E"/>
    <w:rsid w:val="00B66DFB"/>
    <w:rsid w:val="00B702E8"/>
    <w:rsid w:val="00B70525"/>
    <w:rsid w:val="00B712FE"/>
    <w:rsid w:val="00B73271"/>
    <w:rsid w:val="00B73FBE"/>
    <w:rsid w:val="00B745E8"/>
    <w:rsid w:val="00B765AB"/>
    <w:rsid w:val="00B76FA6"/>
    <w:rsid w:val="00B80656"/>
    <w:rsid w:val="00B808EC"/>
    <w:rsid w:val="00B8208C"/>
    <w:rsid w:val="00B83162"/>
    <w:rsid w:val="00B834ED"/>
    <w:rsid w:val="00B85B25"/>
    <w:rsid w:val="00B861F0"/>
    <w:rsid w:val="00B870D0"/>
    <w:rsid w:val="00B87D42"/>
    <w:rsid w:val="00B92473"/>
    <w:rsid w:val="00B9274C"/>
    <w:rsid w:val="00B94BFE"/>
    <w:rsid w:val="00B953C5"/>
    <w:rsid w:val="00B96941"/>
    <w:rsid w:val="00B97A15"/>
    <w:rsid w:val="00BA01A9"/>
    <w:rsid w:val="00BA0858"/>
    <w:rsid w:val="00BA17A0"/>
    <w:rsid w:val="00BA1852"/>
    <w:rsid w:val="00BA5A6B"/>
    <w:rsid w:val="00BA5EEF"/>
    <w:rsid w:val="00BA5F6A"/>
    <w:rsid w:val="00BA6E19"/>
    <w:rsid w:val="00BB036D"/>
    <w:rsid w:val="00BB0497"/>
    <w:rsid w:val="00BB0580"/>
    <w:rsid w:val="00BB2FF0"/>
    <w:rsid w:val="00BB33E1"/>
    <w:rsid w:val="00BB393E"/>
    <w:rsid w:val="00BB3FE6"/>
    <w:rsid w:val="00BB4CC6"/>
    <w:rsid w:val="00BB77BA"/>
    <w:rsid w:val="00BC0D72"/>
    <w:rsid w:val="00BC1EBC"/>
    <w:rsid w:val="00BC3E7A"/>
    <w:rsid w:val="00BC4206"/>
    <w:rsid w:val="00BC5B7E"/>
    <w:rsid w:val="00BC7A99"/>
    <w:rsid w:val="00BD09FB"/>
    <w:rsid w:val="00BD0C86"/>
    <w:rsid w:val="00BD1C47"/>
    <w:rsid w:val="00BD2024"/>
    <w:rsid w:val="00BD27F9"/>
    <w:rsid w:val="00BD35A6"/>
    <w:rsid w:val="00BD45A4"/>
    <w:rsid w:val="00BD597A"/>
    <w:rsid w:val="00BD73BA"/>
    <w:rsid w:val="00BD7CBB"/>
    <w:rsid w:val="00BE03BE"/>
    <w:rsid w:val="00BE0682"/>
    <w:rsid w:val="00BE4A0C"/>
    <w:rsid w:val="00BF1371"/>
    <w:rsid w:val="00BF17C9"/>
    <w:rsid w:val="00BF1EA8"/>
    <w:rsid w:val="00BF3561"/>
    <w:rsid w:val="00BF4D48"/>
    <w:rsid w:val="00BF5B54"/>
    <w:rsid w:val="00BF77D2"/>
    <w:rsid w:val="00BF7844"/>
    <w:rsid w:val="00C00000"/>
    <w:rsid w:val="00C01CDB"/>
    <w:rsid w:val="00C020DE"/>
    <w:rsid w:val="00C02AE4"/>
    <w:rsid w:val="00C03FED"/>
    <w:rsid w:val="00C0428D"/>
    <w:rsid w:val="00C068C8"/>
    <w:rsid w:val="00C10BAF"/>
    <w:rsid w:val="00C11006"/>
    <w:rsid w:val="00C13DD0"/>
    <w:rsid w:val="00C208E9"/>
    <w:rsid w:val="00C20D72"/>
    <w:rsid w:val="00C21F93"/>
    <w:rsid w:val="00C231C8"/>
    <w:rsid w:val="00C24233"/>
    <w:rsid w:val="00C24A64"/>
    <w:rsid w:val="00C24AD1"/>
    <w:rsid w:val="00C25550"/>
    <w:rsid w:val="00C266EB"/>
    <w:rsid w:val="00C26F22"/>
    <w:rsid w:val="00C317C3"/>
    <w:rsid w:val="00C330E7"/>
    <w:rsid w:val="00C34734"/>
    <w:rsid w:val="00C34C93"/>
    <w:rsid w:val="00C35191"/>
    <w:rsid w:val="00C3666A"/>
    <w:rsid w:val="00C36AEE"/>
    <w:rsid w:val="00C40989"/>
    <w:rsid w:val="00C40FD0"/>
    <w:rsid w:val="00C42FAF"/>
    <w:rsid w:val="00C45993"/>
    <w:rsid w:val="00C50234"/>
    <w:rsid w:val="00C50313"/>
    <w:rsid w:val="00C52A4D"/>
    <w:rsid w:val="00C52F3F"/>
    <w:rsid w:val="00C539B0"/>
    <w:rsid w:val="00C548D5"/>
    <w:rsid w:val="00C5573E"/>
    <w:rsid w:val="00C558AC"/>
    <w:rsid w:val="00C55D6C"/>
    <w:rsid w:val="00C5706C"/>
    <w:rsid w:val="00C57D8E"/>
    <w:rsid w:val="00C60772"/>
    <w:rsid w:val="00C61CE2"/>
    <w:rsid w:val="00C63A0F"/>
    <w:rsid w:val="00C63D6C"/>
    <w:rsid w:val="00C657C4"/>
    <w:rsid w:val="00C71DE1"/>
    <w:rsid w:val="00C73DC9"/>
    <w:rsid w:val="00C74234"/>
    <w:rsid w:val="00C7554F"/>
    <w:rsid w:val="00C77AD0"/>
    <w:rsid w:val="00C806C0"/>
    <w:rsid w:val="00C80711"/>
    <w:rsid w:val="00C82F45"/>
    <w:rsid w:val="00C83E61"/>
    <w:rsid w:val="00C840D9"/>
    <w:rsid w:val="00C84170"/>
    <w:rsid w:val="00C846CB"/>
    <w:rsid w:val="00C8638B"/>
    <w:rsid w:val="00C8688F"/>
    <w:rsid w:val="00C87255"/>
    <w:rsid w:val="00C87376"/>
    <w:rsid w:val="00C90797"/>
    <w:rsid w:val="00C91330"/>
    <w:rsid w:val="00C91882"/>
    <w:rsid w:val="00C94978"/>
    <w:rsid w:val="00CA1575"/>
    <w:rsid w:val="00CA3397"/>
    <w:rsid w:val="00CA3E8F"/>
    <w:rsid w:val="00CA4AB1"/>
    <w:rsid w:val="00CA5928"/>
    <w:rsid w:val="00CA6B46"/>
    <w:rsid w:val="00CA6FB1"/>
    <w:rsid w:val="00CA7B79"/>
    <w:rsid w:val="00CA7D22"/>
    <w:rsid w:val="00CB0476"/>
    <w:rsid w:val="00CB06A9"/>
    <w:rsid w:val="00CB09F9"/>
    <w:rsid w:val="00CB1BDF"/>
    <w:rsid w:val="00CB1F4D"/>
    <w:rsid w:val="00CB29BE"/>
    <w:rsid w:val="00CB2E11"/>
    <w:rsid w:val="00CB4062"/>
    <w:rsid w:val="00CC145F"/>
    <w:rsid w:val="00CC33DC"/>
    <w:rsid w:val="00CC47AE"/>
    <w:rsid w:val="00CC485F"/>
    <w:rsid w:val="00CC5C29"/>
    <w:rsid w:val="00CC5E03"/>
    <w:rsid w:val="00CC71AD"/>
    <w:rsid w:val="00CD0C3C"/>
    <w:rsid w:val="00CD2A51"/>
    <w:rsid w:val="00CD2C78"/>
    <w:rsid w:val="00CD333F"/>
    <w:rsid w:val="00CD3A9B"/>
    <w:rsid w:val="00CD63BE"/>
    <w:rsid w:val="00CE0421"/>
    <w:rsid w:val="00CE377D"/>
    <w:rsid w:val="00CE604A"/>
    <w:rsid w:val="00CE6A61"/>
    <w:rsid w:val="00CF0A1A"/>
    <w:rsid w:val="00CF3987"/>
    <w:rsid w:val="00CF3BDA"/>
    <w:rsid w:val="00CF42C2"/>
    <w:rsid w:val="00CF4FB1"/>
    <w:rsid w:val="00D02F48"/>
    <w:rsid w:val="00D03090"/>
    <w:rsid w:val="00D06F2A"/>
    <w:rsid w:val="00D12164"/>
    <w:rsid w:val="00D12319"/>
    <w:rsid w:val="00D12444"/>
    <w:rsid w:val="00D12C9D"/>
    <w:rsid w:val="00D12D5C"/>
    <w:rsid w:val="00D1409F"/>
    <w:rsid w:val="00D14223"/>
    <w:rsid w:val="00D1424C"/>
    <w:rsid w:val="00D1484A"/>
    <w:rsid w:val="00D14A82"/>
    <w:rsid w:val="00D168A4"/>
    <w:rsid w:val="00D16EA4"/>
    <w:rsid w:val="00D17695"/>
    <w:rsid w:val="00D17D89"/>
    <w:rsid w:val="00D17EBB"/>
    <w:rsid w:val="00D22616"/>
    <w:rsid w:val="00D22DAF"/>
    <w:rsid w:val="00D23704"/>
    <w:rsid w:val="00D238A7"/>
    <w:rsid w:val="00D23CA4"/>
    <w:rsid w:val="00D24150"/>
    <w:rsid w:val="00D248BA"/>
    <w:rsid w:val="00D25435"/>
    <w:rsid w:val="00D26751"/>
    <w:rsid w:val="00D3030E"/>
    <w:rsid w:val="00D30B65"/>
    <w:rsid w:val="00D31018"/>
    <w:rsid w:val="00D3297A"/>
    <w:rsid w:val="00D32A38"/>
    <w:rsid w:val="00D32AF5"/>
    <w:rsid w:val="00D334E9"/>
    <w:rsid w:val="00D3445A"/>
    <w:rsid w:val="00D352FC"/>
    <w:rsid w:val="00D3562B"/>
    <w:rsid w:val="00D37B3E"/>
    <w:rsid w:val="00D4260E"/>
    <w:rsid w:val="00D43399"/>
    <w:rsid w:val="00D43A67"/>
    <w:rsid w:val="00D440A5"/>
    <w:rsid w:val="00D44105"/>
    <w:rsid w:val="00D47CD1"/>
    <w:rsid w:val="00D51015"/>
    <w:rsid w:val="00D536A1"/>
    <w:rsid w:val="00D537F2"/>
    <w:rsid w:val="00D54AA9"/>
    <w:rsid w:val="00D5544A"/>
    <w:rsid w:val="00D613DD"/>
    <w:rsid w:val="00D6316E"/>
    <w:rsid w:val="00D6326B"/>
    <w:rsid w:val="00D66F16"/>
    <w:rsid w:val="00D67EA5"/>
    <w:rsid w:val="00D70769"/>
    <w:rsid w:val="00D70BEE"/>
    <w:rsid w:val="00D753E3"/>
    <w:rsid w:val="00D77B1C"/>
    <w:rsid w:val="00D8052C"/>
    <w:rsid w:val="00D820F9"/>
    <w:rsid w:val="00D82B12"/>
    <w:rsid w:val="00D83037"/>
    <w:rsid w:val="00D86036"/>
    <w:rsid w:val="00D8761B"/>
    <w:rsid w:val="00D90356"/>
    <w:rsid w:val="00D927C7"/>
    <w:rsid w:val="00D94CD4"/>
    <w:rsid w:val="00D95AEC"/>
    <w:rsid w:val="00D96ECB"/>
    <w:rsid w:val="00D970D0"/>
    <w:rsid w:val="00DA0694"/>
    <w:rsid w:val="00DA3C37"/>
    <w:rsid w:val="00DA3F92"/>
    <w:rsid w:val="00DA3FB9"/>
    <w:rsid w:val="00DA475D"/>
    <w:rsid w:val="00DA4BBA"/>
    <w:rsid w:val="00DA5049"/>
    <w:rsid w:val="00DA629A"/>
    <w:rsid w:val="00DA6CC5"/>
    <w:rsid w:val="00DA7629"/>
    <w:rsid w:val="00DA76AB"/>
    <w:rsid w:val="00DB0293"/>
    <w:rsid w:val="00DB0CDC"/>
    <w:rsid w:val="00DB1F08"/>
    <w:rsid w:val="00DB4E32"/>
    <w:rsid w:val="00DB581B"/>
    <w:rsid w:val="00DB64B8"/>
    <w:rsid w:val="00DC5E1E"/>
    <w:rsid w:val="00DC6B80"/>
    <w:rsid w:val="00DD099D"/>
    <w:rsid w:val="00DD0A62"/>
    <w:rsid w:val="00DD1F39"/>
    <w:rsid w:val="00DD20E8"/>
    <w:rsid w:val="00DD2210"/>
    <w:rsid w:val="00DD3031"/>
    <w:rsid w:val="00DD3D43"/>
    <w:rsid w:val="00DD4061"/>
    <w:rsid w:val="00DD5E8F"/>
    <w:rsid w:val="00DD62E1"/>
    <w:rsid w:val="00DE0F48"/>
    <w:rsid w:val="00DE100A"/>
    <w:rsid w:val="00DE2057"/>
    <w:rsid w:val="00DE425E"/>
    <w:rsid w:val="00DE533B"/>
    <w:rsid w:val="00DE5B7C"/>
    <w:rsid w:val="00DE5E82"/>
    <w:rsid w:val="00DF0050"/>
    <w:rsid w:val="00DF0C3D"/>
    <w:rsid w:val="00DF1071"/>
    <w:rsid w:val="00DF16F2"/>
    <w:rsid w:val="00DF28C8"/>
    <w:rsid w:val="00DF2D50"/>
    <w:rsid w:val="00DF3208"/>
    <w:rsid w:val="00DF389C"/>
    <w:rsid w:val="00DF5BF2"/>
    <w:rsid w:val="00DF7AB2"/>
    <w:rsid w:val="00E01696"/>
    <w:rsid w:val="00E01983"/>
    <w:rsid w:val="00E020EE"/>
    <w:rsid w:val="00E03635"/>
    <w:rsid w:val="00E03EFA"/>
    <w:rsid w:val="00E040E5"/>
    <w:rsid w:val="00E04305"/>
    <w:rsid w:val="00E05413"/>
    <w:rsid w:val="00E064B8"/>
    <w:rsid w:val="00E069F5"/>
    <w:rsid w:val="00E11FAC"/>
    <w:rsid w:val="00E2014E"/>
    <w:rsid w:val="00E215A1"/>
    <w:rsid w:val="00E2598B"/>
    <w:rsid w:val="00E27697"/>
    <w:rsid w:val="00E30B8F"/>
    <w:rsid w:val="00E32E71"/>
    <w:rsid w:val="00E34BEB"/>
    <w:rsid w:val="00E35FA8"/>
    <w:rsid w:val="00E365CD"/>
    <w:rsid w:val="00E3756A"/>
    <w:rsid w:val="00E405B4"/>
    <w:rsid w:val="00E421B2"/>
    <w:rsid w:val="00E42D0C"/>
    <w:rsid w:val="00E43F09"/>
    <w:rsid w:val="00E44403"/>
    <w:rsid w:val="00E4459F"/>
    <w:rsid w:val="00E4753B"/>
    <w:rsid w:val="00E47E5E"/>
    <w:rsid w:val="00E50020"/>
    <w:rsid w:val="00E501CF"/>
    <w:rsid w:val="00E50424"/>
    <w:rsid w:val="00E506BC"/>
    <w:rsid w:val="00E54A10"/>
    <w:rsid w:val="00E54D1E"/>
    <w:rsid w:val="00E54DF7"/>
    <w:rsid w:val="00E57042"/>
    <w:rsid w:val="00E57C16"/>
    <w:rsid w:val="00E60AF6"/>
    <w:rsid w:val="00E60EF7"/>
    <w:rsid w:val="00E64829"/>
    <w:rsid w:val="00E65A88"/>
    <w:rsid w:val="00E66418"/>
    <w:rsid w:val="00E66EC6"/>
    <w:rsid w:val="00E673D8"/>
    <w:rsid w:val="00E67C5B"/>
    <w:rsid w:val="00E72114"/>
    <w:rsid w:val="00E72FDC"/>
    <w:rsid w:val="00E73FC3"/>
    <w:rsid w:val="00E75011"/>
    <w:rsid w:val="00E753E4"/>
    <w:rsid w:val="00E756B7"/>
    <w:rsid w:val="00E774ED"/>
    <w:rsid w:val="00E77AC6"/>
    <w:rsid w:val="00E80398"/>
    <w:rsid w:val="00E81256"/>
    <w:rsid w:val="00E81569"/>
    <w:rsid w:val="00E826E6"/>
    <w:rsid w:val="00E837F0"/>
    <w:rsid w:val="00E843D9"/>
    <w:rsid w:val="00E87425"/>
    <w:rsid w:val="00E87C0B"/>
    <w:rsid w:val="00E91739"/>
    <w:rsid w:val="00E91A2D"/>
    <w:rsid w:val="00E9230E"/>
    <w:rsid w:val="00E9292C"/>
    <w:rsid w:val="00EA3962"/>
    <w:rsid w:val="00EA4659"/>
    <w:rsid w:val="00EA49AB"/>
    <w:rsid w:val="00EA6CA3"/>
    <w:rsid w:val="00EB0025"/>
    <w:rsid w:val="00EB1DE8"/>
    <w:rsid w:val="00EB335D"/>
    <w:rsid w:val="00EB4B6B"/>
    <w:rsid w:val="00EB510D"/>
    <w:rsid w:val="00EB567A"/>
    <w:rsid w:val="00EB6074"/>
    <w:rsid w:val="00EB72F1"/>
    <w:rsid w:val="00EB7979"/>
    <w:rsid w:val="00EC080E"/>
    <w:rsid w:val="00EC146D"/>
    <w:rsid w:val="00EC26D0"/>
    <w:rsid w:val="00EC29FA"/>
    <w:rsid w:val="00EC43BA"/>
    <w:rsid w:val="00EC5F10"/>
    <w:rsid w:val="00ED0A87"/>
    <w:rsid w:val="00ED1D23"/>
    <w:rsid w:val="00ED43BC"/>
    <w:rsid w:val="00EE0506"/>
    <w:rsid w:val="00EE0A53"/>
    <w:rsid w:val="00EE0EF1"/>
    <w:rsid w:val="00EE25BB"/>
    <w:rsid w:val="00EE26EE"/>
    <w:rsid w:val="00EE2D9B"/>
    <w:rsid w:val="00EE3937"/>
    <w:rsid w:val="00EE4C9F"/>
    <w:rsid w:val="00EE54D1"/>
    <w:rsid w:val="00EF0544"/>
    <w:rsid w:val="00EF0D18"/>
    <w:rsid w:val="00EF1EF4"/>
    <w:rsid w:val="00EF2293"/>
    <w:rsid w:val="00EF361C"/>
    <w:rsid w:val="00EF4993"/>
    <w:rsid w:val="00EF5CE7"/>
    <w:rsid w:val="00EF5DA7"/>
    <w:rsid w:val="00EF6D10"/>
    <w:rsid w:val="00F00A21"/>
    <w:rsid w:val="00F01128"/>
    <w:rsid w:val="00F0220A"/>
    <w:rsid w:val="00F0342E"/>
    <w:rsid w:val="00F03867"/>
    <w:rsid w:val="00F04049"/>
    <w:rsid w:val="00F041D5"/>
    <w:rsid w:val="00F0427C"/>
    <w:rsid w:val="00F10389"/>
    <w:rsid w:val="00F108F4"/>
    <w:rsid w:val="00F1461E"/>
    <w:rsid w:val="00F16FE0"/>
    <w:rsid w:val="00F2033C"/>
    <w:rsid w:val="00F20933"/>
    <w:rsid w:val="00F20B51"/>
    <w:rsid w:val="00F2185A"/>
    <w:rsid w:val="00F22019"/>
    <w:rsid w:val="00F229C8"/>
    <w:rsid w:val="00F244F2"/>
    <w:rsid w:val="00F24F3B"/>
    <w:rsid w:val="00F26ED0"/>
    <w:rsid w:val="00F272EE"/>
    <w:rsid w:val="00F27898"/>
    <w:rsid w:val="00F316E2"/>
    <w:rsid w:val="00F337DE"/>
    <w:rsid w:val="00F3404C"/>
    <w:rsid w:val="00F35015"/>
    <w:rsid w:val="00F378C7"/>
    <w:rsid w:val="00F4064A"/>
    <w:rsid w:val="00F40EDE"/>
    <w:rsid w:val="00F42310"/>
    <w:rsid w:val="00F433B3"/>
    <w:rsid w:val="00F4517D"/>
    <w:rsid w:val="00F4651B"/>
    <w:rsid w:val="00F4693B"/>
    <w:rsid w:val="00F479D0"/>
    <w:rsid w:val="00F53BE9"/>
    <w:rsid w:val="00F53F36"/>
    <w:rsid w:val="00F53FD1"/>
    <w:rsid w:val="00F5715D"/>
    <w:rsid w:val="00F575C9"/>
    <w:rsid w:val="00F57FF4"/>
    <w:rsid w:val="00F6053B"/>
    <w:rsid w:val="00F607D1"/>
    <w:rsid w:val="00F614A4"/>
    <w:rsid w:val="00F64387"/>
    <w:rsid w:val="00F647FF"/>
    <w:rsid w:val="00F67002"/>
    <w:rsid w:val="00F67199"/>
    <w:rsid w:val="00F712BC"/>
    <w:rsid w:val="00F72431"/>
    <w:rsid w:val="00F747C2"/>
    <w:rsid w:val="00F769E2"/>
    <w:rsid w:val="00F8070F"/>
    <w:rsid w:val="00F80BE7"/>
    <w:rsid w:val="00F81AE7"/>
    <w:rsid w:val="00F83CB5"/>
    <w:rsid w:val="00F857FD"/>
    <w:rsid w:val="00F85D1D"/>
    <w:rsid w:val="00F910CB"/>
    <w:rsid w:val="00F92508"/>
    <w:rsid w:val="00F9253D"/>
    <w:rsid w:val="00F93181"/>
    <w:rsid w:val="00F93985"/>
    <w:rsid w:val="00F9585B"/>
    <w:rsid w:val="00FA4210"/>
    <w:rsid w:val="00FA42F8"/>
    <w:rsid w:val="00FA496B"/>
    <w:rsid w:val="00FA5247"/>
    <w:rsid w:val="00FA6091"/>
    <w:rsid w:val="00FA6403"/>
    <w:rsid w:val="00FA764A"/>
    <w:rsid w:val="00FA7EF3"/>
    <w:rsid w:val="00FB0962"/>
    <w:rsid w:val="00FB0AF8"/>
    <w:rsid w:val="00FB3394"/>
    <w:rsid w:val="00FB458A"/>
    <w:rsid w:val="00FB6036"/>
    <w:rsid w:val="00FB609B"/>
    <w:rsid w:val="00FB611C"/>
    <w:rsid w:val="00FB672C"/>
    <w:rsid w:val="00FC0853"/>
    <w:rsid w:val="00FC13A7"/>
    <w:rsid w:val="00FC208D"/>
    <w:rsid w:val="00FC2767"/>
    <w:rsid w:val="00FC27AE"/>
    <w:rsid w:val="00FC345E"/>
    <w:rsid w:val="00FC532E"/>
    <w:rsid w:val="00FC7621"/>
    <w:rsid w:val="00FC77CA"/>
    <w:rsid w:val="00FC7DF6"/>
    <w:rsid w:val="00FD0C6A"/>
    <w:rsid w:val="00FD2321"/>
    <w:rsid w:val="00FD2F35"/>
    <w:rsid w:val="00FD479E"/>
    <w:rsid w:val="00FD4810"/>
    <w:rsid w:val="00FD4A96"/>
    <w:rsid w:val="00FD4C31"/>
    <w:rsid w:val="00FE18BE"/>
    <w:rsid w:val="00FE248C"/>
    <w:rsid w:val="00FE26E8"/>
    <w:rsid w:val="00FE28D9"/>
    <w:rsid w:val="00FE2B1F"/>
    <w:rsid w:val="00FE30FF"/>
    <w:rsid w:val="00FE33D8"/>
    <w:rsid w:val="00FE7516"/>
    <w:rsid w:val="00FF0392"/>
    <w:rsid w:val="00FF0DFD"/>
    <w:rsid w:val="00FF1DAA"/>
    <w:rsid w:val="00FF3F66"/>
    <w:rsid w:val="00FF44DA"/>
    <w:rsid w:val="00FF5920"/>
    <w:rsid w:val="00FF7AE2"/>
    <w:rsid w:val="01013702"/>
    <w:rsid w:val="011A1117"/>
    <w:rsid w:val="01A30AF7"/>
    <w:rsid w:val="020A03CB"/>
    <w:rsid w:val="03EA585A"/>
    <w:rsid w:val="04B26229"/>
    <w:rsid w:val="05D83D67"/>
    <w:rsid w:val="05E63A07"/>
    <w:rsid w:val="07F60F4E"/>
    <w:rsid w:val="080014EE"/>
    <w:rsid w:val="08FB1F55"/>
    <w:rsid w:val="09EE1C71"/>
    <w:rsid w:val="0A2141D1"/>
    <w:rsid w:val="0B442773"/>
    <w:rsid w:val="0B842B54"/>
    <w:rsid w:val="0D3F55B4"/>
    <w:rsid w:val="11D60867"/>
    <w:rsid w:val="128753EF"/>
    <w:rsid w:val="12DF54D9"/>
    <w:rsid w:val="131C4E52"/>
    <w:rsid w:val="135B43B2"/>
    <w:rsid w:val="140F2538"/>
    <w:rsid w:val="158C52F7"/>
    <w:rsid w:val="16EB1290"/>
    <w:rsid w:val="17D85EE7"/>
    <w:rsid w:val="1851622C"/>
    <w:rsid w:val="1982317B"/>
    <w:rsid w:val="19A86C71"/>
    <w:rsid w:val="1A521672"/>
    <w:rsid w:val="1CCB5149"/>
    <w:rsid w:val="1F95227C"/>
    <w:rsid w:val="207066CA"/>
    <w:rsid w:val="207E6D4E"/>
    <w:rsid w:val="208B78BA"/>
    <w:rsid w:val="22BA227D"/>
    <w:rsid w:val="234950D4"/>
    <w:rsid w:val="23844303"/>
    <w:rsid w:val="26830034"/>
    <w:rsid w:val="26971669"/>
    <w:rsid w:val="26C73856"/>
    <w:rsid w:val="26E706BF"/>
    <w:rsid w:val="27244B5C"/>
    <w:rsid w:val="2727454D"/>
    <w:rsid w:val="27AF0DD0"/>
    <w:rsid w:val="28196715"/>
    <w:rsid w:val="284A2376"/>
    <w:rsid w:val="28683BEC"/>
    <w:rsid w:val="28DB2F25"/>
    <w:rsid w:val="28EE6AA8"/>
    <w:rsid w:val="294161C4"/>
    <w:rsid w:val="2CA941FE"/>
    <w:rsid w:val="2CB90CB8"/>
    <w:rsid w:val="2CE8028F"/>
    <w:rsid w:val="2DC80641"/>
    <w:rsid w:val="2EAE5766"/>
    <w:rsid w:val="2F090203"/>
    <w:rsid w:val="2F3549D5"/>
    <w:rsid w:val="305143C8"/>
    <w:rsid w:val="30903E4C"/>
    <w:rsid w:val="3144263F"/>
    <w:rsid w:val="32B53CE4"/>
    <w:rsid w:val="32F80219"/>
    <w:rsid w:val="348B7DC2"/>
    <w:rsid w:val="351C7E16"/>
    <w:rsid w:val="374C176B"/>
    <w:rsid w:val="397318E3"/>
    <w:rsid w:val="3A5333FF"/>
    <w:rsid w:val="3A832C46"/>
    <w:rsid w:val="3B627857"/>
    <w:rsid w:val="3E955212"/>
    <w:rsid w:val="40163EB0"/>
    <w:rsid w:val="42530AA9"/>
    <w:rsid w:val="42B34A20"/>
    <w:rsid w:val="43356843"/>
    <w:rsid w:val="45140C37"/>
    <w:rsid w:val="472445C7"/>
    <w:rsid w:val="47423396"/>
    <w:rsid w:val="48D7504F"/>
    <w:rsid w:val="48DC29EC"/>
    <w:rsid w:val="494E49B2"/>
    <w:rsid w:val="4A08094D"/>
    <w:rsid w:val="4A6E5549"/>
    <w:rsid w:val="4C3E7A09"/>
    <w:rsid w:val="4C913D04"/>
    <w:rsid w:val="4D1326BA"/>
    <w:rsid w:val="4E4142A7"/>
    <w:rsid w:val="4ECD4029"/>
    <w:rsid w:val="50294E33"/>
    <w:rsid w:val="52D75D28"/>
    <w:rsid w:val="56C544A4"/>
    <w:rsid w:val="59041C6A"/>
    <w:rsid w:val="59431F7E"/>
    <w:rsid w:val="59AD3370"/>
    <w:rsid w:val="5A4144CD"/>
    <w:rsid w:val="5AC90632"/>
    <w:rsid w:val="5B6E32A5"/>
    <w:rsid w:val="5BE9388B"/>
    <w:rsid w:val="5BF016BE"/>
    <w:rsid w:val="5BFA2F82"/>
    <w:rsid w:val="5CEC3560"/>
    <w:rsid w:val="5DBD46EF"/>
    <w:rsid w:val="5DC47C6C"/>
    <w:rsid w:val="5EC53DDF"/>
    <w:rsid w:val="5F5255AA"/>
    <w:rsid w:val="5F930B40"/>
    <w:rsid w:val="5FDD0D8B"/>
    <w:rsid w:val="60B3242A"/>
    <w:rsid w:val="614203D2"/>
    <w:rsid w:val="61803F2F"/>
    <w:rsid w:val="620E7C97"/>
    <w:rsid w:val="625324AC"/>
    <w:rsid w:val="645F4D50"/>
    <w:rsid w:val="64662FED"/>
    <w:rsid w:val="660E19DB"/>
    <w:rsid w:val="67F96A15"/>
    <w:rsid w:val="68781F88"/>
    <w:rsid w:val="68A80FFF"/>
    <w:rsid w:val="68E96B72"/>
    <w:rsid w:val="6D2625F1"/>
    <w:rsid w:val="6E7F7950"/>
    <w:rsid w:val="6FD713BA"/>
    <w:rsid w:val="7026386B"/>
    <w:rsid w:val="70856FE3"/>
    <w:rsid w:val="735D7521"/>
    <w:rsid w:val="73741D39"/>
    <w:rsid w:val="75007976"/>
    <w:rsid w:val="77187A98"/>
    <w:rsid w:val="77634D4A"/>
    <w:rsid w:val="79C40AA6"/>
    <w:rsid w:val="7A8541EE"/>
    <w:rsid w:val="7E337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8906F59"/>
  <w15:docId w15:val="{87F703BA-1BF1-41CD-A623-8CCAA0993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1"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uiPriority="0" w:qFormat="1"/>
    <w:lsdException w:name="index 2" w:uiPriority="0" w:unhideWhenUsed="1" w:qFormat="1"/>
    <w:lsdException w:name="index 3" w:uiPriority="0" w:unhideWhenUsed="1" w:qFormat="1"/>
    <w:lsdException w:name="index 4" w:uiPriority="0" w:unhideWhenUsed="1" w:qFormat="1"/>
    <w:lsdException w:name="index 5" w:uiPriority="0" w:unhideWhenUsed="1" w:qFormat="1"/>
    <w:lsdException w:name="index 6" w:uiPriority="0" w:unhideWhenUsed="1" w:qFormat="1"/>
    <w:lsdException w:name="index 7" w:uiPriority="0" w:unhideWhenUsed="1" w:qFormat="1"/>
    <w:lsdException w:name="index 8" w:uiPriority="0" w:qFormat="1"/>
    <w:lsdException w:name="index 9" w:uiPriority="0" w:qFormat="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uiPriority="0" w:qFormat="1"/>
    <w:lsdException w:name="footnote text" w:unhideWhenUsed="1" w:qFormat="1"/>
    <w:lsdException w:name="annotation text" w:uiPriority="0" w:unhideWhenUsed="1" w:qFormat="1"/>
    <w:lsdException w:name="header" w:unhideWhenUsed="1" w:qFormat="1"/>
    <w:lsdException w:name="footer" w:unhideWhenUsed="1" w:qFormat="1"/>
    <w:lsdException w:name="index heading" w:uiPriority="0" w:unhideWhenUsed="1" w:qFormat="1"/>
    <w:lsdException w:name="caption" w:uiPriority="0" w:qFormat="1"/>
    <w:lsdException w:name="table of figures" w:uiPriority="0" w:unhideWhenUsed="1" w:qFormat="1"/>
    <w:lsdException w:name="envelope address" w:semiHidden="1" w:unhideWhenUsed="1"/>
    <w:lsdException w:name="envelope return" w:semiHidden="1" w:unhideWhenUsed="1"/>
    <w:lsdException w:name="footnote reference" w:unhideWhenUsed="1" w:qFormat="1"/>
    <w:lsdException w:name="annotation reference" w:uiPriority="0" w:unhideWhenUsed="1" w:qFormat="1"/>
    <w:lsdException w:name="line number" w:semiHidden="1" w:unhideWhenUsed="1"/>
    <w:lsdException w:name="page number" w:uiPriority="0" w:qFormat="1"/>
    <w:lsdException w:name="endnote reference" w:uiPriority="0" w:qFormat="1"/>
    <w:lsdException w:name="endnote text" w:uiPriority="0" w:qFormat="1"/>
    <w:lsdException w:name="table of authorities" w:semiHidden="1" w:unhideWhenUsed="1"/>
    <w:lsdException w:name="macro" w:semiHidden="1" w:unhideWhenUsed="1"/>
    <w:lsdException w:name="toa heading" w:uiPriority="0" w:qFormat="1"/>
    <w:lsdException w:name="List" w:uiPriority="0" w:qFormat="1"/>
    <w:lsdException w:name="List Bullet" w:uiPriority="0" w:unhideWhenUsed="1" w:qFormat="1"/>
    <w:lsdException w:name="List Number" w:uiPriority="0" w:unhideWhenUsed="1" w:qFormat="1"/>
    <w:lsdException w:name="List 2" w:uiPriority="0" w:qFormat="1"/>
    <w:lsdException w:name="List 3" w:uiPriority="0" w:qFormat="1"/>
    <w:lsdException w:name="List 4" w:uiPriority="0" w:qFormat="1"/>
    <w:lsdException w:name="List 5" w:uiPriority="0" w:qFormat="1"/>
    <w:lsdException w:name="List Bullet 2" w:uiPriority="0" w:unhideWhenUsed="1" w:qFormat="1"/>
    <w:lsdException w:name="List Bullet 3" w:uiPriority="0" w:unhideWhenUsed="1" w:qFormat="1"/>
    <w:lsdException w:name="List Bullet 4" w:uiPriority="0" w:qFormat="1"/>
    <w:lsdException w:name="List Bullet 5" w:uiPriority="0" w:qFormat="1"/>
    <w:lsdException w:name="List Number 2" w:uiPriority="0" w:qFormat="1"/>
    <w:lsdException w:name="List Number 3" w:uiPriority="0" w:qFormat="1"/>
    <w:lsdException w:name="List Number 4" w:uiPriority="0" w:qFormat="1"/>
    <w:lsdException w:name="List Number 5" w:uiPriority="0" w:qFormat="1"/>
    <w:lsdException w:name="Title" w:uiPriority="10" w:qFormat="1"/>
    <w:lsdException w:name="Closing" w:uiPriority="0" w:qFormat="1"/>
    <w:lsdException w:name="Signature" w:semiHidden="1" w:unhideWhenUsed="1"/>
    <w:lsdException w:name="Default Paragraph Font" w:semiHidden="1" w:uiPriority="1" w:unhideWhenUsed="1" w:qFormat="1"/>
    <w:lsdException w:name="Body Text" w:uiPriority="0" w:qFormat="1"/>
    <w:lsdException w:name="Body Text Indent" w:uiPriority="0" w:unhideWhenUsed="1" w:qFormat="1"/>
    <w:lsdException w:name="List Continue" w:uiPriority="0"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9" w:qFormat="1"/>
    <w:lsdException w:name="Salutation" w:uiPriority="0" w:qFormat="1"/>
    <w:lsdException w:name="Date" w:unhideWhenUsed="1" w:qFormat="1"/>
    <w:lsdException w:name="Body Text First Indent" w:qFormat="1"/>
    <w:lsdException w:name="Body Text First Indent 2" w:qFormat="1"/>
    <w:lsdException w:name="Note Heading" w:semiHidden="1" w:unhideWhenUsed="1"/>
    <w:lsdException w:name="Body Text 2" w:uiPriority="0" w:qFormat="1"/>
    <w:lsdException w:name="Body Text 3" w:uiPriority="0" w:unhideWhenUsed="1" w:qFormat="1"/>
    <w:lsdException w:name="Body Text Indent 2" w:uiPriority="0" w:qFormat="1"/>
    <w:lsdException w:name="Body Text Indent 3" w:uiPriority="0" w:qFormat="1"/>
    <w:lsdException w:name="Block Text" w:uiPriority="0" w:unhideWhenUsed="1" w:qFormat="1"/>
    <w:lsdException w:name="Hyperlink" w:unhideWhenUsed="1" w:qFormat="1"/>
    <w:lsdException w:name="FollowedHyperlink" w:uiPriority="0" w:unhideWhenUsed="1" w:qFormat="1"/>
    <w:lsdException w:name="Strong" w:uiPriority="22" w:qFormat="1"/>
    <w:lsdException w:name="Emphasis" w:uiPriority="20" w:qFormat="1"/>
    <w:lsdException w:name="Document Map" w:uiPriority="0" w:unhideWhenUsed="1" w:qFormat="1"/>
    <w:lsdException w:name="Plain Text" w:uiPriority="0" w:qFormat="1"/>
    <w:lsdException w:name="E-mail Signature" w:uiPriority="0" w:qFormat="1"/>
    <w:lsdException w:name="HTML Top of Form" w:semiHidden="1" w:unhideWhenUsed="1"/>
    <w:lsdException w:name="HTML Bottom of Form" w:semiHidden="1" w:unhideWhenUsed="1"/>
    <w:lsdException w:name="Normal (Web)" w:uiPriority="0" w:unhideWhenUsed="1" w:qFormat="1"/>
    <w:lsdException w:name="HTML Acronym" w:uiPriority="0" w:qFormat="1"/>
    <w:lsdException w:name="HTML Address" w:uiPriority="0" w:qFormat="1"/>
    <w:lsdException w:name="HTML Cite" w:uiPriority="0" w:qFormat="1"/>
    <w:lsdException w:name="HTML Code" w:uiPriority="0" w:qFormat="1"/>
    <w:lsdException w:name="HTML Definition" w:uiPriority="0" w:qFormat="1"/>
    <w:lsdException w:name="HTML Keyboard" w:uiPriority="0" w:qFormat="1"/>
    <w:lsdException w:name="HTML Preformatted" w:unhideWhenUsed="1" w:qFormat="1"/>
    <w:lsdException w:name="HTML Sample" w:uiPriority="0" w:qFormat="1"/>
    <w:lsdException w:name="HTML Typewriter" w:uiPriority="0" w:qFormat="1"/>
    <w:lsdException w:name="HTML Variable" w:uiPriority="0" w:qFormat="1"/>
    <w:lsdException w:name="Normal Table" w:semiHidden="1" w:unhideWhenUsed="1" w:qFormat="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iPriority="0" w:unhideWhenUsed="1" w:qFormat="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qFormat="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iPriority="0" w:unhideWhenUsed="1" w:qFormat="1"/>
    <w:lsdException w:name="Placeholder Text" w:semiHidden="1" w:unhideWhenUsed="1"/>
    <w:lsdException w:name="No Spacing" w:uiPriority="0"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qFormat="1"/>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qFormat="1"/>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fff">
    <w:name w:val="Normal"/>
    <w:qFormat/>
    <w:pPr>
      <w:widowControl w:val="0"/>
      <w:jc w:val="both"/>
    </w:pPr>
    <w:rPr>
      <w:rFonts w:ascii="Calibri" w:hAnsi="Calibri"/>
      <w:kern w:val="2"/>
      <w:sz w:val="21"/>
      <w:szCs w:val="22"/>
    </w:rPr>
  </w:style>
  <w:style w:type="paragraph" w:styleId="10">
    <w:name w:val="heading 1"/>
    <w:basedOn w:val="afff"/>
    <w:next w:val="afff"/>
    <w:link w:val="120"/>
    <w:uiPriority w:val="9"/>
    <w:qFormat/>
    <w:pPr>
      <w:keepNext/>
      <w:keepLines/>
      <w:numPr>
        <w:numId w:val="1"/>
      </w:numPr>
      <w:spacing w:before="340" w:after="330" w:line="578" w:lineRule="auto"/>
      <w:outlineLvl w:val="0"/>
    </w:pPr>
    <w:rPr>
      <w:b/>
      <w:bCs/>
      <w:kern w:val="44"/>
      <w:sz w:val="48"/>
      <w:szCs w:val="44"/>
    </w:rPr>
  </w:style>
  <w:style w:type="paragraph" w:styleId="20">
    <w:name w:val="heading 2"/>
    <w:basedOn w:val="afff"/>
    <w:next w:val="afff"/>
    <w:link w:val="220"/>
    <w:uiPriority w:val="9"/>
    <w:qFormat/>
    <w:pPr>
      <w:keepNext/>
      <w:keepLines/>
      <w:numPr>
        <w:ilvl w:val="1"/>
        <w:numId w:val="1"/>
      </w:numPr>
      <w:spacing w:before="260" w:after="260" w:line="415" w:lineRule="auto"/>
      <w:outlineLvl w:val="1"/>
    </w:pPr>
    <w:rPr>
      <w:rFonts w:ascii="Cambria" w:hAnsi="Cambria"/>
      <w:b/>
      <w:bCs/>
      <w:sz w:val="32"/>
      <w:szCs w:val="32"/>
    </w:rPr>
  </w:style>
  <w:style w:type="paragraph" w:styleId="32">
    <w:name w:val="heading 3"/>
    <w:basedOn w:val="afff"/>
    <w:next w:val="afff"/>
    <w:link w:val="321"/>
    <w:uiPriority w:val="1"/>
    <w:qFormat/>
    <w:pPr>
      <w:keepNext/>
      <w:keepLines/>
      <w:numPr>
        <w:ilvl w:val="2"/>
        <w:numId w:val="1"/>
      </w:numPr>
      <w:spacing w:before="260" w:after="260" w:line="415" w:lineRule="auto"/>
      <w:outlineLvl w:val="2"/>
    </w:pPr>
    <w:rPr>
      <w:b/>
      <w:bCs/>
      <w:sz w:val="32"/>
      <w:szCs w:val="32"/>
    </w:rPr>
  </w:style>
  <w:style w:type="paragraph" w:styleId="40">
    <w:name w:val="heading 4"/>
    <w:basedOn w:val="afff"/>
    <w:next w:val="afff"/>
    <w:link w:val="410"/>
    <w:qFormat/>
    <w:pPr>
      <w:keepNext/>
      <w:keepLines/>
      <w:spacing w:before="280" w:after="290" w:line="377" w:lineRule="auto"/>
      <w:outlineLvl w:val="3"/>
    </w:pPr>
    <w:rPr>
      <w:rFonts w:ascii="Cambria" w:hAnsi="Cambria"/>
      <w:b/>
      <w:bCs/>
      <w:sz w:val="28"/>
      <w:szCs w:val="28"/>
    </w:rPr>
  </w:style>
  <w:style w:type="paragraph" w:styleId="51">
    <w:name w:val="heading 5"/>
    <w:basedOn w:val="afff"/>
    <w:next w:val="afff"/>
    <w:link w:val="520"/>
    <w:uiPriority w:val="9"/>
    <w:qFormat/>
    <w:pPr>
      <w:keepNext/>
      <w:keepLines/>
      <w:numPr>
        <w:ilvl w:val="4"/>
        <w:numId w:val="1"/>
      </w:numPr>
      <w:spacing w:before="280" w:after="290" w:line="377" w:lineRule="auto"/>
      <w:outlineLvl w:val="4"/>
    </w:pPr>
    <w:rPr>
      <w:b/>
      <w:bCs/>
      <w:sz w:val="28"/>
      <w:szCs w:val="28"/>
    </w:rPr>
  </w:style>
  <w:style w:type="paragraph" w:styleId="60">
    <w:name w:val="heading 6"/>
    <w:basedOn w:val="afff"/>
    <w:next w:val="afff"/>
    <w:link w:val="611"/>
    <w:qFormat/>
    <w:pPr>
      <w:keepNext/>
      <w:keepLines/>
      <w:numPr>
        <w:ilvl w:val="5"/>
        <w:numId w:val="1"/>
      </w:numPr>
      <w:spacing w:before="240" w:after="64" w:line="320" w:lineRule="auto"/>
      <w:outlineLvl w:val="5"/>
    </w:pPr>
    <w:rPr>
      <w:rFonts w:ascii="Cambria" w:hAnsi="Cambria"/>
      <w:b/>
      <w:bCs/>
      <w:sz w:val="24"/>
      <w:szCs w:val="24"/>
    </w:rPr>
  </w:style>
  <w:style w:type="paragraph" w:styleId="70">
    <w:name w:val="heading 7"/>
    <w:basedOn w:val="afff"/>
    <w:next w:val="afff"/>
    <w:link w:val="710"/>
    <w:qFormat/>
    <w:pPr>
      <w:keepNext/>
      <w:keepLines/>
      <w:numPr>
        <w:ilvl w:val="6"/>
        <w:numId w:val="1"/>
      </w:numPr>
      <w:spacing w:before="240" w:after="64" w:line="320" w:lineRule="auto"/>
      <w:outlineLvl w:val="6"/>
    </w:pPr>
    <w:rPr>
      <w:b/>
      <w:bCs/>
      <w:sz w:val="24"/>
      <w:szCs w:val="24"/>
    </w:rPr>
  </w:style>
  <w:style w:type="paragraph" w:styleId="8">
    <w:name w:val="heading 8"/>
    <w:basedOn w:val="afff"/>
    <w:next w:val="afff"/>
    <w:link w:val="810"/>
    <w:qFormat/>
    <w:pPr>
      <w:keepNext/>
      <w:keepLines/>
      <w:numPr>
        <w:ilvl w:val="7"/>
        <w:numId w:val="1"/>
      </w:numPr>
      <w:spacing w:before="240" w:after="64" w:line="320" w:lineRule="auto"/>
      <w:outlineLvl w:val="7"/>
    </w:pPr>
    <w:rPr>
      <w:rFonts w:ascii="Cambria" w:hAnsi="Cambria"/>
      <w:sz w:val="24"/>
      <w:szCs w:val="24"/>
    </w:rPr>
  </w:style>
  <w:style w:type="paragraph" w:styleId="9">
    <w:name w:val="heading 9"/>
    <w:basedOn w:val="afff"/>
    <w:next w:val="afff"/>
    <w:link w:val="910"/>
    <w:qFormat/>
    <w:pPr>
      <w:keepNext/>
      <w:keepLines/>
      <w:numPr>
        <w:ilvl w:val="8"/>
        <w:numId w:val="1"/>
      </w:numPr>
      <w:spacing w:before="240" w:after="64" w:line="320" w:lineRule="auto"/>
      <w:outlineLvl w:val="8"/>
    </w:pPr>
    <w:rPr>
      <w:rFonts w:ascii="Cambria" w:hAnsi="Cambria"/>
      <w:szCs w:val="21"/>
    </w:rPr>
  </w:style>
  <w:style w:type="character" w:default="1" w:styleId="afff0">
    <w:name w:val="Default Paragraph Font"/>
    <w:uiPriority w:val="1"/>
    <w:semiHidden/>
    <w:unhideWhenUsed/>
  </w:style>
  <w:style w:type="table" w:default="1" w:styleId="afff1">
    <w:name w:val="Normal Table"/>
    <w:uiPriority w:val="99"/>
    <w:semiHidden/>
    <w:unhideWhenUsed/>
    <w:tblPr>
      <w:tblInd w:w="0" w:type="dxa"/>
      <w:tblCellMar>
        <w:top w:w="0" w:type="dxa"/>
        <w:left w:w="108" w:type="dxa"/>
        <w:bottom w:w="0" w:type="dxa"/>
        <w:right w:w="108" w:type="dxa"/>
      </w:tblCellMar>
    </w:tblPr>
  </w:style>
  <w:style w:type="numbering" w:default="1" w:styleId="afff2">
    <w:name w:val="No List"/>
    <w:uiPriority w:val="99"/>
    <w:semiHidden/>
    <w:unhideWhenUsed/>
  </w:style>
  <w:style w:type="paragraph" w:styleId="35">
    <w:name w:val="List 3"/>
    <w:basedOn w:val="afff"/>
    <w:qFormat/>
    <w:pPr>
      <w:spacing w:line="360" w:lineRule="auto"/>
      <w:ind w:leftChars="400" w:left="100" w:hangingChars="200" w:hanging="200"/>
    </w:pPr>
    <w:rPr>
      <w:rFonts w:ascii="Times New Roman" w:hAnsi="Times New Roman"/>
      <w:sz w:val="28"/>
      <w:szCs w:val="20"/>
    </w:rPr>
  </w:style>
  <w:style w:type="paragraph" w:styleId="TOC7">
    <w:name w:val="toc 7"/>
    <w:basedOn w:val="afff"/>
    <w:next w:val="afff"/>
    <w:uiPriority w:val="39"/>
    <w:unhideWhenUsed/>
    <w:qFormat/>
    <w:pPr>
      <w:ind w:leftChars="1200" w:left="2520"/>
    </w:pPr>
  </w:style>
  <w:style w:type="paragraph" w:styleId="23">
    <w:name w:val="List Number 2"/>
    <w:basedOn w:val="afff"/>
    <w:qFormat/>
    <w:pPr>
      <w:tabs>
        <w:tab w:val="left" w:pos="780"/>
      </w:tabs>
      <w:spacing w:line="360" w:lineRule="auto"/>
      <w:ind w:leftChars="200" w:left="780" w:hangingChars="200" w:hanging="360"/>
    </w:pPr>
    <w:rPr>
      <w:rFonts w:ascii="宋体" w:hAnsi="宋体"/>
      <w:sz w:val="24"/>
      <w:szCs w:val="24"/>
    </w:rPr>
  </w:style>
  <w:style w:type="paragraph" w:styleId="4">
    <w:name w:val="List Bullet 4"/>
    <w:basedOn w:val="afff"/>
    <w:qFormat/>
    <w:pPr>
      <w:numPr>
        <w:numId w:val="2"/>
      </w:numPr>
      <w:spacing w:line="360" w:lineRule="auto"/>
      <w:ind w:left="800" w:hanging="200"/>
    </w:pPr>
    <w:rPr>
      <w:rFonts w:ascii="Times New Roman" w:hAnsi="Times New Roman"/>
      <w:sz w:val="28"/>
      <w:szCs w:val="24"/>
    </w:rPr>
  </w:style>
  <w:style w:type="paragraph" w:styleId="80">
    <w:name w:val="index 8"/>
    <w:basedOn w:val="afff"/>
    <w:next w:val="afff"/>
    <w:qFormat/>
    <w:pPr>
      <w:spacing w:line="360" w:lineRule="auto"/>
      <w:ind w:leftChars="1400" w:left="1400" w:firstLineChars="200" w:firstLine="200"/>
    </w:pPr>
    <w:rPr>
      <w:rFonts w:ascii="Times New Roman" w:hAnsi="Times New Roman"/>
      <w:sz w:val="28"/>
      <w:szCs w:val="24"/>
    </w:rPr>
  </w:style>
  <w:style w:type="paragraph" w:styleId="afff3">
    <w:name w:val="E-mail Signature"/>
    <w:basedOn w:val="afff"/>
    <w:link w:val="16"/>
    <w:qFormat/>
    <w:pPr>
      <w:spacing w:line="360" w:lineRule="auto"/>
      <w:ind w:firstLineChars="200" w:firstLine="200"/>
    </w:pPr>
    <w:rPr>
      <w:rFonts w:ascii="Times New Roman" w:hAnsi="Times New Roman"/>
      <w:kern w:val="0"/>
      <w:sz w:val="20"/>
      <w:szCs w:val="20"/>
      <w:lang w:val="zh-CN"/>
    </w:rPr>
  </w:style>
  <w:style w:type="paragraph" w:styleId="a">
    <w:name w:val="List Number"/>
    <w:basedOn w:val="afff"/>
    <w:unhideWhenUsed/>
    <w:qFormat/>
    <w:pPr>
      <w:numPr>
        <w:numId w:val="3"/>
      </w:numPr>
      <w:spacing w:line="360" w:lineRule="auto"/>
    </w:pPr>
    <w:rPr>
      <w:rFonts w:ascii="Times New Roman" w:hAnsi="Times New Roman"/>
      <w:sz w:val="28"/>
      <w:szCs w:val="24"/>
    </w:rPr>
  </w:style>
  <w:style w:type="paragraph" w:styleId="afff4">
    <w:name w:val="Normal Indent"/>
    <w:basedOn w:val="afff"/>
    <w:link w:val="afff5"/>
    <w:qFormat/>
    <w:pPr>
      <w:ind w:firstLineChars="200" w:firstLine="420"/>
    </w:pPr>
    <w:rPr>
      <w:rFonts w:asciiTheme="minorHAnsi" w:eastAsiaTheme="minorEastAsia" w:hAnsiTheme="minorHAnsi" w:cstheme="minorBidi"/>
      <w:szCs w:val="24"/>
    </w:rPr>
  </w:style>
  <w:style w:type="paragraph" w:styleId="afff6">
    <w:name w:val="caption"/>
    <w:basedOn w:val="afff"/>
    <w:next w:val="afff"/>
    <w:link w:val="afff7"/>
    <w:qFormat/>
    <w:pPr>
      <w:widowControl/>
      <w:spacing w:before="156" w:afterLines="100" w:after="312"/>
      <w:jc w:val="center"/>
    </w:pPr>
    <w:rPr>
      <w:rFonts w:ascii="Arial" w:eastAsiaTheme="minorEastAsia" w:hAnsi="Arial" w:cstheme="minorBidi"/>
      <w:b/>
      <w:bCs/>
      <w:sz w:val="18"/>
      <w:szCs w:val="18"/>
    </w:rPr>
  </w:style>
  <w:style w:type="paragraph" w:styleId="54">
    <w:name w:val="index 5"/>
    <w:basedOn w:val="afff"/>
    <w:next w:val="afff"/>
    <w:unhideWhenUsed/>
    <w:qFormat/>
    <w:pPr>
      <w:adjustRightInd w:val="0"/>
      <w:spacing w:line="315" w:lineRule="atLeast"/>
      <w:ind w:left="1680" w:firstLineChars="200" w:firstLine="200"/>
      <w:jc w:val="left"/>
    </w:pPr>
    <w:rPr>
      <w:rFonts w:ascii="宋体" w:hAnsi="Times New Roman"/>
      <w:kern w:val="0"/>
      <w:sz w:val="28"/>
      <w:szCs w:val="20"/>
    </w:rPr>
  </w:style>
  <w:style w:type="paragraph" w:styleId="afff8">
    <w:name w:val="List Bullet"/>
    <w:basedOn w:val="afff"/>
    <w:unhideWhenUsed/>
    <w:qFormat/>
    <w:pPr>
      <w:tabs>
        <w:tab w:val="left" w:pos="1029"/>
      </w:tabs>
      <w:spacing w:line="480" w:lineRule="atLeast"/>
      <w:ind w:left="1029" w:firstLineChars="200" w:hanging="1029"/>
      <w:contextualSpacing/>
    </w:pPr>
    <w:rPr>
      <w:rFonts w:ascii="Times New Roman" w:hAnsi="Times New Roman"/>
      <w:sz w:val="24"/>
      <w:szCs w:val="24"/>
    </w:rPr>
  </w:style>
  <w:style w:type="paragraph" w:styleId="afff9">
    <w:name w:val="Document Map"/>
    <w:basedOn w:val="afff"/>
    <w:link w:val="17"/>
    <w:unhideWhenUsed/>
    <w:qFormat/>
    <w:rPr>
      <w:rFonts w:ascii="宋体"/>
      <w:sz w:val="18"/>
      <w:szCs w:val="18"/>
    </w:rPr>
  </w:style>
  <w:style w:type="paragraph" w:styleId="afffa">
    <w:name w:val="toa heading"/>
    <w:basedOn w:val="afff"/>
    <w:next w:val="afff"/>
    <w:qFormat/>
    <w:pPr>
      <w:spacing w:before="120" w:line="360" w:lineRule="auto"/>
      <w:ind w:firstLineChars="200" w:firstLine="200"/>
      <w:jc w:val="left"/>
    </w:pPr>
    <w:rPr>
      <w:rFonts w:ascii="Arial" w:hAnsi="Arial" w:cs="Arial"/>
      <w:sz w:val="24"/>
      <w:szCs w:val="24"/>
    </w:rPr>
  </w:style>
  <w:style w:type="paragraph" w:styleId="afffb">
    <w:name w:val="annotation text"/>
    <w:basedOn w:val="afff"/>
    <w:link w:val="afffc"/>
    <w:unhideWhenUsed/>
    <w:qFormat/>
    <w:pPr>
      <w:jc w:val="left"/>
    </w:pPr>
  </w:style>
  <w:style w:type="paragraph" w:styleId="62">
    <w:name w:val="index 6"/>
    <w:basedOn w:val="afff"/>
    <w:next w:val="afff"/>
    <w:unhideWhenUsed/>
    <w:qFormat/>
    <w:pPr>
      <w:adjustRightInd w:val="0"/>
      <w:spacing w:line="315" w:lineRule="atLeast"/>
      <w:ind w:left="2100" w:firstLineChars="200" w:firstLine="200"/>
      <w:jc w:val="left"/>
    </w:pPr>
    <w:rPr>
      <w:rFonts w:ascii="宋体" w:hAnsi="Times New Roman"/>
      <w:kern w:val="0"/>
      <w:sz w:val="28"/>
      <w:szCs w:val="20"/>
    </w:rPr>
  </w:style>
  <w:style w:type="paragraph" w:styleId="afffd">
    <w:name w:val="Salutation"/>
    <w:basedOn w:val="afff"/>
    <w:next w:val="afff"/>
    <w:link w:val="18"/>
    <w:qFormat/>
    <w:pPr>
      <w:spacing w:line="360" w:lineRule="auto"/>
      <w:ind w:firstLineChars="200" w:firstLine="200"/>
    </w:pPr>
    <w:rPr>
      <w:rFonts w:ascii="Times New Roman" w:hAnsi="Times New Roman"/>
      <w:sz w:val="28"/>
      <w:szCs w:val="20"/>
      <w:lang w:val="zh-CN"/>
    </w:rPr>
  </w:style>
  <w:style w:type="paragraph" w:styleId="36">
    <w:name w:val="Body Text 3"/>
    <w:basedOn w:val="afff"/>
    <w:link w:val="311"/>
    <w:unhideWhenUsed/>
    <w:qFormat/>
    <w:pPr>
      <w:spacing w:after="120"/>
    </w:pPr>
    <w:rPr>
      <w:sz w:val="16"/>
      <w:szCs w:val="16"/>
    </w:rPr>
  </w:style>
  <w:style w:type="paragraph" w:styleId="afffe">
    <w:name w:val="Closing"/>
    <w:basedOn w:val="afff"/>
    <w:link w:val="19"/>
    <w:qFormat/>
    <w:pPr>
      <w:adjustRightInd w:val="0"/>
      <w:snapToGrid w:val="0"/>
      <w:ind w:leftChars="1800" w:left="100"/>
    </w:pPr>
    <w:rPr>
      <w:rFonts w:ascii="Times New Roman" w:eastAsiaTheme="minorEastAsia" w:hAnsi="Times New Roman" w:cstheme="minorBidi"/>
      <w:lang w:eastAsia="zh-TW"/>
    </w:rPr>
  </w:style>
  <w:style w:type="paragraph" w:styleId="30">
    <w:name w:val="List Bullet 3"/>
    <w:basedOn w:val="afff"/>
    <w:unhideWhenUsed/>
    <w:qFormat/>
    <w:pPr>
      <w:numPr>
        <w:numId w:val="4"/>
      </w:numPr>
      <w:spacing w:line="360" w:lineRule="auto"/>
    </w:pPr>
    <w:rPr>
      <w:rFonts w:ascii="Times New Roman" w:hAnsi="Times New Roman"/>
      <w:sz w:val="28"/>
      <w:szCs w:val="24"/>
    </w:rPr>
  </w:style>
  <w:style w:type="paragraph" w:styleId="affff">
    <w:name w:val="Body Text"/>
    <w:basedOn w:val="afff"/>
    <w:link w:val="24"/>
    <w:qFormat/>
    <w:pPr>
      <w:widowControl/>
      <w:overflowPunct w:val="0"/>
      <w:autoSpaceDE w:val="0"/>
      <w:autoSpaceDN w:val="0"/>
      <w:adjustRightInd w:val="0"/>
      <w:spacing w:before="120" w:after="120"/>
      <w:ind w:left="2520"/>
      <w:jc w:val="left"/>
      <w:textAlignment w:val="baseline"/>
    </w:pPr>
    <w:rPr>
      <w:rFonts w:ascii="Book Antiqua" w:hAnsi="Book Antiqua"/>
      <w:kern w:val="0"/>
      <w:sz w:val="20"/>
      <w:szCs w:val="20"/>
    </w:rPr>
  </w:style>
  <w:style w:type="paragraph" w:styleId="affff0">
    <w:name w:val="Body Text Indent"/>
    <w:basedOn w:val="afff"/>
    <w:link w:val="1a"/>
    <w:unhideWhenUsed/>
    <w:qFormat/>
    <w:pPr>
      <w:spacing w:after="120"/>
      <w:ind w:leftChars="200" w:left="420"/>
    </w:pPr>
    <w:rPr>
      <w:rFonts w:asciiTheme="minorHAnsi" w:eastAsiaTheme="minorEastAsia" w:hAnsiTheme="minorHAnsi" w:cstheme="minorBidi"/>
    </w:rPr>
  </w:style>
  <w:style w:type="paragraph" w:styleId="3">
    <w:name w:val="List Number 3"/>
    <w:basedOn w:val="afff"/>
    <w:qFormat/>
    <w:pPr>
      <w:widowControl/>
      <w:numPr>
        <w:numId w:val="5"/>
      </w:numPr>
      <w:spacing w:line="480" w:lineRule="exact"/>
      <w:contextualSpacing/>
    </w:pPr>
    <w:rPr>
      <w:rFonts w:ascii="Times New Roman" w:hAnsi="Times New Roman"/>
      <w:sz w:val="28"/>
      <w:szCs w:val="24"/>
    </w:rPr>
  </w:style>
  <w:style w:type="paragraph" w:styleId="25">
    <w:name w:val="List 2"/>
    <w:basedOn w:val="afff"/>
    <w:qFormat/>
    <w:pPr>
      <w:spacing w:line="360" w:lineRule="auto"/>
      <w:ind w:leftChars="200" w:left="100" w:hangingChars="200" w:hanging="200"/>
    </w:pPr>
    <w:rPr>
      <w:rFonts w:ascii="Times New Roman" w:hAnsi="Times New Roman"/>
      <w:sz w:val="28"/>
      <w:szCs w:val="20"/>
    </w:rPr>
  </w:style>
  <w:style w:type="paragraph" w:styleId="affff1">
    <w:name w:val="List Continue"/>
    <w:basedOn w:val="afff"/>
    <w:qFormat/>
    <w:pPr>
      <w:spacing w:after="120" w:line="360" w:lineRule="auto"/>
      <w:ind w:leftChars="200" w:left="420" w:firstLineChars="200" w:firstLine="200"/>
    </w:pPr>
    <w:rPr>
      <w:rFonts w:ascii="Times New Roman" w:hAnsi="Times New Roman"/>
      <w:sz w:val="28"/>
      <w:szCs w:val="20"/>
    </w:rPr>
  </w:style>
  <w:style w:type="paragraph" w:styleId="affff2">
    <w:name w:val="Block Text"/>
    <w:basedOn w:val="afff"/>
    <w:link w:val="affff3"/>
    <w:unhideWhenUsed/>
    <w:qFormat/>
    <w:pPr>
      <w:spacing w:line="360" w:lineRule="auto"/>
      <w:ind w:left="900" w:right="-180" w:firstLineChars="200" w:hanging="900"/>
    </w:pPr>
    <w:rPr>
      <w:rFonts w:ascii="Arial" w:hAnsi="Arial"/>
      <w:color w:val="000000"/>
      <w:sz w:val="24"/>
      <w:szCs w:val="24"/>
      <w:lang w:val="zh-CN"/>
    </w:rPr>
  </w:style>
  <w:style w:type="paragraph" w:styleId="26">
    <w:name w:val="List Bullet 2"/>
    <w:basedOn w:val="afff"/>
    <w:unhideWhenUsed/>
    <w:qFormat/>
    <w:pPr>
      <w:tabs>
        <w:tab w:val="left" w:pos="1290"/>
      </w:tabs>
      <w:spacing w:line="360" w:lineRule="auto"/>
      <w:ind w:left="1290" w:firstLineChars="200" w:hanging="480"/>
      <w:contextualSpacing/>
    </w:pPr>
    <w:rPr>
      <w:rFonts w:ascii="Times New Roman" w:hAnsi="Times New Roman"/>
      <w:sz w:val="28"/>
      <w:szCs w:val="24"/>
    </w:rPr>
  </w:style>
  <w:style w:type="paragraph" w:styleId="HTML">
    <w:name w:val="HTML Address"/>
    <w:basedOn w:val="afff"/>
    <w:link w:val="HTML1"/>
    <w:qFormat/>
    <w:pPr>
      <w:spacing w:line="360" w:lineRule="auto"/>
      <w:ind w:firstLineChars="200" w:firstLine="200"/>
    </w:pPr>
    <w:rPr>
      <w:rFonts w:ascii="Times New Roman" w:hAnsi="Times New Roman"/>
      <w:i/>
      <w:iCs/>
      <w:sz w:val="28"/>
      <w:szCs w:val="24"/>
      <w:lang w:val="zh-CN"/>
    </w:rPr>
  </w:style>
  <w:style w:type="paragraph" w:styleId="42">
    <w:name w:val="index 4"/>
    <w:basedOn w:val="afff"/>
    <w:next w:val="afff"/>
    <w:unhideWhenUsed/>
    <w:qFormat/>
    <w:pPr>
      <w:adjustRightInd w:val="0"/>
      <w:spacing w:line="315" w:lineRule="atLeast"/>
      <w:ind w:left="1260" w:firstLineChars="200" w:firstLine="200"/>
      <w:jc w:val="left"/>
    </w:pPr>
    <w:rPr>
      <w:rFonts w:ascii="宋体" w:hAnsi="Times New Roman"/>
      <w:kern w:val="0"/>
      <w:sz w:val="28"/>
      <w:szCs w:val="20"/>
    </w:rPr>
  </w:style>
  <w:style w:type="paragraph" w:styleId="TOC5">
    <w:name w:val="toc 5"/>
    <w:basedOn w:val="afff"/>
    <w:next w:val="afff"/>
    <w:uiPriority w:val="39"/>
    <w:unhideWhenUsed/>
    <w:qFormat/>
    <w:pPr>
      <w:ind w:leftChars="800" w:left="1680"/>
    </w:pPr>
  </w:style>
  <w:style w:type="paragraph" w:styleId="TOC3">
    <w:name w:val="toc 3"/>
    <w:basedOn w:val="afff"/>
    <w:next w:val="afff"/>
    <w:uiPriority w:val="39"/>
    <w:unhideWhenUsed/>
    <w:qFormat/>
    <w:pPr>
      <w:ind w:left="420"/>
      <w:jc w:val="left"/>
    </w:pPr>
    <w:rPr>
      <w:rFonts w:cs="Calibri"/>
      <w:iCs/>
      <w:sz w:val="20"/>
      <w:szCs w:val="20"/>
    </w:rPr>
  </w:style>
  <w:style w:type="paragraph" w:styleId="affff4">
    <w:name w:val="Plain Text"/>
    <w:basedOn w:val="afff"/>
    <w:link w:val="affff5"/>
    <w:qFormat/>
    <w:rPr>
      <w:rFonts w:ascii="宋体" w:eastAsiaTheme="minorEastAsia" w:hAnsi="Courier New" w:cstheme="minorBidi"/>
      <w:sz w:val="28"/>
    </w:rPr>
  </w:style>
  <w:style w:type="paragraph" w:styleId="50">
    <w:name w:val="List Bullet 5"/>
    <w:basedOn w:val="afff"/>
    <w:qFormat/>
    <w:pPr>
      <w:widowControl/>
      <w:numPr>
        <w:numId w:val="6"/>
      </w:numPr>
      <w:spacing w:after="200" w:line="276" w:lineRule="auto"/>
      <w:ind w:firstLineChars="200" w:firstLine="0"/>
      <w:jc w:val="left"/>
    </w:pPr>
    <w:rPr>
      <w:kern w:val="0"/>
      <w:sz w:val="22"/>
      <w:lang w:eastAsia="en-US" w:bidi="en-US"/>
    </w:rPr>
  </w:style>
  <w:style w:type="paragraph" w:styleId="43">
    <w:name w:val="List Number 4"/>
    <w:basedOn w:val="a"/>
    <w:qFormat/>
    <w:pPr>
      <w:widowControl/>
      <w:numPr>
        <w:numId w:val="0"/>
      </w:numPr>
      <w:spacing w:after="240" w:line="240" w:lineRule="atLeast"/>
      <w:ind w:left="720" w:right="720" w:hanging="360"/>
    </w:pPr>
    <w:rPr>
      <w:rFonts w:ascii="Garamond" w:hAnsi="Garamond"/>
      <w:kern w:val="0"/>
      <w:szCs w:val="20"/>
    </w:rPr>
  </w:style>
  <w:style w:type="paragraph" w:styleId="TOC8">
    <w:name w:val="toc 8"/>
    <w:basedOn w:val="afff"/>
    <w:next w:val="afff"/>
    <w:uiPriority w:val="39"/>
    <w:unhideWhenUsed/>
    <w:qFormat/>
    <w:pPr>
      <w:ind w:leftChars="1400" w:left="2940"/>
    </w:pPr>
  </w:style>
  <w:style w:type="paragraph" w:styleId="37">
    <w:name w:val="index 3"/>
    <w:basedOn w:val="afff"/>
    <w:next w:val="afff"/>
    <w:unhideWhenUsed/>
    <w:qFormat/>
    <w:pPr>
      <w:adjustRightInd w:val="0"/>
      <w:spacing w:line="315" w:lineRule="atLeast"/>
      <w:ind w:left="840" w:firstLineChars="200" w:firstLine="200"/>
      <w:jc w:val="left"/>
    </w:pPr>
    <w:rPr>
      <w:rFonts w:ascii="宋体" w:hAnsi="Times New Roman"/>
      <w:kern w:val="0"/>
      <w:sz w:val="28"/>
      <w:szCs w:val="20"/>
    </w:rPr>
  </w:style>
  <w:style w:type="paragraph" w:styleId="affff6">
    <w:name w:val="Date"/>
    <w:basedOn w:val="afff"/>
    <w:next w:val="afff"/>
    <w:link w:val="1b"/>
    <w:uiPriority w:val="99"/>
    <w:unhideWhenUsed/>
    <w:qFormat/>
    <w:pPr>
      <w:ind w:leftChars="2500" w:left="100"/>
    </w:pPr>
    <w:rPr>
      <w:sz w:val="24"/>
    </w:rPr>
  </w:style>
  <w:style w:type="paragraph" w:styleId="27">
    <w:name w:val="Body Text Indent 2"/>
    <w:basedOn w:val="afff"/>
    <w:link w:val="210"/>
    <w:qFormat/>
    <w:pPr>
      <w:ind w:firstLine="420"/>
    </w:pPr>
    <w:rPr>
      <w:rFonts w:ascii="Times New Roman" w:eastAsia="Times New Roman" w:hAnsi="Times New Roman"/>
      <w:color w:val="000000"/>
      <w:spacing w:val="6"/>
      <w:kern w:val="20"/>
      <w:sz w:val="20"/>
      <w:szCs w:val="24"/>
    </w:rPr>
  </w:style>
  <w:style w:type="paragraph" w:styleId="affff7">
    <w:name w:val="endnote text"/>
    <w:basedOn w:val="afff"/>
    <w:link w:val="1c"/>
    <w:qFormat/>
    <w:pPr>
      <w:snapToGrid w:val="0"/>
      <w:spacing w:beforeLines="50" w:before="156" w:afterLines="50" w:after="156" w:line="360" w:lineRule="auto"/>
      <w:ind w:firstLineChars="200" w:firstLine="200"/>
      <w:jc w:val="left"/>
    </w:pPr>
    <w:rPr>
      <w:rFonts w:asciiTheme="minorHAnsi" w:eastAsiaTheme="minorEastAsia" w:hAnsiTheme="minorHAnsi" w:cstheme="minorBidi"/>
      <w:szCs w:val="24"/>
    </w:rPr>
  </w:style>
  <w:style w:type="paragraph" w:styleId="affff8">
    <w:name w:val="Balloon Text"/>
    <w:basedOn w:val="afff"/>
    <w:link w:val="affff9"/>
    <w:uiPriority w:val="99"/>
    <w:unhideWhenUsed/>
    <w:qFormat/>
    <w:rPr>
      <w:sz w:val="18"/>
      <w:szCs w:val="18"/>
    </w:rPr>
  </w:style>
  <w:style w:type="paragraph" w:styleId="affffa">
    <w:name w:val="footer"/>
    <w:basedOn w:val="afff"/>
    <w:link w:val="1d"/>
    <w:uiPriority w:val="99"/>
    <w:unhideWhenUsed/>
    <w:qFormat/>
    <w:pPr>
      <w:tabs>
        <w:tab w:val="center" w:pos="4153"/>
        <w:tab w:val="right" w:pos="8306"/>
      </w:tabs>
      <w:snapToGrid w:val="0"/>
      <w:jc w:val="left"/>
    </w:pPr>
    <w:rPr>
      <w:sz w:val="18"/>
      <w:szCs w:val="18"/>
    </w:rPr>
  </w:style>
  <w:style w:type="paragraph" w:styleId="affffb">
    <w:name w:val="header"/>
    <w:basedOn w:val="afff"/>
    <w:link w:val="1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fff"/>
    <w:next w:val="afff"/>
    <w:link w:val="TOC10"/>
    <w:uiPriority w:val="39"/>
    <w:unhideWhenUsed/>
    <w:qFormat/>
    <w:pPr>
      <w:spacing w:before="120" w:after="120"/>
      <w:jc w:val="left"/>
    </w:pPr>
    <w:rPr>
      <w:rFonts w:cs="Calibri"/>
      <w:b/>
      <w:bCs/>
      <w:caps/>
      <w:sz w:val="20"/>
      <w:szCs w:val="20"/>
    </w:rPr>
  </w:style>
  <w:style w:type="paragraph" w:styleId="TOC4">
    <w:name w:val="toc 4"/>
    <w:basedOn w:val="afff"/>
    <w:next w:val="afff"/>
    <w:uiPriority w:val="39"/>
    <w:unhideWhenUsed/>
    <w:qFormat/>
    <w:pPr>
      <w:ind w:leftChars="600" w:left="1260"/>
    </w:pPr>
  </w:style>
  <w:style w:type="paragraph" w:styleId="affffc">
    <w:name w:val="index heading"/>
    <w:basedOn w:val="afff"/>
    <w:next w:val="1f"/>
    <w:unhideWhenUsed/>
    <w:qFormat/>
    <w:pPr>
      <w:adjustRightInd w:val="0"/>
      <w:spacing w:line="315" w:lineRule="atLeast"/>
      <w:ind w:firstLineChars="200" w:firstLine="200"/>
      <w:jc w:val="left"/>
    </w:pPr>
    <w:rPr>
      <w:rFonts w:ascii="宋体" w:hAnsi="Times New Roman"/>
      <w:kern w:val="0"/>
      <w:sz w:val="28"/>
      <w:szCs w:val="20"/>
    </w:rPr>
  </w:style>
  <w:style w:type="paragraph" w:styleId="1f">
    <w:name w:val="index 1"/>
    <w:basedOn w:val="afff"/>
    <w:next w:val="afff"/>
    <w:qFormat/>
    <w:pPr>
      <w:tabs>
        <w:tab w:val="left" w:pos="360"/>
        <w:tab w:val="left" w:pos="540"/>
      </w:tabs>
      <w:spacing w:line="360" w:lineRule="exact"/>
      <w:ind w:left="425" w:hanging="240"/>
    </w:pPr>
    <w:rPr>
      <w:rFonts w:ascii="宋体" w:hAnsi="宋体"/>
      <w:szCs w:val="20"/>
    </w:rPr>
  </w:style>
  <w:style w:type="paragraph" w:styleId="affffd">
    <w:name w:val="Subtitle"/>
    <w:basedOn w:val="afff"/>
    <w:next w:val="affffe"/>
    <w:link w:val="1f0"/>
    <w:uiPriority w:val="39"/>
    <w:qFormat/>
    <w:pPr>
      <w:keepNext/>
      <w:keepLines/>
      <w:wordWrap w:val="0"/>
      <w:jc w:val="center"/>
    </w:pPr>
    <w:rPr>
      <w:rFonts w:ascii="Cambria" w:eastAsia="黑体" w:hAnsi="Cambria" w:cstheme="minorBidi"/>
      <w:bCs/>
      <w:kern w:val="28"/>
      <w:sz w:val="28"/>
      <w:szCs w:val="32"/>
    </w:rPr>
  </w:style>
  <w:style w:type="paragraph" w:styleId="affffe">
    <w:name w:val="Body Text First Indent"/>
    <w:basedOn w:val="affff"/>
    <w:link w:val="afffff"/>
    <w:uiPriority w:val="99"/>
    <w:qFormat/>
    <w:pPr>
      <w:widowControl w:val="0"/>
      <w:suppressAutoHyphens/>
      <w:overflowPunct/>
      <w:autoSpaceDE/>
      <w:adjustRightInd/>
      <w:spacing w:before="0" w:after="0" w:line="360" w:lineRule="auto"/>
      <w:ind w:left="0" w:firstLineChars="200" w:firstLine="200"/>
    </w:pPr>
    <w:rPr>
      <w:rFonts w:ascii="宋体" w:eastAsiaTheme="minorEastAsia" w:hAnsiTheme="minorHAnsi" w:cstheme="minorBidi"/>
      <w:kern w:val="2"/>
      <w:sz w:val="24"/>
      <w:szCs w:val="24"/>
    </w:rPr>
  </w:style>
  <w:style w:type="paragraph" w:styleId="5">
    <w:name w:val="List Number 5"/>
    <w:basedOn w:val="afff"/>
    <w:qFormat/>
    <w:pPr>
      <w:widowControl/>
      <w:numPr>
        <w:numId w:val="7"/>
      </w:numPr>
      <w:spacing w:after="200" w:line="276" w:lineRule="auto"/>
      <w:ind w:firstLineChars="200" w:firstLine="0"/>
      <w:jc w:val="left"/>
    </w:pPr>
    <w:rPr>
      <w:kern w:val="0"/>
      <w:sz w:val="22"/>
      <w:lang w:eastAsia="en-US" w:bidi="en-US"/>
    </w:rPr>
  </w:style>
  <w:style w:type="paragraph" w:styleId="afffff0">
    <w:name w:val="List"/>
    <w:basedOn w:val="afff"/>
    <w:qFormat/>
    <w:pPr>
      <w:spacing w:line="360" w:lineRule="auto"/>
      <w:ind w:left="200" w:hangingChars="200" w:hanging="200"/>
    </w:pPr>
    <w:rPr>
      <w:rFonts w:ascii="Times New Roman" w:hAnsi="Times New Roman"/>
      <w:sz w:val="28"/>
      <w:szCs w:val="20"/>
    </w:rPr>
  </w:style>
  <w:style w:type="paragraph" w:styleId="afffff1">
    <w:name w:val="footnote text"/>
    <w:basedOn w:val="afff"/>
    <w:link w:val="1f1"/>
    <w:uiPriority w:val="99"/>
    <w:unhideWhenUsed/>
    <w:qFormat/>
    <w:pPr>
      <w:snapToGrid w:val="0"/>
      <w:jc w:val="left"/>
    </w:pPr>
    <w:rPr>
      <w:sz w:val="18"/>
      <w:szCs w:val="18"/>
    </w:rPr>
  </w:style>
  <w:style w:type="paragraph" w:styleId="TOC6">
    <w:name w:val="toc 6"/>
    <w:basedOn w:val="afff"/>
    <w:next w:val="afff"/>
    <w:uiPriority w:val="39"/>
    <w:unhideWhenUsed/>
    <w:qFormat/>
    <w:pPr>
      <w:ind w:leftChars="1000" w:left="2100"/>
    </w:pPr>
  </w:style>
  <w:style w:type="paragraph" w:styleId="56">
    <w:name w:val="List 5"/>
    <w:basedOn w:val="afff"/>
    <w:qFormat/>
    <w:pPr>
      <w:spacing w:line="360" w:lineRule="auto"/>
      <w:ind w:leftChars="800" w:left="100" w:hangingChars="200" w:hanging="200"/>
    </w:pPr>
    <w:rPr>
      <w:rFonts w:ascii="Times New Roman" w:hAnsi="Times New Roman"/>
      <w:sz w:val="28"/>
      <w:szCs w:val="20"/>
    </w:rPr>
  </w:style>
  <w:style w:type="paragraph" w:styleId="38">
    <w:name w:val="Body Text Indent 3"/>
    <w:basedOn w:val="afff"/>
    <w:link w:val="312"/>
    <w:qFormat/>
    <w:pPr>
      <w:tabs>
        <w:tab w:val="left" w:pos="456"/>
      </w:tabs>
      <w:ind w:leftChars="10" w:left="21" w:firstLineChars="214" w:firstLine="449"/>
    </w:pPr>
    <w:rPr>
      <w:rFonts w:ascii="Times New Roman" w:eastAsia="Times New Roman" w:hAnsi="Times New Roman"/>
      <w:color w:val="000000"/>
      <w:spacing w:val="6"/>
      <w:kern w:val="20"/>
      <w:sz w:val="20"/>
      <w:szCs w:val="24"/>
    </w:rPr>
  </w:style>
  <w:style w:type="paragraph" w:styleId="72">
    <w:name w:val="index 7"/>
    <w:basedOn w:val="afff"/>
    <w:next w:val="afff"/>
    <w:unhideWhenUsed/>
    <w:qFormat/>
    <w:pPr>
      <w:adjustRightInd w:val="0"/>
      <w:spacing w:line="315" w:lineRule="atLeast"/>
      <w:ind w:left="2520" w:firstLineChars="200" w:firstLine="200"/>
      <w:jc w:val="left"/>
    </w:pPr>
    <w:rPr>
      <w:rFonts w:ascii="宋体" w:hAnsi="Times New Roman"/>
      <w:kern w:val="0"/>
      <w:sz w:val="28"/>
      <w:szCs w:val="20"/>
    </w:rPr>
  </w:style>
  <w:style w:type="paragraph" w:styleId="90">
    <w:name w:val="index 9"/>
    <w:basedOn w:val="afff"/>
    <w:next w:val="afff"/>
    <w:qFormat/>
    <w:pPr>
      <w:spacing w:line="360" w:lineRule="auto"/>
      <w:ind w:leftChars="1600" w:left="1600" w:firstLineChars="200" w:firstLine="200"/>
    </w:pPr>
    <w:rPr>
      <w:rFonts w:ascii="Times New Roman" w:hAnsi="Times New Roman"/>
      <w:sz w:val="28"/>
      <w:szCs w:val="24"/>
    </w:rPr>
  </w:style>
  <w:style w:type="paragraph" w:styleId="afffff2">
    <w:name w:val="table of figures"/>
    <w:basedOn w:val="afff"/>
    <w:next w:val="afff"/>
    <w:unhideWhenUsed/>
    <w:qFormat/>
    <w:pPr>
      <w:spacing w:line="360" w:lineRule="auto"/>
      <w:ind w:left="840" w:firstLineChars="200" w:hanging="420"/>
    </w:pPr>
    <w:rPr>
      <w:rFonts w:ascii="Times New Roman" w:hAnsi="Times New Roman"/>
      <w:sz w:val="28"/>
      <w:szCs w:val="20"/>
    </w:rPr>
  </w:style>
  <w:style w:type="paragraph" w:styleId="TOC2">
    <w:name w:val="toc 2"/>
    <w:basedOn w:val="afff"/>
    <w:next w:val="afff"/>
    <w:link w:val="TOC20"/>
    <w:uiPriority w:val="39"/>
    <w:unhideWhenUsed/>
    <w:qFormat/>
    <w:pPr>
      <w:ind w:left="210"/>
      <w:jc w:val="left"/>
    </w:pPr>
    <w:rPr>
      <w:rFonts w:cs="Calibri"/>
      <w:smallCaps/>
      <w:sz w:val="20"/>
      <w:szCs w:val="20"/>
    </w:rPr>
  </w:style>
  <w:style w:type="paragraph" w:styleId="TOC9">
    <w:name w:val="toc 9"/>
    <w:basedOn w:val="afff"/>
    <w:next w:val="afff"/>
    <w:uiPriority w:val="39"/>
    <w:unhideWhenUsed/>
    <w:qFormat/>
    <w:pPr>
      <w:ind w:leftChars="1600" w:left="3360"/>
    </w:pPr>
  </w:style>
  <w:style w:type="paragraph" w:styleId="29">
    <w:name w:val="Body Text 2"/>
    <w:basedOn w:val="afff"/>
    <w:link w:val="211"/>
    <w:qFormat/>
    <w:pPr>
      <w:spacing w:after="120" w:line="480" w:lineRule="auto"/>
    </w:pPr>
    <w:rPr>
      <w:rFonts w:ascii="Times New Roman" w:eastAsia="Times New Roman" w:hAnsi="Times New Roman"/>
      <w:spacing w:val="6"/>
      <w:kern w:val="20"/>
      <w:sz w:val="20"/>
      <w:szCs w:val="20"/>
    </w:rPr>
  </w:style>
  <w:style w:type="paragraph" w:styleId="44">
    <w:name w:val="List 4"/>
    <w:basedOn w:val="afff"/>
    <w:qFormat/>
    <w:pPr>
      <w:spacing w:line="360" w:lineRule="auto"/>
      <w:ind w:leftChars="600" w:left="100" w:hangingChars="200" w:hanging="200"/>
    </w:pPr>
    <w:rPr>
      <w:rFonts w:ascii="Times New Roman" w:hAnsi="Times New Roman"/>
      <w:sz w:val="28"/>
      <w:szCs w:val="20"/>
    </w:rPr>
  </w:style>
  <w:style w:type="paragraph" w:styleId="HTML0">
    <w:name w:val="HTML Preformatted"/>
    <w:basedOn w:val="afff"/>
    <w:link w:val="HTML1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Theme="minorEastAsia" w:hAnsi="宋体" w:cs="宋体"/>
      <w:sz w:val="24"/>
      <w:szCs w:val="24"/>
    </w:rPr>
  </w:style>
  <w:style w:type="paragraph" w:styleId="afffff3">
    <w:name w:val="Normal (Web)"/>
    <w:basedOn w:val="afff"/>
    <w:link w:val="afffff4"/>
    <w:unhideWhenUsed/>
    <w:qFormat/>
    <w:pPr>
      <w:widowControl/>
      <w:spacing w:before="100" w:beforeAutospacing="1" w:after="100" w:afterAutospacing="1"/>
      <w:jc w:val="left"/>
    </w:pPr>
    <w:rPr>
      <w:rFonts w:ascii="宋体" w:hAnsi="宋体" w:cs="宋体"/>
      <w:kern w:val="0"/>
      <w:sz w:val="24"/>
      <w:szCs w:val="24"/>
    </w:rPr>
  </w:style>
  <w:style w:type="paragraph" w:styleId="2a">
    <w:name w:val="index 2"/>
    <w:basedOn w:val="afff"/>
    <w:next w:val="afff"/>
    <w:unhideWhenUsed/>
    <w:qFormat/>
    <w:pPr>
      <w:adjustRightInd w:val="0"/>
      <w:spacing w:line="315" w:lineRule="atLeast"/>
      <w:ind w:left="420" w:firstLineChars="200" w:firstLine="200"/>
      <w:jc w:val="left"/>
    </w:pPr>
    <w:rPr>
      <w:rFonts w:ascii="宋体" w:hAnsi="Times New Roman"/>
      <w:kern w:val="0"/>
      <w:sz w:val="28"/>
      <w:szCs w:val="20"/>
    </w:rPr>
  </w:style>
  <w:style w:type="paragraph" w:styleId="afffff5">
    <w:name w:val="Title"/>
    <w:basedOn w:val="afff"/>
    <w:next w:val="afff"/>
    <w:link w:val="1f2"/>
    <w:uiPriority w:val="10"/>
    <w:qFormat/>
    <w:pPr>
      <w:spacing w:before="240" w:after="60"/>
      <w:jc w:val="center"/>
      <w:outlineLvl w:val="0"/>
    </w:pPr>
    <w:rPr>
      <w:rFonts w:ascii="Cambria" w:hAnsi="Cambria"/>
      <w:b/>
      <w:bCs/>
      <w:sz w:val="32"/>
      <w:szCs w:val="32"/>
    </w:rPr>
  </w:style>
  <w:style w:type="paragraph" w:styleId="afffff6">
    <w:name w:val="annotation subject"/>
    <w:basedOn w:val="afffb"/>
    <w:next w:val="afffb"/>
    <w:link w:val="afffff7"/>
    <w:uiPriority w:val="99"/>
    <w:unhideWhenUsed/>
    <w:rPr>
      <w:b/>
      <w:bCs/>
    </w:rPr>
  </w:style>
  <w:style w:type="paragraph" w:styleId="2b">
    <w:name w:val="Body Text First Indent 2"/>
    <w:basedOn w:val="affff0"/>
    <w:link w:val="2c"/>
    <w:uiPriority w:val="99"/>
    <w:qFormat/>
    <w:pPr>
      <w:spacing w:line="360" w:lineRule="auto"/>
      <w:ind w:firstLineChars="200" w:firstLine="420"/>
    </w:pPr>
    <w:rPr>
      <w:rFonts w:ascii="Times New Roman" w:eastAsia="宋体" w:hAnsi="Times New Roman" w:cs="Times New Roman"/>
      <w:sz w:val="28"/>
      <w:szCs w:val="20"/>
      <w:lang w:val="zh-CN"/>
    </w:rPr>
  </w:style>
  <w:style w:type="table" w:styleId="afffff8">
    <w:name w:val="Table Grid"/>
    <w:basedOn w:val="afff1"/>
    <w:uiPriority w:val="3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fff9">
    <w:name w:val="Table Theme"/>
    <w:basedOn w:val="afff1"/>
    <w:qFormat/>
    <w:pPr>
      <w:widowControl w:val="0"/>
      <w:spacing w:beforeLines="50" w:afterLines="50" w:line="480" w:lineRule="exact"/>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3">
    <w:name w:val="Table Colorful 1"/>
    <w:basedOn w:val="afff1"/>
    <w:qFormat/>
    <w:pPr>
      <w:widowControl w:val="0"/>
      <w:spacing w:beforeLines="50" w:afterLines="50" w:line="480" w:lineRule="exact"/>
      <w:ind w:firstLineChars="200" w:firstLine="20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f4">
    <w:name w:val="Table List 1"/>
    <w:basedOn w:val="afff1"/>
    <w:unhideWhenUsed/>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afffffa">
    <w:name w:val="Light Shading"/>
    <w:basedOn w:val="afff1"/>
    <w:uiPriority w:val="60"/>
    <w:qFormat/>
    <w:rPr>
      <w:rFonts w:ascii="Calibri" w:hAnsi="Calibri"/>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2">
    <w:name w:val="Light Grid Accent 2"/>
    <w:basedOn w:val="afff1"/>
    <w:uiPriority w:val="62"/>
    <w:unhideWhenUsed/>
    <w:qFormat/>
    <w:rPr>
      <w:rFonts w:ascii="Calibri" w:hAnsi="Calibri"/>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
    <w:name w:val="Light Grid Accent 3"/>
    <w:basedOn w:val="afff1"/>
    <w:uiPriority w:val="62"/>
    <w:unhideWhenUsed/>
    <w:qFormat/>
    <w:rPr>
      <w:rFonts w:ascii="Calibri" w:hAnsi="Calibri"/>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1-1">
    <w:name w:val="Medium Shading 1 Accent 1"/>
    <w:basedOn w:val="afff1"/>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afffffb">
    <w:name w:val="Strong"/>
    <w:uiPriority w:val="22"/>
    <w:qFormat/>
    <w:rPr>
      <w:b/>
      <w:bCs/>
    </w:rPr>
  </w:style>
  <w:style w:type="character" w:styleId="afffffc">
    <w:name w:val="endnote reference"/>
    <w:qFormat/>
    <w:rPr>
      <w:vertAlign w:val="superscript"/>
    </w:rPr>
  </w:style>
  <w:style w:type="character" w:styleId="afffffd">
    <w:name w:val="page number"/>
    <w:qFormat/>
  </w:style>
  <w:style w:type="character" w:styleId="afffffe">
    <w:name w:val="FollowedHyperlink"/>
    <w:unhideWhenUsed/>
    <w:qFormat/>
    <w:rPr>
      <w:color w:val="800080"/>
      <w:u w:val="single"/>
    </w:rPr>
  </w:style>
  <w:style w:type="character" w:styleId="affffff">
    <w:name w:val="Emphasis"/>
    <w:uiPriority w:val="20"/>
    <w:qFormat/>
    <w:rPr>
      <w:i/>
      <w:iCs/>
    </w:rPr>
  </w:style>
  <w:style w:type="character" w:styleId="HTML2">
    <w:name w:val="HTML Definition"/>
    <w:qFormat/>
    <w:rPr>
      <w:i/>
      <w:iCs/>
    </w:rPr>
  </w:style>
  <w:style w:type="character" w:styleId="HTML3">
    <w:name w:val="HTML Typewriter"/>
    <w:qFormat/>
    <w:rPr>
      <w:rFonts w:ascii="Courier New" w:hAnsi="Courier New"/>
      <w:sz w:val="20"/>
      <w:szCs w:val="20"/>
    </w:rPr>
  </w:style>
  <w:style w:type="character" w:styleId="HTML4">
    <w:name w:val="HTML Acronym"/>
    <w:qFormat/>
  </w:style>
  <w:style w:type="character" w:styleId="HTML5">
    <w:name w:val="HTML Variable"/>
    <w:qFormat/>
    <w:rPr>
      <w:i/>
      <w:iCs/>
    </w:rPr>
  </w:style>
  <w:style w:type="character" w:styleId="affffff0">
    <w:name w:val="Hyperlink"/>
    <w:uiPriority w:val="99"/>
    <w:unhideWhenUsed/>
    <w:qFormat/>
    <w:rPr>
      <w:color w:val="0000FF"/>
      <w:u w:val="single"/>
    </w:rPr>
  </w:style>
  <w:style w:type="character" w:styleId="HTML6">
    <w:name w:val="HTML Code"/>
    <w:qFormat/>
    <w:rPr>
      <w:rFonts w:ascii="Courier New" w:hAnsi="Courier New"/>
      <w:sz w:val="20"/>
      <w:szCs w:val="20"/>
    </w:rPr>
  </w:style>
  <w:style w:type="character" w:styleId="affffff1">
    <w:name w:val="annotation reference"/>
    <w:unhideWhenUsed/>
    <w:qFormat/>
    <w:rPr>
      <w:sz w:val="21"/>
      <w:szCs w:val="21"/>
    </w:rPr>
  </w:style>
  <w:style w:type="character" w:styleId="HTML7">
    <w:name w:val="HTML Cite"/>
    <w:qFormat/>
    <w:rPr>
      <w:i/>
      <w:iCs/>
    </w:rPr>
  </w:style>
  <w:style w:type="character" w:styleId="affffff2">
    <w:name w:val="footnote reference"/>
    <w:uiPriority w:val="99"/>
    <w:unhideWhenUsed/>
    <w:qFormat/>
    <w:rPr>
      <w:vertAlign w:val="superscript"/>
    </w:rPr>
  </w:style>
  <w:style w:type="character" w:styleId="HTML8">
    <w:name w:val="HTML Keyboard"/>
    <w:qFormat/>
    <w:rPr>
      <w:rFonts w:ascii="Courier New" w:hAnsi="Courier New"/>
      <w:sz w:val="20"/>
      <w:szCs w:val="20"/>
    </w:rPr>
  </w:style>
  <w:style w:type="character" w:styleId="HTML9">
    <w:name w:val="HTML Sample"/>
    <w:qFormat/>
    <w:rPr>
      <w:rFonts w:ascii="Courier New" w:hAnsi="Courier New"/>
    </w:rPr>
  </w:style>
  <w:style w:type="character" w:customStyle="1" w:styleId="120">
    <w:name w:val="标题 1 字符2"/>
    <w:basedOn w:val="afff0"/>
    <w:link w:val="10"/>
    <w:uiPriority w:val="9"/>
    <w:qFormat/>
    <w:rPr>
      <w:rFonts w:ascii="Calibri" w:eastAsia="宋体" w:hAnsi="Calibri" w:cs="Times New Roman"/>
      <w:b/>
      <w:bCs/>
      <w:kern w:val="44"/>
      <w:sz w:val="48"/>
      <w:szCs w:val="44"/>
    </w:rPr>
  </w:style>
  <w:style w:type="character" w:customStyle="1" w:styleId="220">
    <w:name w:val="标题 2 字符2"/>
    <w:basedOn w:val="afff0"/>
    <w:link w:val="20"/>
    <w:uiPriority w:val="9"/>
    <w:qFormat/>
    <w:rPr>
      <w:rFonts w:ascii="Cambria" w:eastAsia="宋体" w:hAnsi="Cambria" w:cs="Times New Roman"/>
      <w:b/>
      <w:bCs/>
      <w:sz w:val="32"/>
      <w:szCs w:val="32"/>
    </w:rPr>
  </w:style>
  <w:style w:type="character" w:customStyle="1" w:styleId="321">
    <w:name w:val="标题 3 字符2"/>
    <w:basedOn w:val="afff0"/>
    <w:link w:val="32"/>
    <w:uiPriority w:val="1"/>
    <w:qFormat/>
    <w:rPr>
      <w:rFonts w:ascii="Calibri" w:eastAsia="宋体" w:hAnsi="Calibri" w:cs="Times New Roman"/>
      <w:b/>
      <w:bCs/>
      <w:sz w:val="32"/>
      <w:szCs w:val="32"/>
    </w:rPr>
  </w:style>
  <w:style w:type="character" w:customStyle="1" w:styleId="410">
    <w:name w:val="标题 4 字符1"/>
    <w:basedOn w:val="afff0"/>
    <w:link w:val="40"/>
    <w:qFormat/>
    <w:rPr>
      <w:rFonts w:ascii="Cambria" w:eastAsia="宋体" w:hAnsi="Cambria" w:cs="Times New Roman"/>
      <w:b/>
      <w:bCs/>
      <w:sz w:val="28"/>
      <w:szCs w:val="28"/>
    </w:rPr>
  </w:style>
  <w:style w:type="character" w:customStyle="1" w:styleId="520">
    <w:name w:val="标题 5 字符2"/>
    <w:basedOn w:val="afff0"/>
    <w:link w:val="51"/>
    <w:uiPriority w:val="9"/>
    <w:qFormat/>
    <w:rPr>
      <w:rFonts w:ascii="Calibri" w:eastAsia="宋体" w:hAnsi="Calibri" w:cs="Times New Roman"/>
      <w:b/>
      <w:bCs/>
      <w:sz w:val="28"/>
      <w:szCs w:val="28"/>
    </w:rPr>
  </w:style>
  <w:style w:type="character" w:customStyle="1" w:styleId="611">
    <w:name w:val="标题 6 字符1"/>
    <w:basedOn w:val="afff0"/>
    <w:link w:val="60"/>
    <w:qFormat/>
    <w:rPr>
      <w:rFonts w:ascii="Cambria" w:eastAsia="宋体" w:hAnsi="Cambria" w:cs="Times New Roman"/>
      <w:b/>
      <w:bCs/>
      <w:sz w:val="24"/>
      <w:szCs w:val="24"/>
    </w:rPr>
  </w:style>
  <w:style w:type="character" w:customStyle="1" w:styleId="710">
    <w:name w:val="标题 7 字符1"/>
    <w:basedOn w:val="afff0"/>
    <w:link w:val="70"/>
    <w:qFormat/>
    <w:rPr>
      <w:rFonts w:ascii="Calibri" w:eastAsia="宋体" w:hAnsi="Calibri" w:cs="Times New Roman"/>
      <w:b/>
      <w:bCs/>
      <w:sz w:val="24"/>
      <w:szCs w:val="24"/>
    </w:rPr>
  </w:style>
  <w:style w:type="character" w:customStyle="1" w:styleId="810">
    <w:name w:val="标题 8 字符1"/>
    <w:basedOn w:val="afff0"/>
    <w:link w:val="8"/>
    <w:qFormat/>
    <w:rPr>
      <w:rFonts w:ascii="Cambria" w:eastAsia="宋体" w:hAnsi="Cambria" w:cs="Times New Roman"/>
      <w:sz w:val="24"/>
      <w:szCs w:val="24"/>
    </w:rPr>
  </w:style>
  <w:style w:type="character" w:customStyle="1" w:styleId="910">
    <w:name w:val="标题 9 字符1"/>
    <w:basedOn w:val="afff0"/>
    <w:link w:val="9"/>
    <w:qFormat/>
    <w:rPr>
      <w:rFonts w:ascii="Cambria" w:eastAsia="宋体" w:hAnsi="Cambria" w:cs="Times New Roman"/>
      <w:szCs w:val="21"/>
    </w:rPr>
  </w:style>
  <w:style w:type="character" w:customStyle="1" w:styleId="24">
    <w:name w:val="正文文本 字符2"/>
    <w:basedOn w:val="afff0"/>
    <w:link w:val="affff"/>
    <w:rPr>
      <w:rFonts w:ascii="Book Antiqua" w:eastAsia="宋体" w:hAnsi="Book Antiqua" w:cs="Times New Roman"/>
      <w:kern w:val="0"/>
      <w:sz w:val="20"/>
      <w:szCs w:val="20"/>
    </w:rPr>
  </w:style>
  <w:style w:type="character" w:customStyle="1" w:styleId="affff5">
    <w:name w:val="纯文本 字符"/>
    <w:link w:val="affff4"/>
    <w:qFormat/>
    <w:rPr>
      <w:rFonts w:ascii="宋体" w:hAnsi="Courier New"/>
      <w:sz w:val="28"/>
    </w:rPr>
  </w:style>
  <w:style w:type="character" w:customStyle="1" w:styleId="Char1">
    <w:name w:val="纯文本 Char1"/>
    <w:basedOn w:val="afff0"/>
    <w:qFormat/>
    <w:rPr>
      <w:rFonts w:ascii="宋体" w:eastAsia="宋体" w:hAnsi="Courier New" w:cs="Courier New"/>
      <w:szCs w:val="21"/>
    </w:rPr>
  </w:style>
  <w:style w:type="character" w:customStyle="1" w:styleId="1e">
    <w:name w:val="页眉 字符1"/>
    <w:basedOn w:val="afff0"/>
    <w:link w:val="affffb"/>
    <w:uiPriority w:val="99"/>
    <w:rPr>
      <w:rFonts w:ascii="Calibri" w:eastAsia="宋体" w:hAnsi="Calibri" w:cs="Times New Roman"/>
      <w:sz w:val="18"/>
      <w:szCs w:val="18"/>
    </w:rPr>
  </w:style>
  <w:style w:type="character" w:customStyle="1" w:styleId="1d">
    <w:name w:val="页脚 字符1"/>
    <w:basedOn w:val="afff0"/>
    <w:link w:val="affffa"/>
    <w:uiPriority w:val="99"/>
    <w:qFormat/>
    <w:rPr>
      <w:rFonts w:ascii="Calibri" w:eastAsia="宋体" w:hAnsi="Calibri" w:cs="Times New Roman"/>
      <w:sz w:val="18"/>
      <w:szCs w:val="18"/>
    </w:rPr>
  </w:style>
  <w:style w:type="character" w:customStyle="1" w:styleId="TOC10">
    <w:name w:val="TOC 1 字符"/>
    <w:link w:val="TOC1"/>
    <w:uiPriority w:val="39"/>
    <w:rPr>
      <w:rFonts w:ascii="Calibri" w:eastAsia="宋体" w:hAnsi="Calibri" w:cs="Calibri"/>
      <w:b/>
      <w:bCs/>
      <w:caps/>
      <w:sz w:val="20"/>
      <w:szCs w:val="20"/>
    </w:rPr>
  </w:style>
  <w:style w:type="character" w:customStyle="1" w:styleId="TOC20">
    <w:name w:val="TOC 2 字符"/>
    <w:link w:val="TOC2"/>
    <w:uiPriority w:val="39"/>
    <w:rPr>
      <w:rFonts w:ascii="Calibri" w:eastAsia="宋体" w:hAnsi="Calibri" w:cs="Calibri"/>
      <w:smallCaps/>
      <w:sz w:val="20"/>
      <w:szCs w:val="20"/>
    </w:rPr>
  </w:style>
  <w:style w:type="character" w:customStyle="1" w:styleId="afff5">
    <w:name w:val="正文缩进 字符"/>
    <w:link w:val="afff4"/>
    <w:rPr>
      <w:szCs w:val="24"/>
    </w:rPr>
  </w:style>
  <w:style w:type="paragraph" w:customStyle="1" w:styleId="1f5">
    <w:name w:val="列出段落1"/>
    <w:basedOn w:val="afff"/>
    <w:link w:val="Char"/>
    <w:qFormat/>
    <w:pPr>
      <w:ind w:left="720"/>
      <w:contextualSpacing/>
    </w:pPr>
  </w:style>
  <w:style w:type="character" w:customStyle="1" w:styleId="GEDIChar">
    <w:name w:val="GEDI正文(无编号) Char"/>
    <w:link w:val="GEDI"/>
    <w:rPr>
      <w:rFonts w:hAnsi="宋体"/>
      <w:sz w:val="24"/>
    </w:rPr>
  </w:style>
  <w:style w:type="paragraph" w:customStyle="1" w:styleId="GEDI">
    <w:name w:val="GEDI正文(无编号)"/>
    <w:basedOn w:val="afff"/>
    <w:link w:val="GEDIChar"/>
    <w:qFormat/>
    <w:pPr>
      <w:adjustRightInd w:val="0"/>
      <w:snapToGrid w:val="0"/>
      <w:spacing w:line="480" w:lineRule="exact"/>
      <w:ind w:firstLineChars="200" w:firstLine="200"/>
    </w:pPr>
    <w:rPr>
      <w:rFonts w:asciiTheme="minorHAnsi" w:eastAsiaTheme="minorEastAsia" w:hAnsi="宋体" w:cstheme="minorBidi"/>
      <w:sz w:val="24"/>
    </w:rPr>
  </w:style>
  <w:style w:type="character" w:customStyle="1" w:styleId="Affffff3">
    <w:name w:val="无 A"/>
    <w:qFormat/>
    <w:rPr>
      <w:lang w:val="zh-TW" w:eastAsia="zh-TW"/>
    </w:rPr>
  </w:style>
  <w:style w:type="paragraph" w:styleId="affffff4">
    <w:name w:val="List Paragraph"/>
    <w:basedOn w:val="afff"/>
    <w:link w:val="affffff5"/>
    <w:uiPriority w:val="34"/>
    <w:qFormat/>
    <w:pPr>
      <w:ind w:firstLineChars="200" w:firstLine="420"/>
    </w:pPr>
  </w:style>
  <w:style w:type="character" w:customStyle="1" w:styleId="afffc">
    <w:name w:val="批注文字 字符"/>
    <w:basedOn w:val="afff0"/>
    <w:link w:val="afffb"/>
    <w:rPr>
      <w:rFonts w:ascii="Calibri" w:eastAsia="宋体" w:hAnsi="Calibri" w:cs="Times New Roman"/>
    </w:rPr>
  </w:style>
  <w:style w:type="character" w:customStyle="1" w:styleId="afffff7">
    <w:name w:val="批注主题 字符"/>
    <w:basedOn w:val="afffc"/>
    <w:link w:val="afffff6"/>
    <w:uiPriority w:val="99"/>
    <w:rPr>
      <w:rFonts w:ascii="Calibri" w:eastAsia="宋体" w:hAnsi="Calibri" w:cs="Times New Roman"/>
      <w:b/>
      <w:bCs/>
    </w:rPr>
  </w:style>
  <w:style w:type="character" w:customStyle="1" w:styleId="affff9">
    <w:name w:val="批注框文本 字符"/>
    <w:basedOn w:val="afff0"/>
    <w:link w:val="affff8"/>
    <w:uiPriority w:val="99"/>
    <w:rPr>
      <w:rFonts w:ascii="Calibri" w:eastAsia="宋体" w:hAnsi="Calibri" w:cs="Times New Roman"/>
      <w:sz w:val="18"/>
      <w:szCs w:val="18"/>
    </w:rPr>
  </w:style>
  <w:style w:type="character" w:customStyle="1" w:styleId="Char">
    <w:name w:val="列出段落 Char"/>
    <w:link w:val="1f5"/>
    <w:uiPriority w:val="34"/>
    <w:locked/>
    <w:rPr>
      <w:rFonts w:ascii="Calibri" w:eastAsia="宋体" w:hAnsi="Calibri" w:cs="Times New Roman"/>
    </w:rPr>
  </w:style>
  <w:style w:type="paragraph" w:customStyle="1" w:styleId="1f6">
    <w:name w:val="修订1"/>
    <w:hidden/>
    <w:uiPriority w:val="99"/>
    <w:semiHidden/>
    <w:rPr>
      <w:rFonts w:ascii="Calibri" w:hAnsi="Calibri"/>
      <w:kern w:val="2"/>
      <w:sz w:val="21"/>
      <w:szCs w:val="22"/>
    </w:rPr>
  </w:style>
  <w:style w:type="paragraph" w:customStyle="1" w:styleId="xl27">
    <w:name w:val="xl27"/>
    <w:basedOn w:val="afff"/>
    <w:qFormat/>
    <w:pPr>
      <w:widowControl/>
      <w:pBdr>
        <w:left w:val="single" w:sz="8" w:space="0" w:color="auto"/>
        <w:bottom w:val="single" w:sz="4" w:space="0" w:color="auto"/>
        <w:right w:val="single" w:sz="4" w:space="0" w:color="auto"/>
      </w:pBdr>
      <w:spacing w:before="100" w:beforeAutospacing="1" w:after="100" w:afterAutospacing="1"/>
      <w:jc w:val="center"/>
      <w:textAlignment w:val="center"/>
    </w:pPr>
    <w:rPr>
      <w:rFonts w:ascii="宋体" w:hAnsi="宋体"/>
      <w:kern w:val="0"/>
      <w:szCs w:val="21"/>
    </w:rPr>
  </w:style>
  <w:style w:type="paragraph" w:customStyle="1" w:styleId="p0">
    <w:name w:val="p0"/>
    <w:basedOn w:val="afff"/>
    <w:qFormat/>
    <w:pPr>
      <w:widowControl/>
      <w:spacing w:after="200" w:line="273" w:lineRule="auto"/>
      <w:jc w:val="left"/>
    </w:pPr>
    <w:rPr>
      <w:rFonts w:cs="宋体"/>
      <w:kern w:val="0"/>
      <w:sz w:val="22"/>
    </w:rPr>
  </w:style>
  <w:style w:type="character" w:customStyle="1" w:styleId="affffff5">
    <w:name w:val="列表段落 字符"/>
    <w:link w:val="affffff4"/>
    <w:qFormat/>
    <w:locked/>
    <w:rPr>
      <w:rFonts w:ascii="Calibri" w:eastAsia="宋体" w:hAnsi="Calibri" w:cs="Times New Roman"/>
    </w:rPr>
  </w:style>
  <w:style w:type="character" w:customStyle="1" w:styleId="Char3">
    <w:name w:val="纯文本 Char3"/>
    <w:rPr>
      <w:rFonts w:ascii="宋体" w:hAnsi="Courier New"/>
      <w:kern w:val="2"/>
      <w:sz w:val="28"/>
    </w:rPr>
  </w:style>
  <w:style w:type="character" w:customStyle="1" w:styleId="Char30">
    <w:name w:val="正文文本 Char3"/>
    <w:rPr>
      <w:rFonts w:ascii="Book Antiqua" w:eastAsia="宋体" w:hAnsi="Book Antiqua" w:cs="Times New Roman"/>
      <w:kern w:val="0"/>
      <w:sz w:val="20"/>
      <w:szCs w:val="20"/>
    </w:rPr>
  </w:style>
  <w:style w:type="paragraph" w:customStyle="1" w:styleId="2d">
    <w:name w:val="需求书2"/>
    <w:basedOn w:val="afff"/>
    <w:qFormat/>
    <w:pPr>
      <w:spacing w:line="300" w:lineRule="auto"/>
    </w:pPr>
    <w:rPr>
      <w:rFonts w:ascii="Times New Roman" w:hAnsi="Times New Roman"/>
      <w:color w:val="0000FF"/>
      <w:szCs w:val="20"/>
    </w:rPr>
  </w:style>
  <w:style w:type="paragraph" w:customStyle="1" w:styleId="Affffff6">
    <w:name w:val="正文 A"/>
    <w:uiPriority w:val="99"/>
    <w:qFormat/>
    <w:pPr>
      <w:widowControl w:val="0"/>
      <w:jc w:val="both"/>
    </w:pPr>
    <w:rPr>
      <w:rFonts w:eastAsia="Times New Roman"/>
      <w:color w:val="000000"/>
      <w:kern w:val="2"/>
      <w:sz w:val="21"/>
      <w:szCs w:val="21"/>
      <w:u w:color="000000"/>
    </w:rPr>
  </w:style>
  <w:style w:type="character" w:customStyle="1" w:styleId="affffff7">
    <w:name w:val="页脚 字符"/>
    <w:uiPriority w:val="99"/>
  </w:style>
  <w:style w:type="character" w:customStyle="1" w:styleId="1b">
    <w:name w:val="日期 字符1"/>
    <w:basedOn w:val="afff0"/>
    <w:link w:val="affff6"/>
    <w:uiPriority w:val="99"/>
    <w:rPr>
      <w:rFonts w:ascii="Calibri" w:eastAsia="宋体" w:hAnsi="Calibri" w:cs="Times New Roman"/>
      <w:sz w:val="24"/>
    </w:rPr>
  </w:style>
  <w:style w:type="character" w:customStyle="1" w:styleId="affffff8">
    <w:name w:val="日期 字符"/>
    <w:uiPriority w:val="99"/>
    <w:semiHidden/>
    <w:rPr>
      <w:kern w:val="2"/>
      <w:sz w:val="21"/>
      <w:szCs w:val="22"/>
    </w:rPr>
  </w:style>
  <w:style w:type="character" w:customStyle="1" w:styleId="1f2">
    <w:name w:val="标题 字符1"/>
    <w:basedOn w:val="afff0"/>
    <w:link w:val="afffff5"/>
    <w:uiPriority w:val="10"/>
    <w:rPr>
      <w:rFonts w:ascii="Cambria" w:eastAsia="宋体" w:hAnsi="Cambria" w:cs="Times New Roman"/>
      <w:b/>
      <w:bCs/>
      <w:sz w:val="32"/>
      <w:szCs w:val="32"/>
    </w:rPr>
  </w:style>
  <w:style w:type="character" w:customStyle="1" w:styleId="affffff9">
    <w:name w:val="标题 字符"/>
    <w:uiPriority w:val="10"/>
    <w:rPr>
      <w:rFonts w:ascii="等线 Light" w:hAnsi="等线 Light" w:cs="Times New Roman"/>
      <w:b/>
      <w:bCs/>
      <w:kern w:val="2"/>
      <w:sz w:val="32"/>
      <w:szCs w:val="32"/>
    </w:rPr>
  </w:style>
  <w:style w:type="character" w:customStyle="1" w:styleId="apple-converted-space">
    <w:name w:val="apple-converted-space"/>
  </w:style>
  <w:style w:type="character" w:customStyle="1" w:styleId="1111Char">
    <w:name w:val="我的正文1111 Char"/>
    <w:link w:val="11110"/>
    <w:locked/>
    <w:rPr>
      <w:rFonts w:ascii="宋体" w:hAnsi="宋体"/>
      <w:color w:val="000000"/>
      <w:sz w:val="24"/>
      <w:szCs w:val="24"/>
    </w:rPr>
  </w:style>
  <w:style w:type="paragraph" w:customStyle="1" w:styleId="11110">
    <w:name w:val="我的正文1111"/>
    <w:basedOn w:val="afff"/>
    <w:link w:val="1111Char"/>
    <w:qFormat/>
    <w:pPr>
      <w:spacing w:line="360" w:lineRule="auto"/>
      <w:ind w:firstLineChars="177" w:firstLine="425"/>
    </w:pPr>
    <w:rPr>
      <w:rFonts w:ascii="宋体" w:eastAsiaTheme="minorEastAsia" w:hAnsi="宋体" w:cstheme="minorBidi"/>
      <w:color w:val="000000"/>
      <w:sz w:val="24"/>
      <w:szCs w:val="24"/>
    </w:rPr>
  </w:style>
  <w:style w:type="character" w:customStyle="1" w:styleId="17">
    <w:name w:val="文档结构图 字符1"/>
    <w:basedOn w:val="afff0"/>
    <w:link w:val="afff9"/>
    <w:rPr>
      <w:rFonts w:ascii="宋体" w:eastAsia="宋体" w:hAnsi="Calibri" w:cs="Times New Roman"/>
      <w:sz w:val="18"/>
      <w:szCs w:val="18"/>
    </w:rPr>
  </w:style>
  <w:style w:type="character" w:customStyle="1" w:styleId="affffffa">
    <w:name w:val="文档结构图 字符"/>
    <w:uiPriority w:val="99"/>
    <w:semiHidden/>
    <w:rPr>
      <w:rFonts w:ascii="Microsoft YaHei UI" w:eastAsia="Microsoft YaHei UI"/>
      <w:kern w:val="2"/>
      <w:sz w:val="18"/>
      <w:szCs w:val="18"/>
    </w:rPr>
  </w:style>
  <w:style w:type="paragraph" w:customStyle="1" w:styleId="39">
    <w:name w:val="样式 标题 3 +"/>
    <w:basedOn w:val="32"/>
    <w:pPr>
      <w:numPr>
        <w:ilvl w:val="0"/>
        <w:numId w:val="0"/>
      </w:numPr>
      <w:tabs>
        <w:tab w:val="left" w:pos="709"/>
      </w:tabs>
      <w:snapToGrid w:val="0"/>
      <w:spacing w:line="416" w:lineRule="atLeast"/>
      <w:ind w:left="710" w:hanging="426"/>
      <w:jc w:val="left"/>
    </w:pPr>
    <w:rPr>
      <w:rFonts w:ascii="Times New Roman" w:eastAsia="微软雅黑" w:hAnsi="Times New Roman"/>
      <w:kern w:val="0"/>
      <w:sz w:val="28"/>
    </w:rPr>
  </w:style>
  <w:style w:type="paragraph" w:customStyle="1" w:styleId="afa">
    <w:name w:val="文档正文"/>
    <w:basedOn w:val="afff"/>
    <w:next w:val="afff"/>
    <w:link w:val="Char0"/>
    <w:qFormat/>
    <w:pPr>
      <w:pageBreakBefore/>
      <w:numPr>
        <w:numId w:val="8"/>
      </w:numPr>
    </w:pPr>
    <w:rPr>
      <w:rFonts w:ascii="宋体" w:hAnsi="宋体"/>
      <w:bCs/>
      <w:sz w:val="28"/>
      <w:szCs w:val="28"/>
    </w:rPr>
  </w:style>
  <w:style w:type="paragraph" w:customStyle="1" w:styleId="Default">
    <w:name w:val="Default"/>
    <w:pPr>
      <w:widowControl w:val="0"/>
      <w:autoSpaceDE w:val="0"/>
      <w:autoSpaceDN w:val="0"/>
      <w:adjustRightInd w:val="0"/>
    </w:pPr>
    <w:rPr>
      <w:rFonts w:ascii="微软雅黑" w:eastAsia="微软雅黑" w:hAnsi="Calibri" w:cs="微软雅黑"/>
      <w:color w:val="000000"/>
      <w:sz w:val="24"/>
      <w:szCs w:val="24"/>
    </w:rPr>
  </w:style>
  <w:style w:type="character" w:customStyle="1" w:styleId="Char2">
    <w:name w:val="我的正文 Char"/>
    <w:link w:val="affffffb"/>
    <w:rPr>
      <w:rFonts w:ascii="Arial" w:hAnsi="Arial"/>
      <w:sz w:val="24"/>
      <w:szCs w:val="24"/>
    </w:rPr>
  </w:style>
  <w:style w:type="paragraph" w:customStyle="1" w:styleId="affffffb">
    <w:name w:val="我的正文"/>
    <w:basedOn w:val="afff4"/>
    <w:link w:val="Char2"/>
    <w:pPr>
      <w:spacing w:line="360" w:lineRule="auto"/>
      <w:ind w:firstLine="480"/>
    </w:pPr>
    <w:rPr>
      <w:rFonts w:ascii="Arial" w:hAnsi="Arial"/>
      <w:sz w:val="24"/>
    </w:rPr>
  </w:style>
  <w:style w:type="character" w:customStyle="1" w:styleId="pull-left">
    <w:name w:val="pull-left"/>
  </w:style>
  <w:style w:type="character" w:customStyle="1" w:styleId="4Char">
    <w:name w:val="样式4 Char"/>
    <w:link w:val="45"/>
    <w:rPr>
      <w:rFonts w:ascii="仿宋_GB2312" w:eastAsia="仿宋_GB2312"/>
      <w:color w:val="000000"/>
    </w:rPr>
  </w:style>
  <w:style w:type="paragraph" w:customStyle="1" w:styleId="45">
    <w:name w:val="样式4"/>
    <w:basedOn w:val="afff"/>
    <w:link w:val="4Char"/>
    <w:qFormat/>
    <w:pPr>
      <w:spacing w:line="360" w:lineRule="auto"/>
      <w:ind w:firstLineChars="200" w:firstLine="420"/>
      <w:jc w:val="left"/>
    </w:pPr>
    <w:rPr>
      <w:rFonts w:ascii="仿宋_GB2312" w:eastAsia="仿宋_GB2312" w:hAnsiTheme="minorHAnsi" w:cstheme="minorBidi"/>
      <w:color w:val="000000"/>
    </w:rPr>
  </w:style>
  <w:style w:type="paragraph" w:customStyle="1" w:styleId="2e">
    <w:name w:val="列出段落2"/>
    <w:basedOn w:val="afff"/>
    <w:qFormat/>
    <w:pPr>
      <w:ind w:left="720"/>
      <w:contextualSpacing/>
    </w:pPr>
  </w:style>
  <w:style w:type="paragraph" w:customStyle="1" w:styleId="TableParagraph">
    <w:name w:val="Table Paragraph"/>
    <w:basedOn w:val="afff"/>
    <w:uiPriority w:val="1"/>
    <w:qFormat/>
    <w:pPr>
      <w:spacing w:before="59"/>
      <w:ind w:left="103"/>
      <w:jc w:val="left"/>
    </w:pPr>
    <w:rPr>
      <w:rFonts w:ascii="仿宋" w:eastAsia="仿宋" w:hAnsi="仿宋" w:cs="仿宋"/>
      <w:kern w:val="0"/>
      <w:sz w:val="22"/>
      <w:lang w:eastAsia="en-US"/>
    </w:rPr>
  </w:style>
  <w:style w:type="character" w:customStyle="1" w:styleId="SG186-Char">
    <w:name w:val="SG186-正文 Char"/>
    <w:link w:val="SG186-"/>
    <w:rPr>
      <w:rFonts w:ascii="宋体" w:hAnsi="宋体"/>
    </w:rPr>
  </w:style>
  <w:style w:type="paragraph" w:customStyle="1" w:styleId="SG186-">
    <w:name w:val="SG186-正文"/>
    <w:basedOn w:val="afff"/>
    <w:link w:val="SG186-Char"/>
    <w:pPr>
      <w:spacing w:line="360" w:lineRule="auto"/>
      <w:ind w:firstLineChars="200" w:firstLine="480"/>
      <w:jc w:val="left"/>
    </w:pPr>
    <w:rPr>
      <w:rFonts w:ascii="宋体" w:eastAsiaTheme="minorEastAsia" w:hAnsi="宋体" w:cstheme="minorBidi"/>
    </w:rPr>
  </w:style>
  <w:style w:type="character" w:customStyle="1" w:styleId="Char4">
    <w:name w:val="表格文本居左 Char"/>
    <w:link w:val="affffffc"/>
    <w:qFormat/>
    <w:rPr>
      <w:rFonts w:ascii="宋体" w:hAnsi="宋体" w:cs="宋体"/>
    </w:rPr>
  </w:style>
  <w:style w:type="paragraph" w:customStyle="1" w:styleId="affffffc">
    <w:name w:val="表格文本居左"/>
    <w:basedOn w:val="afff"/>
    <w:link w:val="Char4"/>
    <w:qFormat/>
    <w:pPr>
      <w:suppressAutoHyphens/>
      <w:autoSpaceDN w:val="0"/>
      <w:jc w:val="left"/>
      <w:textAlignment w:val="baseline"/>
    </w:pPr>
    <w:rPr>
      <w:rFonts w:ascii="宋体" w:eastAsiaTheme="minorEastAsia" w:hAnsi="宋体" w:cs="宋体"/>
    </w:rPr>
  </w:style>
  <w:style w:type="character" w:customStyle="1" w:styleId="Char10">
    <w:name w:val="日期 Char1"/>
    <w:rPr>
      <w:kern w:val="2"/>
      <w:sz w:val="21"/>
      <w:szCs w:val="22"/>
    </w:rPr>
  </w:style>
  <w:style w:type="character" w:customStyle="1" w:styleId="afffff">
    <w:name w:val="正文文本首行缩进 字符"/>
    <w:link w:val="affffe"/>
    <w:uiPriority w:val="99"/>
    <w:rPr>
      <w:rFonts w:ascii="宋体"/>
      <w:sz w:val="24"/>
      <w:szCs w:val="24"/>
    </w:rPr>
  </w:style>
  <w:style w:type="character" w:customStyle="1" w:styleId="Char11">
    <w:name w:val="正文文本 Char1"/>
    <w:uiPriority w:val="99"/>
    <w:rPr>
      <w:kern w:val="2"/>
      <w:sz w:val="21"/>
      <w:szCs w:val="22"/>
    </w:rPr>
  </w:style>
  <w:style w:type="character" w:customStyle="1" w:styleId="Char12">
    <w:name w:val="批注框文本 Char1"/>
    <w:uiPriority w:val="99"/>
    <w:semiHidden/>
    <w:rPr>
      <w:kern w:val="2"/>
      <w:sz w:val="18"/>
      <w:szCs w:val="18"/>
    </w:rPr>
  </w:style>
  <w:style w:type="character" w:customStyle="1" w:styleId="1a">
    <w:name w:val="正文文本缩进 字符1"/>
    <w:link w:val="affff0"/>
  </w:style>
  <w:style w:type="character" w:customStyle="1" w:styleId="Char13">
    <w:name w:val="正文文本缩进 Char1"/>
    <w:uiPriority w:val="99"/>
    <w:rPr>
      <w:kern w:val="2"/>
      <w:sz w:val="21"/>
      <w:szCs w:val="22"/>
    </w:rPr>
  </w:style>
  <w:style w:type="character" w:customStyle="1" w:styleId="titleemph">
    <w:name w:val="title_emph"/>
  </w:style>
  <w:style w:type="character" w:customStyle="1" w:styleId="Char14">
    <w:name w:val="文档结构图 Char1"/>
    <w:uiPriority w:val="99"/>
    <w:rPr>
      <w:rFonts w:ascii="Microsoft YaHei UI" w:eastAsia="Microsoft YaHei UI"/>
      <w:kern w:val="2"/>
      <w:sz w:val="18"/>
      <w:szCs w:val="18"/>
    </w:rPr>
  </w:style>
  <w:style w:type="character" w:customStyle="1" w:styleId="Char15">
    <w:name w:val="副标题 Char1"/>
    <w:uiPriority w:val="11"/>
    <w:rPr>
      <w:rFonts w:ascii="Calibri Light" w:hAnsi="Calibri Light" w:cs="Times New Roman"/>
      <w:b/>
      <w:bCs/>
      <w:kern w:val="28"/>
      <w:sz w:val="32"/>
      <w:szCs w:val="32"/>
    </w:rPr>
  </w:style>
  <w:style w:type="character" w:customStyle="1" w:styleId="3Char">
    <w:name w:val="样式3 Char"/>
    <w:link w:val="3a"/>
    <w:rPr>
      <w:rFonts w:ascii="仿宋_GB2312" w:eastAsia="仿宋_GB2312"/>
      <w:color w:val="000000"/>
    </w:rPr>
  </w:style>
  <w:style w:type="paragraph" w:customStyle="1" w:styleId="3a">
    <w:name w:val="样式3"/>
    <w:basedOn w:val="afff"/>
    <w:link w:val="3Char"/>
    <w:qFormat/>
    <w:pPr>
      <w:spacing w:line="360" w:lineRule="auto"/>
      <w:ind w:left="574" w:hanging="432"/>
      <w:jc w:val="left"/>
    </w:pPr>
    <w:rPr>
      <w:rFonts w:ascii="仿宋_GB2312" w:eastAsia="仿宋_GB2312" w:hAnsiTheme="minorHAnsi" w:cstheme="minorBidi"/>
      <w:color w:val="000000"/>
    </w:rPr>
  </w:style>
  <w:style w:type="character" w:customStyle="1" w:styleId="HTMLChar1">
    <w:name w:val="HTML 预设格式 Char1"/>
    <w:uiPriority w:val="99"/>
    <w:rPr>
      <w:rFonts w:ascii="Courier New" w:hAnsi="Courier New" w:cs="Courier New"/>
      <w:kern w:val="2"/>
    </w:rPr>
  </w:style>
  <w:style w:type="character" w:customStyle="1" w:styleId="Char16">
    <w:name w:val="页眉 Char1"/>
    <w:uiPriority w:val="99"/>
    <w:rPr>
      <w:kern w:val="2"/>
      <w:sz w:val="18"/>
      <w:szCs w:val="18"/>
    </w:rPr>
  </w:style>
  <w:style w:type="character" w:customStyle="1" w:styleId="Char17">
    <w:name w:val="结束语 Char1"/>
    <w:uiPriority w:val="99"/>
    <w:semiHidden/>
    <w:rPr>
      <w:kern w:val="2"/>
      <w:sz w:val="21"/>
      <w:szCs w:val="22"/>
    </w:rPr>
  </w:style>
  <w:style w:type="character" w:customStyle="1" w:styleId="Char18">
    <w:name w:val="批注文字 Char1"/>
    <w:uiPriority w:val="99"/>
    <w:rPr>
      <w:kern w:val="2"/>
      <w:sz w:val="21"/>
      <w:szCs w:val="22"/>
    </w:rPr>
  </w:style>
  <w:style w:type="character" w:customStyle="1" w:styleId="Char19">
    <w:name w:val="页脚 Char1"/>
    <w:uiPriority w:val="99"/>
    <w:semiHidden/>
    <w:qFormat/>
    <w:rPr>
      <w:kern w:val="2"/>
      <w:sz w:val="18"/>
      <w:szCs w:val="18"/>
    </w:rPr>
  </w:style>
  <w:style w:type="character" w:customStyle="1" w:styleId="afff7">
    <w:name w:val="题注 字符"/>
    <w:link w:val="afff6"/>
    <w:rPr>
      <w:rFonts w:ascii="Arial" w:hAnsi="Arial"/>
      <w:b/>
      <w:bCs/>
      <w:sz w:val="18"/>
      <w:szCs w:val="18"/>
    </w:rPr>
  </w:style>
  <w:style w:type="character" w:customStyle="1" w:styleId="Char5">
    <w:name w:val="段 Char"/>
    <w:link w:val="affffffd"/>
    <w:rPr>
      <w:rFonts w:ascii="Times New Roman" w:hAnsi="Times New Roman"/>
      <w:lang w:val="en-US" w:eastAsia="zh-CN"/>
    </w:rPr>
  </w:style>
  <w:style w:type="paragraph" w:customStyle="1" w:styleId="affffffd">
    <w:name w:val="段"/>
    <w:link w:val="Char5"/>
    <w:pPr>
      <w:autoSpaceDE w:val="0"/>
      <w:autoSpaceDN w:val="0"/>
      <w:ind w:firstLineChars="200" w:firstLine="200"/>
      <w:jc w:val="both"/>
    </w:pPr>
    <w:rPr>
      <w:rFonts w:eastAsiaTheme="minorEastAsia" w:cstheme="minorBidi"/>
      <w:kern w:val="2"/>
      <w:sz w:val="21"/>
      <w:szCs w:val="22"/>
    </w:rPr>
  </w:style>
  <w:style w:type="character" w:customStyle="1" w:styleId="1f0">
    <w:name w:val="副标题 字符1"/>
    <w:link w:val="affffd"/>
    <w:uiPriority w:val="39"/>
    <w:rPr>
      <w:rFonts w:ascii="Cambria" w:eastAsia="黑体" w:hAnsi="Cambria"/>
      <w:bCs/>
      <w:kern w:val="28"/>
      <w:sz w:val="28"/>
      <w:szCs w:val="32"/>
    </w:rPr>
  </w:style>
  <w:style w:type="character" w:customStyle="1" w:styleId="19">
    <w:name w:val="结束语 字符1"/>
    <w:link w:val="afffe"/>
    <w:rPr>
      <w:rFonts w:ascii="Times New Roman" w:hAnsi="Times New Roman"/>
      <w:lang w:eastAsia="zh-TW"/>
    </w:rPr>
  </w:style>
  <w:style w:type="character" w:customStyle="1" w:styleId="param-name">
    <w:name w:val="param-name"/>
  </w:style>
  <w:style w:type="character" w:customStyle="1" w:styleId="Char0">
    <w:name w:val="文档正文 Char"/>
    <w:link w:val="afa"/>
    <w:qFormat/>
    <w:rPr>
      <w:rFonts w:ascii="宋体" w:eastAsia="宋体" w:hAnsi="宋体" w:cs="Times New Roman"/>
      <w:bCs/>
      <w:sz w:val="28"/>
      <w:szCs w:val="28"/>
    </w:rPr>
  </w:style>
  <w:style w:type="character" w:customStyle="1" w:styleId="NormalTableChar">
    <w:name w:val="NormalTable Char"/>
    <w:link w:val="NormalTable"/>
    <w:locked/>
    <w:rPr>
      <w:rFonts w:ascii="Arial" w:hAnsi="Arial" w:cs="Tahoma"/>
      <w:sz w:val="18"/>
    </w:rPr>
  </w:style>
  <w:style w:type="paragraph" w:customStyle="1" w:styleId="NormalTable">
    <w:name w:val="NormalTable"/>
    <w:basedOn w:val="afff"/>
    <w:link w:val="NormalTableChar"/>
    <w:pPr>
      <w:widowControl/>
      <w:jc w:val="left"/>
    </w:pPr>
    <w:rPr>
      <w:rFonts w:ascii="Arial" w:eastAsiaTheme="minorEastAsia" w:hAnsi="Arial" w:cs="Tahoma"/>
      <w:sz w:val="18"/>
    </w:rPr>
  </w:style>
  <w:style w:type="character" w:customStyle="1" w:styleId="GB231215Char">
    <w:name w:val="样式 仿宋_GB2312 三号 行距: 1.5 倍行距 Char"/>
    <w:link w:val="GB231215"/>
    <w:rPr>
      <w:rFonts w:ascii="仿宋_GB2312" w:eastAsia="仿宋_GB2312" w:hAnsi="Times New Roman" w:cs="宋体"/>
      <w:sz w:val="32"/>
    </w:rPr>
  </w:style>
  <w:style w:type="paragraph" w:customStyle="1" w:styleId="GB231215">
    <w:name w:val="样式 仿宋_GB2312 三号 行距: 1.5 倍行距"/>
    <w:basedOn w:val="afff"/>
    <w:link w:val="GB231215Char"/>
    <w:qFormat/>
    <w:pPr>
      <w:snapToGrid w:val="0"/>
      <w:spacing w:line="360" w:lineRule="auto"/>
      <w:ind w:firstLineChars="200" w:firstLine="640"/>
    </w:pPr>
    <w:rPr>
      <w:rFonts w:ascii="仿宋_GB2312" w:eastAsia="仿宋_GB2312" w:hAnsi="Times New Roman" w:cs="宋体"/>
      <w:sz w:val="32"/>
    </w:rPr>
  </w:style>
  <w:style w:type="character" w:customStyle="1" w:styleId="Char1a">
    <w:name w:val="正文缩进 Char1"/>
    <w:locked/>
    <w:rPr>
      <w:kern w:val="2"/>
      <w:sz w:val="24"/>
      <w:szCs w:val="24"/>
    </w:rPr>
  </w:style>
  <w:style w:type="character" w:customStyle="1" w:styleId="PMS20-Char">
    <w:name w:val="PMS2.0-正文 Char"/>
    <w:link w:val="PMS20-"/>
    <w:rPr>
      <w:rFonts w:ascii="Times New Roman" w:eastAsia="仿宋_GB2312" w:hAnsi="Times New Roman"/>
      <w:sz w:val="24"/>
    </w:rPr>
  </w:style>
  <w:style w:type="paragraph" w:customStyle="1" w:styleId="PMS20-">
    <w:name w:val="PMS2.0-正文"/>
    <w:basedOn w:val="afff"/>
    <w:link w:val="PMS20-Char"/>
    <w:pPr>
      <w:spacing w:line="360" w:lineRule="auto"/>
      <w:ind w:firstLineChars="200" w:firstLine="200"/>
    </w:pPr>
    <w:rPr>
      <w:rFonts w:ascii="Times New Roman" w:eastAsia="仿宋_GB2312" w:hAnsi="Times New Roman" w:cstheme="minorBidi"/>
      <w:sz w:val="24"/>
    </w:rPr>
  </w:style>
  <w:style w:type="character" w:customStyle="1" w:styleId="Char1b">
    <w:name w:val="正文首行缩进 Char1"/>
    <w:uiPriority w:val="99"/>
  </w:style>
  <w:style w:type="character" w:customStyle="1" w:styleId="HTML10">
    <w:name w:val="HTML 预设格式 字符1"/>
    <w:link w:val="HTML0"/>
    <w:uiPriority w:val="99"/>
    <w:rPr>
      <w:rFonts w:ascii="宋体" w:hAnsi="宋体" w:cs="宋体"/>
      <w:sz w:val="24"/>
      <w:szCs w:val="24"/>
    </w:rPr>
  </w:style>
  <w:style w:type="character" w:customStyle="1" w:styleId="ca-1">
    <w:name w:val="ca-1"/>
  </w:style>
  <w:style w:type="character" w:customStyle="1" w:styleId="Char20">
    <w:name w:val="纯文本 Char2"/>
    <w:uiPriority w:val="99"/>
    <w:semiHidden/>
    <w:rPr>
      <w:rFonts w:ascii="宋体" w:hAnsi="Courier New" w:cs="Courier New"/>
      <w:kern w:val="2"/>
      <w:sz w:val="21"/>
      <w:szCs w:val="21"/>
    </w:rPr>
  </w:style>
  <w:style w:type="character" w:customStyle="1" w:styleId="Char21">
    <w:name w:val="正文文本缩进 Char2"/>
    <w:basedOn w:val="afff0"/>
    <w:uiPriority w:val="99"/>
    <w:semiHidden/>
    <w:rPr>
      <w:rFonts w:ascii="Calibri" w:eastAsia="宋体" w:hAnsi="Calibri" w:cs="Times New Roman"/>
    </w:rPr>
  </w:style>
  <w:style w:type="character" w:customStyle="1" w:styleId="affffffe">
    <w:name w:val="正文文本缩进 字符"/>
    <w:uiPriority w:val="99"/>
    <w:semiHidden/>
    <w:rPr>
      <w:kern w:val="2"/>
      <w:sz w:val="21"/>
      <w:szCs w:val="22"/>
    </w:rPr>
  </w:style>
  <w:style w:type="character" w:customStyle="1" w:styleId="Char22">
    <w:name w:val="批注文字 Char2"/>
    <w:uiPriority w:val="99"/>
    <w:semiHidden/>
    <w:rPr>
      <w:kern w:val="2"/>
      <w:sz w:val="21"/>
      <w:szCs w:val="22"/>
    </w:rPr>
  </w:style>
  <w:style w:type="character" w:customStyle="1" w:styleId="Char23">
    <w:name w:val="正文文本 Char2"/>
    <w:uiPriority w:val="99"/>
    <w:semiHidden/>
    <w:rPr>
      <w:kern w:val="2"/>
      <w:sz w:val="21"/>
      <w:szCs w:val="22"/>
    </w:rPr>
  </w:style>
  <w:style w:type="character" w:customStyle="1" w:styleId="Char24">
    <w:name w:val="副标题 Char2"/>
    <w:basedOn w:val="afff0"/>
    <w:uiPriority w:val="11"/>
    <w:rPr>
      <w:rFonts w:asciiTheme="majorHAnsi" w:eastAsia="宋体" w:hAnsiTheme="majorHAnsi" w:cstheme="majorBidi"/>
      <w:b/>
      <w:bCs/>
      <w:kern w:val="28"/>
      <w:sz w:val="32"/>
      <w:szCs w:val="32"/>
    </w:rPr>
  </w:style>
  <w:style w:type="character" w:customStyle="1" w:styleId="afffffff">
    <w:name w:val="副标题 字符"/>
    <w:uiPriority w:val="11"/>
    <w:rPr>
      <w:rFonts w:ascii="等线 Light" w:hAnsi="等线 Light" w:cs="Times New Roman"/>
      <w:b/>
      <w:bCs/>
      <w:kern w:val="28"/>
      <w:sz w:val="32"/>
      <w:szCs w:val="32"/>
    </w:rPr>
  </w:style>
  <w:style w:type="character" w:customStyle="1" w:styleId="Char25">
    <w:name w:val="结束语 Char2"/>
    <w:basedOn w:val="afff0"/>
    <w:uiPriority w:val="99"/>
    <w:semiHidden/>
    <w:rPr>
      <w:rFonts w:ascii="Calibri" w:eastAsia="宋体" w:hAnsi="Calibri" w:cs="Times New Roman"/>
    </w:rPr>
  </w:style>
  <w:style w:type="character" w:customStyle="1" w:styleId="afffffff0">
    <w:name w:val="结束语 字符"/>
    <w:uiPriority w:val="99"/>
    <w:semiHidden/>
    <w:rPr>
      <w:kern w:val="2"/>
      <w:sz w:val="21"/>
      <w:szCs w:val="22"/>
    </w:rPr>
  </w:style>
  <w:style w:type="character" w:customStyle="1" w:styleId="Char26">
    <w:name w:val="批注框文本 Char2"/>
    <w:uiPriority w:val="99"/>
    <w:semiHidden/>
    <w:qFormat/>
    <w:rPr>
      <w:kern w:val="2"/>
      <w:sz w:val="18"/>
      <w:szCs w:val="18"/>
    </w:rPr>
  </w:style>
  <w:style w:type="character" w:customStyle="1" w:styleId="Char27">
    <w:name w:val="文档结构图 Char2"/>
    <w:uiPriority w:val="99"/>
    <w:semiHidden/>
    <w:rPr>
      <w:rFonts w:ascii="Microsoft YaHei UI" w:eastAsia="Microsoft YaHei UI"/>
      <w:kern w:val="2"/>
      <w:sz w:val="18"/>
      <w:szCs w:val="18"/>
    </w:rPr>
  </w:style>
  <w:style w:type="character" w:customStyle="1" w:styleId="Char28">
    <w:name w:val="正文首行缩进 Char2"/>
    <w:basedOn w:val="24"/>
    <w:uiPriority w:val="99"/>
    <w:qFormat/>
    <w:rPr>
      <w:rFonts w:ascii="Book Antiqua" w:eastAsia="宋体" w:hAnsi="Book Antiqua" w:cs="Times New Roman"/>
      <w:kern w:val="0"/>
      <w:sz w:val="20"/>
      <w:szCs w:val="20"/>
    </w:rPr>
  </w:style>
  <w:style w:type="character" w:customStyle="1" w:styleId="afffffff1">
    <w:name w:val="正文首行缩进 字符"/>
    <w:uiPriority w:val="99"/>
    <w:semiHidden/>
    <w:rPr>
      <w:rFonts w:ascii="Book Antiqua" w:eastAsia="宋体" w:hAnsi="Book Antiqua" w:cs="Times New Roman"/>
      <w:kern w:val="2"/>
      <w:sz w:val="21"/>
      <w:szCs w:val="22"/>
    </w:rPr>
  </w:style>
  <w:style w:type="character" w:customStyle="1" w:styleId="Char29">
    <w:name w:val="日期 Char2"/>
    <w:uiPriority w:val="99"/>
    <w:semiHidden/>
    <w:qFormat/>
    <w:rPr>
      <w:kern w:val="2"/>
      <w:sz w:val="21"/>
      <w:szCs w:val="22"/>
    </w:rPr>
  </w:style>
  <w:style w:type="character" w:customStyle="1" w:styleId="HTMLChar2">
    <w:name w:val="HTML 预设格式 Char2"/>
    <w:basedOn w:val="afff0"/>
    <w:uiPriority w:val="99"/>
    <w:semiHidden/>
    <w:qFormat/>
    <w:rPr>
      <w:rFonts w:ascii="Courier New" w:eastAsia="宋体" w:hAnsi="Courier New" w:cs="Courier New"/>
      <w:sz w:val="20"/>
      <w:szCs w:val="20"/>
    </w:rPr>
  </w:style>
  <w:style w:type="character" w:customStyle="1" w:styleId="HTMLa">
    <w:name w:val="HTML 预设格式 字符"/>
    <w:uiPriority w:val="99"/>
    <w:semiHidden/>
    <w:rPr>
      <w:rFonts w:ascii="Courier New" w:hAnsi="Courier New" w:cs="Courier New"/>
      <w:kern w:val="2"/>
    </w:rPr>
  </w:style>
  <w:style w:type="paragraph" w:customStyle="1" w:styleId="xl89">
    <w:name w:val="xl89"/>
    <w:basedOn w:val="afff"/>
    <w:qFormat/>
    <w:pPr>
      <w:widowControl/>
      <w:pBdr>
        <w:top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0">
    <w:name w:val="xl80"/>
    <w:basedOn w:val="afff"/>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18"/>
      <w:szCs w:val="18"/>
    </w:rPr>
  </w:style>
  <w:style w:type="paragraph" w:customStyle="1" w:styleId="TableContents">
    <w:name w:val="Table Contents"/>
    <w:basedOn w:val="afff"/>
    <w:qFormat/>
    <w:pPr>
      <w:suppressLineNumbers/>
      <w:suppressAutoHyphens/>
      <w:spacing w:line="276" w:lineRule="auto"/>
      <w:jc w:val="left"/>
    </w:pPr>
    <w:rPr>
      <w:rFonts w:ascii="Times New Roman" w:hAnsi="Times New Roman" w:cs="Calibri"/>
      <w:kern w:val="0"/>
      <w:sz w:val="22"/>
      <w:lang w:eastAsia="ar-SA"/>
    </w:rPr>
  </w:style>
  <w:style w:type="paragraph" w:customStyle="1" w:styleId="xl78">
    <w:name w:val="xl78"/>
    <w:basedOn w:val="aff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18"/>
      <w:szCs w:val="18"/>
    </w:rPr>
  </w:style>
  <w:style w:type="paragraph" w:customStyle="1" w:styleId="xl76">
    <w:name w:val="xl76"/>
    <w:basedOn w:val="afff"/>
    <w:qFormat/>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91">
    <w:name w:val="xl91"/>
    <w:basedOn w:val="afff"/>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kern w:val="0"/>
      <w:sz w:val="24"/>
      <w:szCs w:val="24"/>
    </w:rPr>
  </w:style>
  <w:style w:type="paragraph" w:customStyle="1" w:styleId="xl74">
    <w:name w:val="xl74"/>
    <w:basedOn w:val="afff"/>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92">
    <w:name w:val="xl92"/>
    <w:basedOn w:val="afff"/>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b/>
      <w:bCs/>
      <w:kern w:val="0"/>
      <w:sz w:val="24"/>
      <w:szCs w:val="24"/>
    </w:rPr>
  </w:style>
  <w:style w:type="paragraph" w:customStyle="1" w:styleId="1f7">
    <w:name w:val="批注框文本1"/>
    <w:qFormat/>
    <w:pPr>
      <w:framePr w:wrap="around" w:hAnchor="text" w:yAlign="top"/>
      <w:widowControl w:val="0"/>
      <w:jc w:val="both"/>
    </w:pPr>
    <w:rPr>
      <w:rFonts w:eastAsia="Arial Unicode MS" w:hAnsi="Arial Unicode MS" w:cs="Arial Unicode MS"/>
      <w:color w:val="000000"/>
      <w:kern w:val="2"/>
      <w:sz w:val="18"/>
      <w:szCs w:val="18"/>
      <w:u w:color="000000"/>
    </w:rPr>
  </w:style>
  <w:style w:type="paragraph" w:customStyle="1" w:styleId="xl72">
    <w:name w:val="xl72"/>
    <w:basedOn w:val="afff"/>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top"/>
    </w:pPr>
    <w:rPr>
      <w:rFonts w:ascii="宋体" w:hAnsi="宋体" w:cs="宋体"/>
      <w:kern w:val="0"/>
      <w:sz w:val="18"/>
      <w:szCs w:val="18"/>
    </w:rPr>
  </w:style>
  <w:style w:type="paragraph" w:customStyle="1" w:styleId="xl69">
    <w:name w:val="xl69"/>
    <w:basedOn w:val="aff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66">
    <w:name w:val="xl66"/>
    <w:basedOn w:val="afff"/>
    <w:qFormat/>
    <w:pPr>
      <w:widowControl/>
      <w:spacing w:before="100" w:beforeAutospacing="1" w:after="100" w:afterAutospacing="1"/>
      <w:jc w:val="left"/>
    </w:pPr>
    <w:rPr>
      <w:rFonts w:ascii="宋体" w:hAnsi="宋体" w:cs="宋体"/>
      <w:kern w:val="0"/>
      <w:sz w:val="24"/>
      <w:szCs w:val="24"/>
    </w:rPr>
  </w:style>
  <w:style w:type="paragraph" w:customStyle="1" w:styleId="Style1">
    <w:name w:val="_Style 1"/>
    <w:basedOn w:val="afff"/>
    <w:uiPriority w:val="34"/>
    <w:qFormat/>
    <w:pPr>
      <w:ind w:firstLineChars="200" w:firstLine="420"/>
    </w:pPr>
  </w:style>
  <w:style w:type="paragraph" w:customStyle="1" w:styleId="xl84">
    <w:name w:val="xl84"/>
    <w:basedOn w:val="afff"/>
    <w:qFormat/>
    <w:pPr>
      <w:widowControl/>
      <w:spacing w:before="100" w:beforeAutospacing="1" w:after="100" w:afterAutospacing="1"/>
      <w:jc w:val="left"/>
    </w:pPr>
    <w:rPr>
      <w:rFonts w:ascii="宋体" w:hAnsi="宋体" w:cs="宋体"/>
      <w:kern w:val="0"/>
      <w:sz w:val="18"/>
      <w:szCs w:val="18"/>
    </w:rPr>
  </w:style>
  <w:style w:type="paragraph" w:customStyle="1" w:styleId="Char6">
    <w:name w:val="Char"/>
    <w:basedOn w:val="afff"/>
    <w:qFormat/>
    <w:pPr>
      <w:spacing w:line="360" w:lineRule="auto"/>
    </w:pPr>
    <w:rPr>
      <w:rFonts w:ascii="Times New Roman" w:hAnsi="Times New Roman"/>
      <w:sz w:val="24"/>
      <w:szCs w:val="24"/>
    </w:rPr>
  </w:style>
  <w:style w:type="paragraph" w:customStyle="1" w:styleId="xl71">
    <w:name w:val="xl71"/>
    <w:basedOn w:val="aff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75">
    <w:name w:val="xl75"/>
    <w:basedOn w:val="afff"/>
    <w:qFormat/>
    <w:pPr>
      <w:widowControl/>
      <w:pBdr>
        <w:left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xl81">
    <w:name w:val="xl81"/>
    <w:basedOn w:val="afff"/>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kern w:val="0"/>
      <w:sz w:val="18"/>
      <w:szCs w:val="18"/>
    </w:rPr>
  </w:style>
  <w:style w:type="paragraph" w:customStyle="1" w:styleId="xl83">
    <w:name w:val="xl83"/>
    <w:basedOn w:val="afff"/>
    <w:qFormat/>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宋体" w:hAnsi="宋体" w:cs="宋体"/>
      <w:color w:val="000000"/>
      <w:kern w:val="0"/>
      <w:sz w:val="18"/>
      <w:szCs w:val="18"/>
    </w:rPr>
  </w:style>
  <w:style w:type="paragraph" w:customStyle="1" w:styleId="font7">
    <w:name w:val="font7"/>
    <w:basedOn w:val="afff"/>
    <w:pPr>
      <w:widowControl/>
      <w:spacing w:before="100" w:beforeAutospacing="1" w:after="100" w:afterAutospacing="1"/>
      <w:jc w:val="left"/>
    </w:pPr>
    <w:rPr>
      <w:rFonts w:ascii="宋体" w:hAnsi="宋体" w:cs="宋体"/>
      <w:color w:val="000000"/>
      <w:kern w:val="0"/>
      <w:sz w:val="18"/>
      <w:szCs w:val="18"/>
    </w:rPr>
  </w:style>
  <w:style w:type="paragraph" w:customStyle="1" w:styleId="xl67">
    <w:name w:val="xl67"/>
    <w:basedOn w:val="aff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7">
    <w:name w:val="xl77"/>
    <w:basedOn w:val="afff"/>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 w:val="18"/>
      <w:szCs w:val="18"/>
    </w:rPr>
  </w:style>
  <w:style w:type="paragraph" w:customStyle="1" w:styleId="Style7">
    <w:name w:val="_Style 7"/>
    <w:basedOn w:val="afff"/>
    <w:uiPriority w:val="34"/>
    <w:qFormat/>
    <w:pPr>
      <w:ind w:firstLineChars="200" w:firstLine="420"/>
    </w:pPr>
    <w:rPr>
      <w:rFonts w:ascii="Times New Roman" w:hAnsi="Times New Roman"/>
      <w:szCs w:val="24"/>
    </w:rPr>
  </w:style>
  <w:style w:type="paragraph" w:customStyle="1" w:styleId="font5">
    <w:name w:val="font5"/>
    <w:basedOn w:val="afff"/>
    <w:pPr>
      <w:widowControl/>
      <w:spacing w:before="100" w:beforeAutospacing="1" w:after="100" w:afterAutospacing="1"/>
      <w:jc w:val="left"/>
    </w:pPr>
    <w:rPr>
      <w:rFonts w:ascii="宋体" w:hAnsi="宋体" w:cs="宋体"/>
      <w:kern w:val="0"/>
      <w:sz w:val="18"/>
      <w:szCs w:val="18"/>
    </w:rPr>
  </w:style>
  <w:style w:type="paragraph" w:customStyle="1" w:styleId="xl85">
    <w:name w:val="xl85"/>
    <w:basedOn w:val="afff"/>
    <w:pPr>
      <w:widowControl/>
      <w:pBdr>
        <w:top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73">
    <w:name w:val="xl73"/>
    <w:basedOn w:val="aff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82">
    <w:name w:val="xl82"/>
    <w:basedOn w:val="afff"/>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18"/>
      <w:szCs w:val="18"/>
    </w:rPr>
  </w:style>
  <w:style w:type="paragraph" w:customStyle="1" w:styleId="TOC11">
    <w:name w:val="TOC 标题1"/>
    <w:basedOn w:val="10"/>
    <w:next w:val="afff"/>
    <w:uiPriority w:val="39"/>
    <w:qFormat/>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xl90">
    <w:name w:val="xl90"/>
    <w:basedOn w:val="afff"/>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font6">
    <w:name w:val="font6"/>
    <w:basedOn w:val="afff"/>
    <w:pPr>
      <w:widowControl/>
      <w:spacing w:before="100" w:beforeAutospacing="1" w:after="100" w:afterAutospacing="1"/>
      <w:jc w:val="left"/>
    </w:pPr>
    <w:rPr>
      <w:rFonts w:ascii="宋体" w:hAnsi="宋体" w:cs="宋体"/>
      <w:kern w:val="0"/>
      <w:sz w:val="18"/>
      <w:szCs w:val="18"/>
    </w:rPr>
  </w:style>
  <w:style w:type="paragraph" w:customStyle="1" w:styleId="xl79">
    <w:name w:val="xl79"/>
    <w:basedOn w:val="afff"/>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color w:val="000000"/>
      <w:kern w:val="0"/>
      <w:sz w:val="18"/>
      <w:szCs w:val="18"/>
    </w:rPr>
  </w:style>
  <w:style w:type="paragraph" w:customStyle="1" w:styleId="afffffff2">
    <w:name w:val="图表格式"/>
    <w:basedOn w:val="afff"/>
    <w:next w:val="afff"/>
    <w:uiPriority w:val="6"/>
    <w:qFormat/>
    <w:pPr>
      <w:spacing w:beforeLines="35" w:before="114" w:afterLines="50" w:after="163" w:line="360" w:lineRule="auto"/>
      <w:jc w:val="center"/>
    </w:pPr>
    <w:rPr>
      <w:color w:val="000000"/>
      <w:szCs w:val="21"/>
    </w:rPr>
  </w:style>
  <w:style w:type="paragraph" w:customStyle="1" w:styleId="2f">
    <w:name w:val="正文缩进2"/>
    <w:basedOn w:val="afff"/>
    <w:qFormat/>
    <w:pPr>
      <w:ind w:firstLineChars="200" w:firstLine="420"/>
    </w:pPr>
    <w:rPr>
      <w:rFonts w:ascii="Times New Roman" w:hAnsi="Times New Roman"/>
      <w:szCs w:val="24"/>
    </w:rPr>
  </w:style>
  <w:style w:type="paragraph" w:customStyle="1" w:styleId="xl86">
    <w:name w:val="xl86"/>
    <w:basedOn w:val="afff"/>
    <w:qFormat/>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68">
    <w:name w:val="xl68"/>
    <w:basedOn w:val="afff"/>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2f0">
    <w:name w:val="样式 首行缩进:  2 字符"/>
    <w:basedOn w:val="afff"/>
    <w:qFormat/>
    <w:pPr>
      <w:spacing w:line="360" w:lineRule="auto"/>
      <w:ind w:firstLineChars="200" w:firstLine="200"/>
    </w:pPr>
    <w:rPr>
      <w:rFonts w:ascii="Times New Roman" w:hAnsi="Times New Roman" w:cs="宋体"/>
      <w:sz w:val="24"/>
      <w:szCs w:val="20"/>
    </w:rPr>
  </w:style>
  <w:style w:type="paragraph" w:customStyle="1" w:styleId="xl65">
    <w:name w:val="xl65"/>
    <w:basedOn w:val="afff"/>
    <w:qFormat/>
    <w:pPr>
      <w:widowControl/>
      <w:spacing w:before="100" w:beforeAutospacing="1" w:after="100" w:afterAutospacing="1"/>
      <w:jc w:val="center"/>
    </w:pPr>
    <w:rPr>
      <w:rFonts w:ascii="宋体" w:hAnsi="宋体" w:cs="宋体"/>
      <w:kern w:val="0"/>
      <w:sz w:val="24"/>
      <w:szCs w:val="24"/>
    </w:rPr>
  </w:style>
  <w:style w:type="paragraph" w:customStyle="1" w:styleId="xl87">
    <w:name w:val="xl87"/>
    <w:basedOn w:val="afff"/>
    <w:qFormat/>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kern w:val="0"/>
      <w:sz w:val="18"/>
      <w:szCs w:val="18"/>
    </w:rPr>
  </w:style>
  <w:style w:type="paragraph" w:customStyle="1" w:styleId="xl88">
    <w:name w:val="xl88"/>
    <w:basedOn w:val="afff"/>
    <w:qFormat/>
    <w:pPr>
      <w:widowControl/>
      <w:pBdr>
        <w:top w:val="single" w:sz="4" w:space="0" w:color="auto"/>
        <w:left w:val="single" w:sz="4" w:space="0" w:color="auto"/>
        <w:right w:val="single" w:sz="4" w:space="0" w:color="auto"/>
      </w:pBdr>
      <w:spacing w:before="100" w:beforeAutospacing="1" w:after="100" w:afterAutospacing="1"/>
    </w:pPr>
    <w:rPr>
      <w:rFonts w:ascii="宋体" w:hAnsi="宋体" w:cs="宋体"/>
      <w:kern w:val="0"/>
      <w:sz w:val="18"/>
      <w:szCs w:val="18"/>
    </w:rPr>
  </w:style>
  <w:style w:type="paragraph" w:customStyle="1" w:styleId="1f8">
    <w:name w:val="正文1"/>
    <w:qFormat/>
    <w:pPr>
      <w:jc w:val="both"/>
    </w:pPr>
    <w:rPr>
      <w:kern w:val="2"/>
      <w:sz w:val="21"/>
      <w:szCs w:val="21"/>
    </w:rPr>
  </w:style>
  <w:style w:type="paragraph" w:customStyle="1" w:styleId="Arial122">
    <w:name w:val="样式 Arial 行距: 多倍行距 1.2 字行 首行缩进:  2 字符"/>
    <w:basedOn w:val="afff"/>
    <w:qFormat/>
    <w:pPr>
      <w:spacing w:line="288" w:lineRule="auto"/>
      <w:ind w:firstLineChars="200" w:firstLine="420"/>
    </w:pPr>
    <w:rPr>
      <w:rFonts w:ascii="Arial" w:hAnsi="Arial" w:cs="宋体"/>
      <w:sz w:val="20"/>
      <w:szCs w:val="20"/>
    </w:rPr>
  </w:style>
  <w:style w:type="paragraph" w:customStyle="1" w:styleId="1f9">
    <w:name w:val="纯文本1"/>
    <w:qFormat/>
    <w:pPr>
      <w:framePr w:wrap="around" w:hAnchor="text" w:yAlign="top"/>
      <w:widowControl w:val="0"/>
      <w:jc w:val="both"/>
    </w:pPr>
    <w:rPr>
      <w:rFonts w:ascii="宋体" w:hAnsi="宋体" w:cs="宋体"/>
      <w:color w:val="000000"/>
      <w:kern w:val="2"/>
      <w:sz w:val="21"/>
      <w:szCs w:val="21"/>
      <w:u w:color="000000"/>
    </w:rPr>
  </w:style>
  <w:style w:type="paragraph" w:customStyle="1" w:styleId="xl70">
    <w:name w:val="xl70"/>
    <w:basedOn w:val="afff"/>
    <w:qFormat/>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18"/>
      <w:szCs w:val="18"/>
    </w:rPr>
  </w:style>
  <w:style w:type="paragraph" w:customStyle="1" w:styleId="afffffff3">
    <w:name w:val="封面一级标题文字"/>
    <w:basedOn w:val="afff"/>
    <w:qFormat/>
    <w:pPr>
      <w:spacing w:line="640" w:lineRule="exact"/>
      <w:jc w:val="center"/>
    </w:pPr>
    <w:rPr>
      <w:rFonts w:ascii="黑体" w:eastAsia="黑体" w:hAnsi="黑体"/>
      <w:b/>
      <w:bCs/>
      <w:sz w:val="52"/>
      <w:szCs w:val="24"/>
    </w:rPr>
  </w:style>
  <w:style w:type="table" w:customStyle="1" w:styleId="TableNormal">
    <w:name w:val="Table Normal"/>
    <w:uiPriority w:val="2"/>
    <w:qFormat/>
    <w:rPr>
      <w:rFonts w:eastAsia="Arial Unicode MS"/>
    </w:rPr>
    <w:tblPr>
      <w:tblCellMar>
        <w:top w:w="0" w:type="dxa"/>
        <w:left w:w="0" w:type="dxa"/>
        <w:bottom w:w="0" w:type="dxa"/>
        <w:right w:w="0" w:type="dxa"/>
      </w:tblCellMar>
    </w:tblPr>
  </w:style>
  <w:style w:type="paragraph" w:customStyle="1" w:styleId="21ICSSsect12HD2H2h2Level">
    <w:name w:val="样式 标题 2（二级标题）第一层条第二层论文标题 1ICSS章标记sect 1.2HD2H2h2Level ..."/>
    <w:basedOn w:val="20"/>
    <w:qFormat/>
    <w:pPr>
      <w:widowControl/>
      <w:numPr>
        <w:numId w:val="0"/>
      </w:numPr>
      <w:spacing w:before="120" w:after="120" w:line="360" w:lineRule="auto"/>
      <w:jc w:val="left"/>
    </w:pPr>
    <w:rPr>
      <w:rFonts w:ascii="Times New Roman" w:eastAsia="黑体" w:hAnsi="Times New Roman"/>
      <w:bCs w:val="0"/>
    </w:rPr>
  </w:style>
  <w:style w:type="paragraph" w:customStyle="1" w:styleId="one">
    <w:name w:val="one正文"/>
    <w:basedOn w:val="afff"/>
    <w:link w:val="oneCharChar"/>
    <w:qFormat/>
    <w:pPr>
      <w:spacing w:line="360" w:lineRule="auto"/>
      <w:ind w:firstLineChars="200" w:firstLine="200"/>
      <w:jc w:val="left"/>
    </w:pPr>
    <w:rPr>
      <w:rFonts w:ascii="Times New Roman" w:hAnsi="Times New Roman"/>
      <w:sz w:val="24"/>
      <w:szCs w:val="24"/>
    </w:rPr>
  </w:style>
  <w:style w:type="character" w:customStyle="1" w:styleId="oneCharChar">
    <w:name w:val="one正文 Char Char"/>
    <w:link w:val="one"/>
    <w:qFormat/>
    <w:rPr>
      <w:rFonts w:ascii="Times New Roman" w:eastAsia="宋体" w:hAnsi="Times New Roman" w:cs="Times New Roman"/>
      <w:sz w:val="24"/>
      <w:szCs w:val="24"/>
    </w:rPr>
  </w:style>
  <w:style w:type="character" w:customStyle="1" w:styleId="Char2a">
    <w:name w:val="正文缩进 Char2"/>
    <w:qFormat/>
    <w:rPr>
      <w:szCs w:val="24"/>
    </w:rPr>
  </w:style>
  <w:style w:type="character" w:customStyle="1" w:styleId="1f1">
    <w:name w:val="脚注文本 字符1"/>
    <w:basedOn w:val="afff0"/>
    <w:link w:val="afffff1"/>
    <w:uiPriority w:val="99"/>
    <w:qFormat/>
    <w:rPr>
      <w:rFonts w:ascii="Calibri" w:eastAsia="宋体" w:hAnsi="Calibri" w:cs="Times New Roman"/>
      <w:sz w:val="18"/>
      <w:szCs w:val="18"/>
    </w:rPr>
  </w:style>
  <w:style w:type="character" w:customStyle="1" w:styleId="afffffff4">
    <w:name w:val="脚注文本 字符"/>
    <w:uiPriority w:val="99"/>
    <w:semiHidden/>
    <w:qFormat/>
    <w:rPr>
      <w:kern w:val="2"/>
      <w:sz w:val="18"/>
      <w:szCs w:val="18"/>
    </w:rPr>
  </w:style>
  <w:style w:type="character" w:customStyle="1" w:styleId="3Char0">
    <w:name w:val="正文文本 3 Char"/>
    <w:link w:val="BodyText31"/>
    <w:qFormat/>
    <w:rPr>
      <w:sz w:val="16"/>
    </w:rPr>
  </w:style>
  <w:style w:type="paragraph" w:customStyle="1" w:styleId="BodyText31">
    <w:name w:val="Body Text 31"/>
    <w:basedOn w:val="afff"/>
    <w:link w:val="3Char0"/>
    <w:qFormat/>
    <w:pPr>
      <w:spacing w:after="120" w:line="360" w:lineRule="auto"/>
    </w:pPr>
    <w:rPr>
      <w:rFonts w:asciiTheme="minorHAnsi" w:eastAsiaTheme="minorEastAsia" w:hAnsiTheme="minorHAnsi" w:cstheme="minorBidi"/>
      <w:sz w:val="16"/>
    </w:rPr>
  </w:style>
  <w:style w:type="character" w:customStyle="1" w:styleId="311">
    <w:name w:val="正文文本 3 字符1"/>
    <w:basedOn w:val="afff0"/>
    <w:link w:val="36"/>
    <w:qFormat/>
    <w:rPr>
      <w:rFonts w:ascii="Calibri" w:eastAsia="宋体" w:hAnsi="Calibri" w:cs="Times New Roman"/>
      <w:sz w:val="16"/>
      <w:szCs w:val="16"/>
    </w:rPr>
  </w:style>
  <w:style w:type="character" w:customStyle="1" w:styleId="3b">
    <w:name w:val="正文文本 3 字符"/>
    <w:uiPriority w:val="99"/>
    <w:semiHidden/>
    <w:qFormat/>
    <w:rPr>
      <w:kern w:val="2"/>
      <w:sz w:val="16"/>
      <w:szCs w:val="16"/>
    </w:rPr>
  </w:style>
  <w:style w:type="character" w:customStyle="1" w:styleId="3Char2">
    <w:name w:val="正文文本 3 Char2"/>
    <w:uiPriority w:val="99"/>
    <w:semiHidden/>
    <w:qFormat/>
    <w:rPr>
      <w:rFonts w:ascii="Times New Roman" w:eastAsia="宋体" w:hAnsi="Times New Roman" w:cs="Times New Roman"/>
      <w:kern w:val="0"/>
      <w:sz w:val="16"/>
      <w:szCs w:val="16"/>
    </w:rPr>
  </w:style>
  <w:style w:type="paragraph" w:customStyle="1" w:styleId="230">
    <w:name w:val="列出段落23"/>
    <w:basedOn w:val="afff"/>
    <w:qFormat/>
    <w:pPr>
      <w:widowControl/>
      <w:spacing w:after="200" w:line="276" w:lineRule="auto"/>
      <w:ind w:left="720"/>
      <w:contextualSpacing/>
    </w:pPr>
    <w:rPr>
      <w:kern w:val="0"/>
      <w:szCs w:val="20"/>
      <w:lang w:eastAsia="en-US"/>
    </w:rPr>
  </w:style>
  <w:style w:type="paragraph" w:customStyle="1" w:styleId="NotesHeading">
    <w:name w:val="Notes Heading"/>
    <w:next w:val="afff"/>
    <w:qFormat/>
    <w:pPr>
      <w:keepNext/>
      <w:pBdr>
        <w:top w:val="single" w:sz="8" w:space="5" w:color="auto"/>
      </w:pBdr>
      <w:snapToGrid w:val="0"/>
      <w:spacing w:before="80" w:after="80"/>
      <w:ind w:left="1701"/>
    </w:pPr>
    <w:rPr>
      <w:rFonts w:ascii="Arial" w:eastAsia="黑体" w:hAnsi="Arial"/>
      <w:sz w:val="21"/>
      <w:szCs w:val="21"/>
    </w:rPr>
  </w:style>
  <w:style w:type="paragraph" w:customStyle="1" w:styleId="afffffff5">
    <w:name w:val="[正文行首缩进]"/>
    <w:qFormat/>
    <w:pPr>
      <w:widowControl w:val="0"/>
      <w:spacing w:line="360" w:lineRule="auto"/>
      <w:ind w:firstLineChars="200" w:firstLine="480"/>
    </w:pPr>
    <w:rPr>
      <w:rFonts w:ascii="宋体"/>
      <w:kern w:val="2"/>
      <w:sz w:val="24"/>
      <w:szCs w:val="24"/>
    </w:rPr>
  </w:style>
  <w:style w:type="paragraph" w:customStyle="1" w:styleId="2ALTZ14CharCharCharCharC">
    <w:name w:val="样式 正文缩进文2ALT+Z表正文正文非缩进特点段1标题4特点 Char Char特点 Char Char C..."/>
    <w:basedOn w:val="afff"/>
    <w:qFormat/>
    <w:pPr>
      <w:spacing w:beforeLines="50" w:afterLines="50" w:line="360" w:lineRule="auto"/>
      <w:ind w:firstLineChars="200" w:firstLine="480"/>
    </w:pPr>
    <w:rPr>
      <w:rFonts w:ascii="Times New Roman" w:eastAsia="仿宋_GB2312" w:hAnsi="Times New Roman"/>
      <w:sz w:val="24"/>
      <w:szCs w:val="20"/>
    </w:rPr>
  </w:style>
  <w:style w:type="character" w:customStyle="1" w:styleId="Hyperlink1">
    <w:name w:val="Hyperlink.1"/>
    <w:qFormat/>
    <w:rPr>
      <w:rFonts w:ascii="宋体" w:eastAsia="宋体" w:hAnsi="宋体" w:cs="宋体" w:hint="eastAsia"/>
      <w:sz w:val="28"/>
      <w:szCs w:val="28"/>
      <w:lang w:val="zh-TW" w:eastAsia="zh-TW"/>
    </w:rPr>
  </w:style>
  <w:style w:type="paragraph" w:customStyle="1" w:styleId="afffffff6">
    <w:name w:val="默认"/>
    <w:qFormat/>
    <w:rPr>
      <w:rFonts w:ascii="Arial Unicode MS" w:eastAsia="Helvetica" w:hAnsi="Arial Unicode MS" w:cs="Arial Unicode MS"/>
      <w:color w:val="000000"/>
      <w:sz w:val="22"/>
      <w:szCs w:val="22"/>
      <w:lang w:val="zh-CN"/>
    </w:rPr>
  </w:style>
  <w:style w:type="character" w:customStyle="1" w:styleId="afffffff7">
    <w:name w:val="无"/>
    <w:qFormat/>
  </w:style>
  <w:style w:type="character" w:customStyle="1" w:styleId="Title2Char">
    <w:name w:val="Title 2 Char"/>
    <w:qFormat/>
    <w:rPr>
      <w:rFonts w:ascii="仿宋" w:eastAsia="仿宋" w:hAnsi="仿宋" w:cs="仿宋"/>
      <w:b/>
      <w:bCs/>
      <w:sz w:val="24"/>
      <w:szCs w:val="24"/>
      <w:lang w:val="en-US" w:eastAsia="en-US" w:bidi="ar-SA"/>
    </w:rPr>
  </w:style>
  <w:style w:type="character" w:customStyle="1" w:styleId="Char7">
    <w:name w:val="二级节标题 Char"/>
    <w:qFormat/>
    <w:rPr>
      <w:rFonts w:ascii="仿宋" w:eastAsia="仿宋" w:hAnsi="仿宋" w:cs="仿宋"/>
      <w:b/>
      <w:bCs/>
      <w:sz w:val="21"/>
      <w:szCs w:val="21"/>
      <w:lang w:val="en-US" w:eastAsia="en-US" w:bidi="ar-SA"/>
    </w:rPr>
  </w:style>
  <w:style w:type="character" w:customStyle="1" w:styleId="Char8">
    <w:name w:val="三级节标题 Char"/>
    <w:qFormat/>
    <w:rPr>
      <w:rFonts w:ascii="Calibri Light" w:eastAsia="楷体" w:hAnsi="Calibri Light"/>
      <w:b/>
      <w:bCs/>
      <w:sz w:val="28"/>
      <w:szCs w:val="28"/>
      <w:lang w:val="zh-CN" w:eastAsia="zh-CN" w:bidi="ar-SA"/>
    </w:rPr>
  </w:style>
  <w:style w:type="character" w:customStyle="1" w:styleId="3CharChar">
    <w:name w:val="条 3 Char Char"/>
    <w:qFormat/>
    <w:rPr>
      <w:rFonts w:eastAsia="宋体"/>
      <w:b/>
      <w:bCs/>
      <w:sz w:val="24"/>
      <w:szCs w:val="28"/>
      <w:lang w:val="zh-CN" w:eastAsia="zh-CN" w:bidi="ar-SA"/>
    </w:rPr>
  </w:style>
  <w:style w:type="character" w:customStyle="1" w:styleId="CharChar19">
    <w:name w:val="Char Char19"/>
    <w:qFormat/>
    <w:rPr>
      <w:rFonts w:ascii="Arial" w:eastAsia="黑体" w:hAnsi="Arial"/>
      <w:b/>
      <w:spacing w:val="6"/>
      <w:kern w:val="20"/>
      <w:sz w:val="24"/>
      <w:lang w:val="zh-CN" w:eastAsia="zh-CN" w:bidi="ar-SA"/>
    </w:rPr>
  </w:style>
  <w:style w:type="character" w:customStyle="1" w:styleId="CharChar18">
    <w:name w:val="Char Char18"/>
    <w:qFormat/>
    <w:rPr>
      <w:rFonts w:eastAsia="宋体"/>
      <w:b/>
      <w:spacing w:val="6"/>
      <w:kern w:val="20"/>
      <w:sz w:val="24"/>
      <w:lang w:val="zh-CN" w:eastAsia="zh-CN" w:bidi="ar-SA"/>
    </w:rPr>
  </w:style>
  <w:style w:type="character" w:customStyle="1" w:styleId="CharChar16">
    <w:name w:val="Char Char16"/>
    <w:qFormat/>
    <w:rPr>
      <w:rFonts w:ascii="Arial" w:eastAsia="黑体" w:hAnsi="Arial"/>
      <w:spacing w:val="6"/>
      <w:kern w:val="20"/>
      <w:lang w:val="zh-CN" w:eastAsia="zh-CN" w:bidi="ar-SA"/>
    </w:rPr>
  </w:style>
  <w:style w:type="paragraph" w:customStyle="1" w:styleId="afffffff8">
    <w:name w:val="正文文字样式"/>
    <w:basedOn w:val="afff"/>
    <w:link w:val="CharChar"/>
    <w:qFormat/>
    <w:pPr>
      <w:spacing w:line="360" w:lineRule="auto"/>
      <w:ind w:firstLine="480"/>
    </w:pPr>
    <w:rPr>
      <w:rFonts w:ascii="Times New Roman" w:hAnsi="Times New Roman"/>
      <w:kern w:val="0"/>
      <w:sz w:val="24"/>
      <w:szCs w:val="20"/>
      <w:lang w:val="zh-CN"/>
    </w:rPr>
  </w:style>
  <w:style w:type="character" w:customStyle="1" w:styleId="CharChar">
    <w:name w:val="正文文字样式 Char Char"/>
    <w:link w:val="afffffff8"/>
    <w:qFormat/>
    <w:rPr>
      <w:rFonts w:ascii="Times New Roman" w:eastAsia="宋体" w:hAnsi="Times New Roman" w:cs="Times New Roman"/>
      <w:kern w:val="0"/>
      <w:sz w:val="24"/>
      <w:szCs w:val="20"/>
      <w:lang w:val="zh-CN" w:eastAsia="zh-CN"/>
    </w:rPr>
  </w:style>
  <w:style w:type="paragraph" w:customStyle="1" w:styleId="-">
    <w:name w:val="论文-正文"/>
    <w:basedOn w:val="afff"/>
    <w:link w:val="-Char"/>
    <w:qFormat/>
    <w:pPr>
      <w:spacing w:line="440" w:lineRule="exact"/>
    </w:pPr>
    <w:rPr>
      <w:color w:val="000000"/>
      <w:kern w:val="0"/>
      <w:sz w:val="24"/>
      <w:szCs w:val="20"/>
      <w:lang w:val="zh-CN"/>
    </w:rPr>
  </w:style>
  <w:style w:type="character" w:customStyle="1" w:styleId="-Char">
    <w:name w:val="论文-正文 Char"/>
    <w:link w:val="-"/>
    <w:qFormat/>
    <w:rPr>
      <w:rFonts w:ascii="Calibri" w:eastAsia="宋体" w:hAnsi="Calibri" w:cs="Times New Roman"/>
      <w:color w:val="000000"/>
      <w:kern w:val="0"/>
      <w:sz w:val="24"/>
      <w:szCs w:val="20"/>
      <w:lang w:val="zh-CN" w:eastAsia="zh-CN"/>
    </w:rPr>
  </w:style>
  <w:style w:type="paragraph" w:customStyle="1" w:styleId="1fa">
    <w:name w:val="无间隔1"/>
    <w:link w:val="Char9"/>
    <w:qFormat/>
    <w:pPr>
      <w:widowControl w:val="0"/>
      <w:jc w:val="both"/>
    </w:pPr>
    <w:rPr>
      <w:kern w:val="2"/>
      <w:sz w:val="21"/>
      <w:szCs w:val="22"/>
    </w:rPr>
  </w:style>
  <w:style w:type="character" w:customStyle="1" w:styleId="Char9">
    <w:name w:val="无间隔 Char"/>
    <w:link w:val="1fa"/>
    <w:qFormat/>
    <w:rPr>
      <w:rFonts w:ascii="Times New Roman" w:eastAsia="宋体" w:hAnsi="Times New Roman" w:cs="Times New Roman"/>
    </w:rPr>
  </w:style>
  <w:style w:type="paragraph" w:customStyle="1" w:styleId="afffffff9">
    <w:name w:val="报告正文"/>
    <w:basedOn w:val="afff"/>
    <w:link w:val="CharChar0"/>
    <w:qFormat/>
    <w:pPr>
      <w:widowControl/>
      <w:spacing w:line="360" w:lineRule="auto"/>
      <w:ind w:firstLine="480"/>
      <w:jc w:val="left"/>
    </w:pPr>
    <w:rPr>
      <w:rFonts w:ascii="Times New Roman" w:hAnsi="Times New Roman"/>
      <w:kern w:val="0"/>
      <w:sz w:val="24"/>
      <w:szCs w:val="20"/>
    </w:rPr>
  </w:style>
  <w:style w:type="paragraph" w:customStyle="1" w:styleId="afffffffa">
    <w:name w:val="标题(正文)"/>
    <w:basedOn w:val="afff"/>
    <w:qFormat/>
    <w:pPr>
      <w:adjustRightInd w:val="0"/>
      <w:snapToGrid w:val="0"/>
      <w:spacing w:line="360" w:lineRule="auto"/>
      <w:ind w:firstLine="482"/>
    </w:pPr>
    <w:rPr>
      <w:rFonts w:ascii="宋体" w:hAnsi="宋体"/>
      <w:sz w:val="24"/>
      <w:szCs w:val="20"/>
    </w:rPr>
  </w:style>
  <w:style w:type="paragraph" w:customStyle="1" w:styleId="p16">
    <w:name w:val="p16"/>
    <w:basedOn w:val="afff"/>
    <w:qFormat/>
    <w:pPr>
      <w:widowControl/>
    </w:pPr>
    <w:rPr>
      <w:rFonts w:ascii="宋体" w:hAnsi="宋体" w:cs="宋体"/>
      <w:kern w:val="0"/>
      <w:szCs w:val="21"/>
    </w:rPr>
  </w:style>
  <w:style w:type="paragraph" w:customStyle="1" w:styleId="p18">
    <w:name w:val="p18"/>
    <w:basedOn w:val="afff"/>
    <w:qFormat/>
    <w:pPr>
      <w:widowControl/>
      <w:spacing w:after="120"/>
    </w:pPr>
    <w:rPr>
      <w:rFonts w:ascii="Times New Roman" w:hAnsi="Times New Roman"/>
      <w:kern w:val="0"/>
      <w:szCs w:val="21"/>
    </w:rPr>
  </w:style>
  <w:style w:type="character" w:customStyle="1" w:styleId="THU1Char">
    <w:name w:val="THU标题 1 Char"/>
    <w:qFormat/>
    <w:rPr>
      <w:rFonts w:eastAsia="黑体"/>
      <w:b/>
      <w:bCs/>
      <w:kern w:val="44"/>
      <w:sz w:val="36"/>
      <w:szCs w:val="44"/>
      <w:lang w:val="zh-CN" w:eastAsia="zh-CN" w:bidi="ar-SA"/>
    </w:rPr>
  </w:style>
  <w:style w:type="character" w:customStyle="1" w:styleId="CharChar14">
    <w:name w:val="Char Char14"/>
    <w:qFormat/>
    <w:rPr>
      <w:rFonts w:eastAsia="宋体"/>
      <w:sz w:val="18"/>
      <w:szCs w:val="18"/>
      <w:lang w:val="zh-CN" w:eastAsia="zh-CN" w:bidi="ar-SA"/>
    </w:rPr>
  </w:style>
  <w:style w:type="paragraph" w:customStyle="1" w:styleId="GEDI0">
    <w:name w:val="GEDI正文样式"/>
    <w:basedOn w:val="afff"/>
    <w:qFormat/>
    <w:pPr>
      <w:adjustRightInd w:val="0"/>
      <w:snapToGrid w:val="0"/>
      <w:spacing w:line="480" w:lineRule="atLeast"/>
      <w:ind w:firstLineChars="200" w:firstLine="480"/>
    </w:pPr>
    <w:rPr>
      <w:rFonts w:ascii="Times New Roman" w:hAnsi="Times New Roman"/>
      <w:kern w:val="0"/>
      <w:sz w:val="24"/>
      <w:szCs w:val="24"/>
    </w:rPr>
  </w:style>
  <w:style w:type="paragraph" w:customStyle="1" w:styleId="1fb">
    <w:name w:val="样式1"/>
    <w:basedOn w:val="afff"/>
    <w:link w:val="1Char"/>
    <w:qFormat/>
    <w:pPr>
      <w:spacing w:line="360" w:lineRule="auto"/>
      <w:jc w:val="left"/>
    </w:pPr>
    <w:rPr>
      <w:rFonts w:ascii="仿宋_GB2312" w:eastAsia="仿宋_GB2312" w:hAnsi="Arial"/>
      <w:szCs w:val="28"/>
      <w:lang w:val="zh-CN"/>
    </w:rPr>
  </w:style>
  <w:style w:type="character" w:customStyle="1" w:styleId="1Char">
    <w:name w:val="样式1 Char"/>
    <w:link w:val="1fb"/>
    <w:qFormat/>
    <w:rPr>
      <w:rFonts w:ascii="仿宋_GB2312" w:eastAsia="仿宋_GB2312" w:hAnsi="Arial" w:cs="Times New Roman"/>
      <w:szCs w:val="28"/>
      <w:lang w:val="zh-CN" w:eastAsia="zh-CN"/>
    </w:rPr>
  </w:style>
  <w:style w:type="paragraph" w:customStyle="1" w:styleId="57">
    <w:name w:val="样式5"/>
    <w:basedOn w:val="45"/>
    <w:link w:val="5Char"/>
    <w:qFormat/>
    <w:pPr>
      <w:ind w:firstLineChars="0" w:firstLine="0"/>
    </w:pPr>
    <w:rPr>
      <w:lang w:val="zh-CN"/>
    </w:rPr>
  </w:style>
  <w:style w:type="character" w:customStyle="1" w:styleId="5Char">
    <w:name w:val="样式5 Char"/>
    <w:link w:val="57"/>
    <w:qFormat/>
    <w:rPr>
      <w:rFonts w:ascii="仿宋_GB2312" w:eastAsia="仿宋_GB2312"/>
      <w:color w:val="000000"/>
      <w:lang w:val="zh-CN" w:eastAsia="zh-CN"/>
    </w:rPr>
  </w:style>
  <w:style w:type="paragraph" w:customStyle="1" w:styleId="afffffffb">
    <w:name w:val="正文+缩进"/>
    <w:basedOn w:val="afff"/>
    <w:link w:val="CharChar1"/>
    <w:qFormat/>
    <w:pPr>
      <w:tabs>
        <w:tab w:val="left" w:pos="2700"/>
      </w:tabs>
      <w:spacing w:line="360" w:lineRule="auto"/>
      <w:ind w:firstLineChars="200" w:firstLine="560"/>
      <w:textAlignment w:val="center"/>
    </w:pPr>
    <w:rPr>
      <w:rFonts w:ascii="Times New Roman" w:hAnsi="Times New Roman"/>
      <w:sz w:val="28"/>
      <w:szCs w:val="21"/>
      <w:lang w:val="zh-CN"/>
    </w:rPr>
  </w:style>
  <w:style w:type="character" w:customStyle="1" w:styleId="CharChar1">
    <w:name w:val="正文+缩进 Char Char"/>
    <w:link w:val="afffffffb"/>
    <w:qFormat/>
    <w:rPr>
      <w:rFonts w:ascii="Times New Roman" w:eastAsia="宋体" w:hAnsi="Times New Roman" w:cs="Times New Roman"/>
      <w:sz w:val="28"/>
      <w:szCs w:val="21"/>
      <w:lang w:val="zh-CN" w:eastAsia="zh-CN"/>
    </w:rPr>
  </w:style>
  <w:style w:type="paragraph" w:customStyle="1" w:styleId="afffffffc">
    <w:name w:val="节标题"/>
    <w:basedOn w:val="afff"/>
    <w:link w:val="CharChar2"/>
    <w:qFormat/>
    <w:pPr>
      <w:ind w:left="425" w:hanging="425"/>
      <w:outlineLvl w:val="1"/>
    </w:pPr>
    <w:rPr>
      <w:rFonts w:ascii="宋体" w:hAnsi="宋体"/>
      <w:b/>
      <w:sz w:val="28"/>
      <w:szCs w:val="24"/>
      <w:lang w:val="zh-CN"/>
    </w:rPr>
  </w:style>
  <w:style w:type="character" w:customStyle="1" w:styleId="CharChar2">
    <w:name w:val="节标题 Char Char"/>
    <w:link w:val="afffffffc"/>
    <w:qFormat/>
    <w:rPr>
      <w:rFonts w:ascii="宋体" w:eastAsia="宋体" w:hAnsi="宋体" w:cs="Times New Roman"/>
      <w:b/>
      <w:sz w:val="28"/>
      <w:szCs w:val="24"/>
      <w:lang w:val="zh-CN" w:eastAsia="zh-CN"/>
    </w:rPr>
  </w:style>
  <w:style w:type="paragraph" w:customStyle="1" w:styleId="afffffffd">
    <w:name w:val="三"/>
    <w:qFormat/>
    <w:pPr>
      <w:adjustRightInd w:val="0"/>
      <w:snapToGrid w:val="0"/>
      <w:spacing w:line="360" w:lineRule="auto"/>
      <w:ind w:firstLineChars="200" w:firstLine="200"/>
    </w:pPr>
    <w:rPr>
      <w:rFonts w:ascii="宋体" w:eastAsia="新宋体" w:hAnsi="Courier New"/>
      <w:sz w:val="24"/>
    </w:rPr>
  </w:style>
  <w:style w:type="character" w:customStyle="1" w:styleId="210">
    <w:name w:val="正文文本缩进 2 字符1"/>
    <w:basedOn w:val="afff0"/>
    <w:link w:val="27"/>
    <w:qFormat/>
    <w:rPr>
      <w:rFonts w:ascii="Times New Roman" w:eastAsia="Times New Roman" w:hAnsi="Times New Roman" w:cs="Times New Roman"/>
      <w:color w:val="000000"/>
      <w:spacing w:val="6"/>
      <w:kern w:val="20"/>
      <w:sz w:val="20"/>
      <w:szCs w:val="24"/>
      <w:lang w:val="en-US" w:eastAsia="zh-CN"/>
    </w:rPr>
  </w:style>
  <w:style w:type="character" w:customStyle="1" w:styleId="2f1">
    <w:name w:val="正文文本缩进 2 字符"/>
    <w:uiPriority w:val="99"/>
    <w:semiHidden/>
    <w:qFormat/>
    <w:rPr>
      <w:kern w:val="2"/>
      <w:sz w:val="21"/>
      <w:szCs w:val="22"/>
    </w:rPr>
  </w:style>
  <w:style w:type="character" w:customStyle="1" w:styleId="312">
    <w:name w:val="正文文本缩进 3 字符1"/>
    <w:basedOn w:val="afff0"/>
    <w:link w:val="38"/>
    <w:qFormat/>
    <w:rPr>
      <w:rFonts w:ascii="Times New Roman" w:eastAsia="Times New Roman" w:hAnsi="Times New Roman" w:cs="Times New Roman"/>
      <w:color w:val="000000"/>
      <w:spacing w:val="6"/>
      <w:kern w:val="20"/>
      <w:sz w:val="20"/>
      <w:szCs w:val="24"/>
      <w:lang w:val="en-US" w:eastAsia="zh-CN"/>
    </w:rPr>
  </w:style>
  <w:style w:type="character" w:customStyle="1" w:styleId="3c">
    <w:name w:val="正文文本缩进 3 字符"/>
    <w:uiPriority w:val="99"/>
    <w:semiHidden/>
    <w:qFormat/>
    <w:rPr>
      <w:kern w:val="2"/>
      <w:sz w:val="16"/>
      <w:szCs w:val="16"/>
    </w:rPr>
  </w:style>
  <w:style w:type="character" w:customStyle="1" w:styleId="211">
    <w:name w:val="正文文本 2 字符1"/>
    <w:basedOn w:val="afff0"/>
    <w:link w:val="29"/>
    <w:qFormat/>
    <w:rPr>
      <w:rFonts w:ascii="Times New Roman" w:eastAsia="Times New Roman" w:hAnsi="Times New Roman" w:cs="Times New Roman"/>
      <w:spacing w:val="6"/>
      <w:kern w:val="20"/>
      <w:sz w:val="20"/>
      <w:szCs w:val="20"/>
      <w:lang w:val="en-US" w:eastAsia="zh-CN"/>
    </w:rPr>
  </w:style>
  <w:style w:type="character" w:customStyle="1" w:styleId="2f2">
    <w:name w:val="正文文本 2 字符"/>
    <w:uiPriority w:val="99"/>
    <w:semiHidden/>
    <w:qFormat/>
    <w:rPr>
      <w:kern w:val="2"/>
      <w:sz w:val="21"/>
      <w:szCs w:val="22"/>
    </w:rPr>
  </w:style>
  <w:style w:type="paragraph" w:customStyle="1" w:styleId="afffffffe">
    <w:name w:val="表头"/>
    <w:basedOn w:val="afff"/>
    <w:qFormat/>
    <w:pPr>
      <w:jc w:val="center"/>
    </w:pPr>
    <w:rPr>
      <w:rFonts w:ascii="Times New Roman" w:eastAsia="黑体" w:hAnsi="Times New Roman"/>
      <w:spacing w:val="6"/>
      <w:kern w:val="20"/>
      <w:sz w:val="18"/>
      <w:szCs w:val="24"/>
    </w:rPr>
  </w:style>
  <w:style w:type="paragraph" w:customStyle="1" w:styleId="affffffff">
    <w:name w:val="图名"/>
    <w:basedOn w:val="afff"/>
    <w:link w:val="CharChar3"/>
    <w:qFormat/>
    <w:pPr>
      <w:jc w:val="center"/>
    </w:pPr>
    <w:rPr>
      <w:rFonts w:ascii="Times New Roman" w:hAnsi="Times New Roman"/>
      <w:spacing w:val="6"/>
      <w:kern w:val="20"/>
      <w:sz w:val="18"/>
      <w:szCs w:val="24"/>
    </w:rPr>
  </w:style>
  <w:style w:type="paragraph" w:customStyle="1" w:styleId="58">
    <w:name w:val="标题5"/>
    <w:basedOn w:val="afff"/>
    <w:link w:val="5CharChar"/>
    <w:qFormat/>
    <w:pPr>
      <w:snapToGrid w:val="0"/>
      <w:spacing w:before="50" w:after="50" w:line="245" w:lineRule="auto"/>
      <w:jc w:val="left"/>
      <w:outlineLvl w:val="4"/>
    </w:pPr>
    <w:rPr>
      <w:rFonts w:ascii="Times New Roman" w:eastAsia="方正小标宋简体" w:hAnsi="Times New Roman"/>
      <w:spacing w:val="4"/>
      <w:sz w:val="20"/>
      <w:szCs w:val="20"/>
    </w:rPr>
  </w:style>
  <w:style w:type="paragraph" w:customStyle="1" w:styleId="references">
    <w:name w:val="references"/>
    <w:qFormat/>
    <w:pPr>
      <w:numPr>
        <w:numId w:val="9"/>
      </w:numPr>
      <w:spacing w:after="50" w:line="180" w:lineRule="exact"/>
      <w:jc w:val="both"/>
    </w:pPr>
    <w:rPr>
      <w:rFonts w:eastAsia="MS Mincho"/>
      <w:sz w:val="16"/>
      <w:szCs w:val="16"/>
      <w:lang w:eastAsia="en-US"/>
    </w:rPr>
  </w:style>
  <w:style w:type="paragraph" w:customStyle="1" w:styleId="affffffff0">
    <w:name w:val="表字"/>
    <w:basedOn w:val="58"/>
    <w:qFormat/>
    <w:pPr>
      <w:snapToGrid/>
      <w:spacing w:before="0" w:after="0" w:line="240" w:lineRule="auto"/>
      <w:jc w:val="center"/>
      <w:outlineLvl w:val="9"/>
    </w:pPr>
    <w:rPr>
      <w:rFonts w:eastAsia="宋体"/>
      <w:spacing w:val="6"/>
      <w:sz w:val="15"/>
      <w:szCs w:val="15"/>
    </w:rPr>
  </w:style>
  <w:style w:type="paragraph" w:customStyle="1" w:styleId="bulletlist">
    <w:name w:val="bullet list"/>
    <w:basedOn w:val="affff"/>
    <w:qFormat/>
    <w:pPr>
      <w:overflowPunct/>
      <w:autoSpaceDE/>
      <w:autoSpaceDN/>
      <w:adjustRightInd/>
      <w:spacing w:before="0" w:after="0" w:line="228" w:lineRule="auto"/>
      <w:ind w:left="0"/>
      <w:jc w:val="both"/>
      <w:textAlignment w:val="auto"/>
    </w:pPr>
    <w:rPr>
      <w:rFonts w:ascii="Times New Roman" w:hAnsi="Times New Roman"/>
      <w:spacing w:val="-1"/>
      <w:lang w:val="zh-CN" w:eastAsia="en-US"/>
    </w:rPr>
  </w:style>
  <w:style w:type="paragraph" w:customStyle="1" w:styleId="3015">
    <w:name w:val="样式 标题 3 + 左侧:  0 厘米 悬挂缩进: 1.5 字符"/>
    <w:basedOn w:val="32"/>
    <w:qFormat/>
    <w:pPr>
      <w:numPr>
        <w:ilvl w:val="0"/>
        <w:numId w:val="0"/>
      </w:numPr>
      <w:spacing w:before="160" w:after="160" w:line="240" w:lineRule="auto"/>
      <w:ind w:left="379" w:hangingChars="150" w:hanging="379"/>
      <w:jc w:val="left"/>
    </w:pPr>
    <w:rPr>
      <w:rFonts w:ascii="Times New Roman" w:eastAsia="黑体" w:hAnsi="Times New Roman" w:cs="宋体"/>
      <w:b w:val="0"/>
      <w:bCs w:val="0"/>
      <w:spacing w:val="6"/>
      <w:kern w:val="20"/>
      <w:sz w:val="24"/>
      <w:szCs w:val="20"/>
      <w:lang w:val="zh-CN"/>
    </w:rPr>
  </w:style>
  <w:style w:type="paragraph" w:customStyle="1" w:styleId="affffffff1">
    <w:name w:val="样式 正文 + 五号 居中"/>
    <w:basedOn w:val="afff"/>
    <w:qFormat/>
    <w:pPr>
      <w:spacing w:line="400" w:lineRule="atLeast"/>
      <w:ind w:firstLine="420"/>
      <w:jc w:val="center"/>
      <w:outlineLvl w:val="4"/>
    </w:pPr>
    <w:rPr>
      <w:rFonts w:ascii="Times New Roman" w:hAnsi="Times New Roman"/>
      <w:szCs w:val="20"/>
    </w:rPr>
  </w:style>
  <w:style w:type="paragraph" w:customStyle="1" w:styleId="Text">
    <w:name w:val="Text"/>
    <w:basedOn w:val="afff"/>
    <w:qFormat/>
    <w:pPr>
      <w:spacing w:line="252" w:lineRule="auto"/>
      <w:ind w:firstLine="240"/>
    </w:pPr>
    <w:rPr>
      <w:rFonts w:ascii="Times New Roman" w:eastAsia="MS Mincho" w:hAnsi="Times New Roman"/>
      <w:kern w:val="0"/>
      <w:sz w:val="20"/>
      <w:szCs w:val="20"/>
      <w:lang w:eastAsia="en-US"/>
    </w:rPr>
  </w:style>
  <w:style w:type="paragraph" w:customStyle="1" w:styleId="TableTitle">
    <w:name w:val="Table Title"/>
    <w:basedOn w:val="afff"/>
    <w:qFormat/>
    <w:pPr>
      <w:widowControl/>
      <w:jc w:val="center"/>
    </w:pPr>
    <w:rPr>
      <w:rFonts w:ascii="Times New Roman" w:eastAsia="MS Mincho" w:hAnsi="Times New Roman"/>
      <w:smallCaps/>
      <w:kern w:val="0"/>
      <w:sz w:val="16"/>
      <w:szCs w:val="20"/>
      <w:lang w:eastAsia="en-US"/>
    </w:rPr>
  </w:style>
  <w:style w:type="paragraph" w:styleId="affffffff2">
    <w:name w:val="No Spacing"/>
    <w:qFormat/>
    <w:rPr>
      <w:rFonts w:ascii="Calibri" w:hAnsi="Calibri"/>
      <w:sz w:val="22"/>
      <w:szCs w:val="22"/>
    </w:rPr>
  </w:style>
  <w:style w:type="paragraph" w:customStyle="1" w:styleId="CharChar1CharChar">
    <w:name w:val="Char Char1 Char Char"/>
    <w:basedOn w:val="afff"/>
    <w:qFormat/>
    <w:pPr>
      <w:tabs>
        <w:tab w:val="left" w:pos="4665"/>
        <w:tab w:val="left" w:pos="8970"/>
      </w:tabs>
      <w:spacing w:line="360" w:lineRule="auto"/>
      <w:ind w:firstLine="400"/>
    </w:pPr>
    <w:rPr>
      <w:rFonts w:ascii="Tahoma" w:hAnsi="Tahoma"/>
      <w:sz w:val="24"/>
      <w:szCs w:val="20"/>
    </w:rPr>
  </w:style>
  <w:style w:type="character" w:customStyle="1" w:styleId="Bodytext">
    <w:name w:val="Body text_"/>
    <w:link w:val="1fc"/>
    <w:qFormat/>
    <w:rPr>
      <w:rFonts w:ascii="黑体" w:eastAsia="黑体" w:hAnsi="黑体"/>
      <w:shd w:val="clear" w:color="auto" w:fill="FFFFFF"/>
    </w:rPr>
  </w:style>
  <w:style w:type="paragraph" w:customStyle="1" w:styleId="1fc">
    <w:name w:val="正文文本1"/>
    <w:basedOn w:val="afff"/>
    <w:link w:val="Bodytext"/>
    <w:qFormat/>
    <w:pPr>
      <w:shd w:val="clear" w:color="auto" w:fill="FFFFFF"/>
      <w:spacing w:before="420" w:after="1020" w:line="0" w:lineRule="atLeast"/>
      <w:ind w:hanging="720"/>
    </w:pPr>
    <w:rPr>
      <w:rFonts w:ascii="黑体" w:eastAsia="黑体" w:hAnsi="黑体" w:cstheme="minorBidi"/>
      <w:shd w:val="clear" w:color="auto" w:fill="FFFFFF"/>
    </w:rPr>
  </w:style>
  <w:style w:type="character" w:customStyle="1" w:styleId="2CharChar">
    <w:name w:val="正文2 Char Char"/>
    <w:link w:val="2f3"/>
    <w:qFormat/>
    <w:rPr>
      <w:rFonts w:ascii="宋体" w:hAnsi="宋体"/>
      <w:color w:val="000000"/>
      <w:sz w:val="24"/>
    </w:rPr>
  </w:style>
  <w:style w:type="paragraph" w:customStyle="1" w:styleId="2f3">
    <w:name w:val="正文2"/>
    <w:basedOn w:val="afff"/>
    <w:link w:val="2CharChar"/>
    <w:qFormat/>
    <w:pPr>
      <w:spacing w:before="120" w:after="120" w:line="360" w:lineRule="auto"/>
      <w:ind w:leftChars="-1" w:left="718" w:hangingChars="300" w:hanging="720"/>
      <w:jc w:val="left"/>
    </w:pPr>
    <w:rPr>
      <w:rFonts w:ascii="宋体" w:eastAsiaTheme="minorEastAsia" w:hAnsi="宋体" w:cstheme="minorBidi"/>
      <w:color w:val="000000"/>
      <w:sz w:val="24"/>
    </w:rPr>
  </w:style>
  <w:style w:type="paragraph" w:customStyle="1" w:styleId="font8">
    <w:name w:val="font8"/>
    <w:basedOn w:val="afff"/>
    <w:qFormat/>
    <w:pPr>
      <w:widowControl/>
      <w:spacing w:before="100" w:beforeAutospacing="1" w:after="100" w:afterAutospacing="1"/>
      <w:jc w:val="left"/>
    </w:pPr>
    <w:rPr>
      <w:rFonts w:ascii="Times New Roman" w:hAnsi="Times New Roman"/>
      <w:color w:val="000000"/>
      <w:kern w:val="0"/>
      <w:sz w:val="24"/>
      <w:szCs w:val="24"/>
    </w:rPr>
  </w:style>
  <w:style w:type="paragraph" w:customStyle="1" w:styleId="font9">
    <w:name w:val="font9"/>
    <w:basedOn w:val="afff"/>
    <w:qFormat/>
    <w:pPr>
      <w:widowControl/>
      <w:spacing w:before="100" w:beforeAutospacing="1" w:after="100" w:afterAutospacing="1"/>
      <w:jc w:val="left"/>
    </w:pPr>
    <w:rPr>
      <w:rFonts w:ascii="宋体" w:hAnsi="宋体" w:cs="宋体"/>
      <w:color w:val="000000"/>
      <w:kern w:val="0"/>
      <w:sz w:val="24"/>
      <w:szCs w:val="24"/>
    </w:rPr>
  </w:style>
  <w:style w:type="paragraph" w:customStyle="1" w:styleId="font10">
    <w:name w:val="font10"/>
    <w:basedOn w:val="afff"/>
    <w:qFormat/>
    <w:pPr>
      <w:widowControl/>
      <w:spacing w:before="100" w:beforeAutospacing="1" w:after="100" w:afterAutospacing="1"/>
      <w:jc w:val="left"/>
    </w:pPr>
    <w:rPr>
      <w:rFonts w:ascii="宋体" w:hAnsi="宋体" w:cs="宋体"/>
      <w:color w:val="000000"/>
      <w:kern w:val="0"/>
      <w:sz w:val="24"/>
      <w:szCs w:val="24"/>
    </w:rPr>
  </w:style>
  <w:style w:type="paragraph" w:customStyle="1" w:styleId="font11">
    <w:name w:val="font11"/>
    <w:basedOn w:val="afff"/>
    <w:qFormat/>
    <w:pPr>
      <w:widowControl/>
      <w:spacing w:before="100" w:beforeAutospacing="1" w:after="100" w:afterAutospacing="1"/>
      <w:jc w:val="left"/>
    </w:pPr>
    <w:rPr>
      <w:rFonts w:ascii="宋体" w:hAnsi="宋体" w:cs="宋体"/>
      <w:kern w:val="0"/>
      <w:sz w:val="24"/>
      <w:szCs w:val="24"/>
    </w:rPr>
  </w:style>
  <w:style w:type="paragraph" w:customStyle="1" w:styleId="font12">
    <w:name w:val="font12"/>
    <w:basedOn w:val="afff"/>
    <w:qFormat/>
    <w:pPr>
      <w:widowControl/>
      <w:spacing w:before="100" w:beforeAutospacing="1" w:after="100" w:afterAutospacing="1"/>
      <w:jc w:val="left"/>
    </w:pPr>
    <w:rPr>
      <w:rFonts w:ascii="宋体" w:hAnsi="宋体" w:cs="宋体"/>
      <w:color w:val="000000"/>
      <w:kern w:val="0"/>
      <w:sz w:val="24"/>
      <w:szCs w:val="24"/>
    </w:rPr>
  </w:style>
  <w:style w:type="paragraph" w:customStyle="1" w:styleId="font13">
    <w:name w:val="font13"/>
    <w:basedOn w:val="afff"/>
    <w:qFormat/>
    <w:pPr>
      <w:widowControl/>
      <w:spacing w:before="100" w:beforeAutospacing="1" w:after="100" w:afterAutospacing="1"/>
      <w:jc w:val="left"/>
    </w:pPr>
    <w:rPr>
      <w:rFonts w:ascii="Times New Roman" w:hAnsi="Times New Roman"/>
      <w:color w:val="000000"/>
      <w:kern w:val="0"/>
      <w:sz w:val="24"/>
      <w:szCs w:val="24"/>
    </w:rPr>
  </w:style>
  <w:style w:type="paragraph" w:customStyle="1" w:styleId="font14">
    <w:name w:val="font14"/>
    <w:basedOn w:val="afff"/>
    <w:qFormat/>
    <w:pPr>
      <w:widowControl/>
      <w:spacing w:before="100" w:beforeAutospacing="1" w:after="100" w:afterAutospacing="1"/>
      <w:jc w:val="left"/>
    </w:pPr>
    <w:rPr>
      <w:rFonts w:ascii="宋体" w:hAnsi="宋体" w:cs="宋体"/>
      <w:color w:val="000000"/>
      <w:kern w:val="0"/>
      <w:sz w:val="24"/>
      <w:szCs w:val="24"/>
    </w:rPr>
  </w:style>
  <w:style w:type="paragraph" w:customStyle="1" w:styleId="font15">
    <w:name w:val="font15"/>
    <w:basedOn w:val="afff"/>
    <w:qFormat/>
    <w:pPr>
      <w:widowControl/>
      <w:spacing w:before="100" w:beforeAutospacing="1" w:after="100" w:afterAutospacing="1"/>
      <w:jc w:val="left"/>
    </w:pPr>
    <w:rPr>
      <w:rFonts w:ascii="宋体" w:hAnsi="宋体" w:cs="宋体"/>
      <w:color w:val="000000"/>
      <w:kern w:val="0"/>
      <w:sz w:val="24"/>
      <w:szCs w:val="24"/>
    </w:rPr>
  </w:style>
  <w:style w:type="paragraph" w:customStyle="1" w:styleId="font16">
    <w:name w:val="font16"/>
    <w:basedOn w:val="afff"/>
    <w:qFormat/>
    <w:pPr>
      <w:widowControl/>
      <w:spacing w:before="100" w:beforeAutospacing="1" w:after="100" w:afterAutospacing="1"/>
      <w:jc w:val="left"/>
    </w:pPr>
    <w:rPr>
      <w:rFonts w:ascii="宋体" w:hAnsi="宋体" w:cs="宋体"/>
      <w:color w:val="000000"/>
      <w:kern w:val="0"/>
      <w:sz w:val="24"/>
      <w:szCs w:val="24"/>
    </w:rPr>
  </w:style>
  <w:style w:type="paragraph" w:customStyle="1" w:styleId="font17">
    <w:name w:val="font17"/>
    <w:basedOn w:val="afff"/>
    <w:qFormat/>
    <w:pPr>
      <w:widowControl/>
      <w:spacing w:before="100" w:beforeAutospacing="1" w:after="100" w:afterAutospacing="1"/>
      <w:jc w:val="left"/>
    </w:pPr>
    <w:rPr>
      <w:rFonts w:ascii="宋体" w:hAnsi="宋体" w:cs="宋体"/>
      <w:kern w:val="0"/>
      <w:sz w:val="18"/>
      <w:szCs w:val="18"/>
    </w:rPr>
  </w:style>
  <w:style w:type="paragraph" w:customStyle="1" w:styleId="font18">
    <w:name w:val="font18"/>
    <w:basedOn w:val="afff"/>
    <w:pPr>
      <w:widowControl/>
      <w:spacing w:before="100" w:beforeAutospacing="1" w:after="100" w:afterAutospacing="1"/>
      <w:jc w:val="left"/>
    </w:pPr>
    <w:rPr>
      <w:rFonts w:ascii="宋体" w:hAnsi="宋体" w:cs="宋体"/>
      <w:kern w:val="0"/>
      <w:sz w:val="24"/>
      <w:szCs w:val="24"/>
    </w:rPr>
  </w:style>
  <w:style w:type="paragraph" w:customStyle="1" w:styleId="font19">
    <w:name w:val="font19"/>
    <w:basedOn w:val="afff"/>
    <w:qFormat/>
    <w:pPr>
      <w:widowControl/>
      <w:spacing w:before="100" w:beforeAutospacing="1" w:after="100" w:afterAutospacing="1"/>
      <w:jc w:val="left"/>
    </w:pPr>
    <w:rPr>
      <w:rFonts w:ascii="宋体" w:hAnsi="宋体" w:cs="宋体"/>
      <w:color w:val="FF0000"/>
      <w:kern w:val="0"/>
      <w:sz w:val="24"/>
      <w:szCs w:val="24"/>
    </w:rPr>
  </w:style>
  <w:style w:type="paragraph" w:customStyle="1" w:styleId="font20">
    <w:name w:val="font20"/>
    <w:basedOn w:val="afff"/>
    <w:qFormat/>
    <w:pPr>
      <w:widowControl/>
      <w:spacing w:before="100" w:beforeAutospacing="1" w:after="100" w:afterAutospacing="1"/>
      <w:jc w:val="left"/>
    </w:pPr>
    <w:rPr>
      <w:rFonts w:ascii="宋体" w:hAnsi="宋体" w:cs="宋体"/>
      <w:kern w:val="0"/>
      <w:sz w:val="24"/>
      <w:szCs w:val="24"/>
    </w:rPr>
  </w:style>
  <w:style w:type="paragraph" w:customStyle="1" w:styleId="font21">
    <w:name w:val="font21"/>
    <w:basedOn w:val="afff"/>
    <w:qFormat/>
    <w:pPr>
      <w:widowControl/>
      <w:spacing w:before="100" w:beforeAutospacing="1" w:after="100" w:afterAutospacing="1"/>
      <w:jc w:val="left"/>
    </w:pPr>
    <w:rPr>
      <w:rFonts w:ascii="宋体" w:hAnsi="宋体" w:cs="宋体"/>
      <w:kern w:val="0"/>
      <w:sz w:val="18"/>
      <w:szCs w:val="18"/>
    </w:rPr>
  </w:style>
  <w:style w:type="paragraph" w:customStyle="1" w:styleId="font22">
    <w:name w:val="font22"/>
    <w:basedOn w:val="afff"/>
    <w:qFormat/>
    <w:pPr>
      <w:widowControl/>
      <w:spacing w:before="100" w:beforeAutospacing="1" w:after="100" w:afterAutospacing="1"/>
      <w:jc w:val="left"/>
    </w:pPr>
    <w:rPr>
      <w:rFonts w:ascii="宋体" w:hAnsi="宋体" w:cs="宋体"/>
      <w:color w:val="000000"/>
      <w:kern w:val="0"/>
      <w:sz w:val="24"/>
      <w:szCs w:val="24"/>
    </w:rPr>
  </w:style>
  <w:style w:type="paragraph" w:customStyle="1" w:styleId="font23">
    <w:name w:val="font23"/>
    <w:basedOn w:val="afff"/>
    <w:qFormat/>
    <w:pPr>
      <w:widowControl/>
      <w:spacing w:before="100" w:beforeAutospacing="1" w:after="100" w:afterAutospacing="1"/>
      <w:jc w:val="left"/>
    </w:pPr>
    <w:rPr>
      <w:rFonts w:ascii="宋体" w:hAnsi="宋体" w:cs="宋体"/>
      <w:color w:val="FF0000"/>
      <w:kern w:val="0"/>
      <w:sz w:val="24"/>
      <w:szCs w:val="24"/>
    </w:rPr>
  </w:style>
  <w:style w:type="paragraph" w:customStyle="1" w:styleId="xl93">
    <w:name w:val="xl93"/>
    <w:basedOn w:val="afff"/>
    <w:qFormat/>
    <w:pPr>
      <w:widowControl/>
      <w:pBdr>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94">
    <w:name w:val="xl94"/>
    <w:basedOn w:val="afff"/>
    <w:qFormat/>
    <w:pPr>
      <w:widowControl/>
      <w:pBdr>
        <w:bottom w:val="single" w:sz="8" w:space="0" w:color="auto"/>
        <w:right w:val="single" w:sz="8" w:space="0" w:color="auto"/>
      </w:pBdr>
      <w:spacing w:before="100" w:beforeAutospacing="1" w:after="100" w:afterAutospacing="1"/>
      <w:jc w:val="center"/>
    </w:pPr>
    <w:rPr>
      <w:rFonts w:ascii="Times New Roman" w:hAnsi="Times New Roman"/>
      <w:color w:val="000000"/>
      <w:kern w:val="0"/>
      <w:sz w:val="24"/>
      <w:szCs w:val="24"/>
    </w:rPr>
  </w:style>
  <w:style w:type="paragraph" w:customStyle="1" w:styleId="xl95">
    <w:name w:val="xl95"/>
    <w:basedOn w:val="afff"/>
    <w:qFormat/>
    <w:pPr>
      <w:widowControl/>
      <w:pBdr>
        <w:top w:val="single" w:sz="8" w:space="0" w:color="auto"/>
        <w:bottom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96">
    <w:name w:val="xl96"/>
    <w:basedOn w:val="afff"/>
    <w:qFormat/>
    <w:pPr>
      <w:widowControl/>
      <w:pBdr>
        <w:top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97">
    <w:name w:val="xl97"/>
    <w:basedOn w:val="afff"/>
    <w:qFormat/>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98">
    <w:name w:val="xl98"/>
    <w:basedOn w:val="afff"/>
    <w:qFormat/>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99">
    <w:name w:val="xl99"/>
    <w:basedOn w:val="afff"/>
    <w:qFormat/>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00">
    <w:name w:val="xl100"/>
    <w:basedOn w:val="afff"/>
    <w:qFormat/>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01">
    <w:name w:val="xl101"/>
    <w:basedOn w:val="afff"/>
    <w:qFormat/>
    <w:pPr>
      <w:widowControl/>
      <w:pBdr>
        <w:top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02">
    <w:name w:val="xl102"/>
    <w:basedOn w:val="afff"/>
    <w:qFormat/>
    <w:pPr>
      <w:widowControl/>
      <w:pBdr>
        <w:bottom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103">
    <w:name w:val="xl103"/>
    <w:basedOn w:val="afff"/>
    <w:qFormat/>
    <w:pPr>
      <w:widowControl/>
      <w:pBdr>
        <w:top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04">
    <w:name w:val="xl104"/>
    <w:basedOn w:val="afff"/>
    <w:qFormat/>
    <w:pPr>
      <w:widowControl/>
      <w:pBdr>
        <w:bottom w:val="single" w:sz="8" w:space="0" w:color="auto"/>
        <w:right w:val="single" w:sz="8" w:space="0" w:color="auto"/>
      </w:pBdr>
      <w:shd w:val="clear" w:color="000000" w:fill="FFFF00"/>
      <w:spacing w:before="100" w:beforeAutospacing="1" w:after="100" w:afterAutospacing="1"/>
      <w:jc w:val="center"/>
    </w:pPr>
    <w:rPr>
      <w:rFonts w:ascii="Times New Roman" w:hAnsi="Times New Roman"/>
      <w:kern w:val="0"/>
      <w:sz w:val="24"/>
      <w:szCs w:val="24"/>
    </w:rPr>
  </w:style>
  <w:style w:type="paragraph" w:customStyle="1" w:styleId="xl105">
    <w:name w:val="xl105"/>
    <w:basedOn w:val="afff"/>
    <w:qFormat/>
    <w:pPr>
      <w:widowControl/>
      <w:pBdr>
        <w:bottom w:val="single" w:sz="8" w:space="0" w:color="auto"/>
        <w:right w:val="single" w:sz="8" w:space="0" w:color="auto"/>
      </w:pBdr>
      <w:shd w:val="clear" w:color="000000" w:fill="FFFF00"/>
      <w:spacing w:before="100" w:beforeAutospacing="1" w:after="100" w:afterAutospacing="1"/>
      <w:jc w:val="center"/>
    </w:pPr>
    <w:rPr>
      <w:rFonts w:ascii="宋体" w:hAnsi="宋体" w:cs="宋体"/>
      <w:kern w:val="0"/>
      <w:sz w:val="24"/>
      <w:szCs w:val="24"/>
    </w:rPr>
  </w:style>
  <w:style w:type="paragraph" w:customStyle="1" w:styleId="xl106">
    <w:name w:val="xl106"/>
    <w:basedOn w:val="afff"/>
    <w:qFormat/>
    <w:pPr>
      <w:widowControl/>
      <w:pBdr>
        <w:bottom w:val="single" w:sz="8" w:space="0" w:color="auto"/>
        <w:right w:val="single" w:sz="8" w:space="0" w:color="auto"/>
      </w:pBdr>
      <w:spacing w:before="100" w:beforeAutospacing="1" w:after="100" w:afterAutospacing="1"/>
      <w:jc w:val="center"/>
    </w:pPr>
    <w:rPr>
      <w:rFonts w:ascii="宋体" w:hAnsi="宋体" w:cs="宋体"/>
      <w:color w:val="000000"/>
      <w:kern w:val="0"/>
      <w:sz w:val="24"/>
      <w:szCs w:val="24"/>
    </w:rPr>
  </w:style>
  <w:style w:type="paragraph" w:customStyle="1" w:styleId="xl107">
    <w:name w:val="xl107"/>
    <w:basedOn w:val="afff"/>
    <w:qFormat/>
    <w:pPr>
      <w:widowControl/>
      <w:pBdr>
        <w:bottom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108">
    <w:name w:val="xl108"/>
    <w:basedOn w:val="afff"/>
    <w:qFormat/>
    <w:pPr>
      <w:widowControl/>
      <w:pBdr>
        <w:bottom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109">
    <w:name w:val="xl109"/>
    <w:basedOn w:val="afff"/>
    <w:qFormat/>
    <w:pPr>
      <w:widowControl/>
      <w:pBdr>
        <w:bottom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110">
    <w:name w:val="xl110"/>
    <w:basedOn w:val="afff"/>
    <w:qFormat/>
    <w:pPr>
      <w:widowControl/>
      <w:pBdr>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11">
    <w:name w:val="xl111"/>
    <w:basedOn w:val="afff"/>
    <w:qFormat/>
    <w:pPr>
      <w:widowControl/>
      <w:pBdr>
        <w:top w:val="single" w:sz="8" w:space="0" w:color="auto"/>
        <w:bottom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12">
    <w:name w:val="xl112"/>
    <w:basedOn w:val="afff"/>
    <w:qFormat/>
    <w:pPr>
      <w:widowControl/>
      <w:pBdr>
        <w:left w:val="single" w:sz="8" w:space="0" w:color="auto"/>
        <w:bottom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113">
    <w:name w:val="xl113"/>
    <w:basedOn w:val="afff"/>
    <w:qFormat/>
    <w:pPr>
      <w:widowControl/>
      <w:pBdr>
        <w:top w:val="single" w:sz="8" w:space="0" w:color="auto"/>
        <w:bottom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114">
    <w:name w:val="xl114"/>
    <w:basedOn w:val="afff"/>
    <w:qFormat/>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115">
    <w:name w:val="xl115"/>
    <w:basedOn w:val="afff"/>
    <w:qFormat/>
    <w:pPr>
      <w:widowControl/>
      <w:pBdr>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16">
    <w:name w:val="xl116"/>
    <w:basedOn w:val="afff"/>
    <w:qFormat/>
    <w:pPr>
      <w:widowControl/>
      <w:pBdr>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17">
    <w:name w:val="xl117"/>
    <w:basedOn w:val="afff"/>
    <w:qFormat/>
    <w:pPr>
      <w:widowControl/>
      <w:pBdr>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18">
    <w:name w:val="xl118"/>
    <w:basedOn w:val="afff"/>
    <w:qFormat/>
    <w:pPr>
      <w:widowControl/>
      <w:pBdr>
        <w:bottom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119">
    <w:name w:val="xl119"/>
    <w:basedOn w:val="afff"/>
    <w:qFormat/>
    <w:pPr>
      <w:widowControl/>
      <w:pBdr>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20">
    <w:name w:val="xl120"/>
    <w:basedOn w:val="afff"/>
    <w:qFormat/>
    <w:pPr>
      <w:widowControl/>
      <w:pBdr>
        <w:bottom w:val="single" w:sz="8" w:space="0" w:color="auto"/>
        <w:right w:val="single" w:sz="8" w:space="0" w:color="auto"/>
      </w:pBdr>
      <w:shd w:val="clear" w:color="000000" w:fill="FFFF00"/>
      <w:spacing w:before="100" w:beforeAutospacing="1" w:after="100" w:afterAutospacing="1"/>
      <w:jc w:val="center"/>
    </w:pPr>
    <w:rPr>
      <w:rFonts w:ascii="宋体" w:hAnsi="宋体" w:cs="宋体"/>
      <w:color w:val="000000"/>
      <w:kern w:val="0"/>
      <w:sz w:val="24"/>
      <w:szCs w:val="24"/>
    </w:rPr>
  </w:style>
  <w:style w:type="paragraph" w:customStyle="1" w:styleId="xl121">
    <w:name w:val="xl121"/>
    <w:basedOn w:val="afff"/>
    <w:qFormat/>
    <w:pPr>
      <w:widowControl/>
      <w:pBdr>
        <w:bottom w:val="single" w:sz="8" w:space="0" w:color="auto"/>
        <w:right w:val="single" w:sz="8" w:space="0" w:color="auto"/>
      </w:pBdr>
      <w:spacing w:before="100" w:beforeAutospacing="1" w:after="100" w:afterAutospacing="1"/>
      <w:jc w:val="center"/>
    </w:pPr>
    <w:rPr>
      <w:rFonts w:ascii="宋体" w:hAnsi="宋体" w:cs="宋体"/>
      <w:color w:val="000000"/>
      <w:kern w:val="0"/>
      <w:sz w:val="24"/>
      <w:szCs w:val="24"/>
    </w:rPr>
  </w:style>
  <w:style w:type="paragraph" w:customStyle="1" w:styleId="xl122">
    <w:name w:val="xl122"/>
    <w:basedOn w:val="afff"/>
    <w:qFormat/>
    <w:pPr>
      <w:widowControl/>
      <w:pBdr>
        <w:bottom w:val="single" w:sz="8" w:space="0" w:color="auto"/>
        <w:right w:val="single" w:sz="8" w:space="0" w:color="auto"/>
      </w:pBdr>
      <w:spacing w:before="100" w:beforeAutospacing="1" w:after="100" w:afterAutospacing="1"/>
      <w:jc w:val="center"/>
    </w:pPr>
    <w:rPr>
      <w:rFonts w:ascii="宋体" w:hAnsi="宋体" w:cs="宋体"/>
      <w:color w:val="000000"/>
      <w:kern w:val="0"/>
      <w:sz w:val="24"/>
      <w:szCs w:val="24"/>
    </w:rPr>
  </w:style>
  <w:style w:type="paragraph" w:customStyle="1" w:styleId="xl123">
    <w:name w:val="xl123"/>
    <w:basedOn w:val="afff"/>
    <w:qFormat/>
    <w:pPr>
      <w:widowControl/>
      <w:pBdr>
        <w:bottom w:val="single" w:sz="8" w:space="0" w:color="auto"/>
        <w:right w:val="single" w:sz="8" w:space="0" w:color="auto"/>
      </w:pBdr>
      <w:spacing w:before="100" w:beforeAutospacing="1" w:after="100" w:afterAutospacing="1"/>
      <w:jc w:val="center"/>
    </w:pPr>
    <w:rPr>
      <w:rFonts w:ascii="Times New Roman" w:hAnsi="Times New Roman"/>
      <w:color w:val="000000"/>
      <w:kern w:val="0"/>
      <w:sz w:val="24"/>
      <w:szCs w:val="24"/>
    </w:rPr>
  </w:style>
  <w:style w:type="paragraph" w:customStyle="1" w:styleId="xl124">
    <w:name w:val="xl124"/>
    <w:basedOn w:val="afff"/>
    <w:qFormat/>
    <w:pPr>
      <w:widowControl/>
      <w:pBdr>
        <w:bottom w:val="single" w:sz="8" w:space="0" w:color="auto"/>
        <w:right w:val="single" w:sz="8" w:space="0" w:color="auto"/>
      </w:pBdr>
      <w:shd w:val="clear" w:color="000000" w:fill="FFFFFF"/>
      <w:spacing w:before="100" w:beforeAutospacing="1" w:after="100" w:afterAutospacing="1"/>
      <w:jc w:val="center"/>
    </w:pPr>
    <w:rPr>
      <w:rFonts w:ascii="宋体" w:hAnsi="宋体" w:cs="宋体"/>
      <w:kern w:val="0"/>
      <w:sz w:val="24"/>
      <w:szCs w:val="24"/>
    </w:rPr>
  </w:style>
  <w:style w:type="paragraph" w:customStyle="1" w:styleId="xl125">
    <w:name w:val="xl125"/>
    <w:basedOn w:val="afff"/>
    <w:qFormat/>
    <w:pPr>
      <w:widowControl/>
      <w:pBdr>
        <w:bottom w:val="single" w:sz="8" w:space="0" w:color="auto"/>
        <w:right w:val="single" w:sz="8" w:space="0" w:color="auto"/>
      </w:pBdr>
      <w:shd w:val="clear" w:color="000000" w:fill="FFFFFF"/>
      <w:spacing w:before="100" w:beforeAutospacing="1" w:after="100" w:afterAutospacing="1"/>
      <w:jc w:val="center"/>
    </w:pPr>
    <w:rPr>
      <w:rFonts w:ascii="Times New Roman" w:hAnsi="Times New Roman"/>
      <w:kern w:val="0"/>
      <w:sz w:val="24"/>
      <w:szCs w:val="24"/>
    </w:rPr>
  </w:style>
  <w:style w:type="paragraph" w:customStyle="1" w:styleId="xl126">
    <w:name w:val="xl126"/>
    <w:basedOn w:val="afff"/>
    <w:qFormat/>
    <w:pPr>
      <w:widowControl/>
      <w:pBdr>
        <w:bottom w:val="single" w:sz="8" w:space="0" w:color="auto"/>
        <w:right w:val="single" w:sz="8" w:space="0" w:color="auto"/>
      </w:pBdr>
      <w:shd w:val="clear" w:color="000000" w:fill="FFFFFF"/>
      <w:spacing w:before="100" w:beforeAutospacing="1" w:after="100" w:afterAutospacing="1"/>
      <w:jc w:val="center"/>
    </w:pPr>
    <w:rPr>
      <w:rFonts w:ascii="宋体" w:hAnsi="宋体" w:cs="宋体"/>
      <w:color w:val="000000"/>
      <w:kern w:val="0"/>
      <w:sz w:val="24"/>
      <w:szCs w:val="24"/>
    </w:rPr>
  </w:style>
  <w:style w:type="paragraph" w:customStyle="1" w:styleId="xl127">
    <w:name w:val="xl127"/>
    <w:basedOn w:val="afff"/>
    <w:qFormat/>
    <w:pPr>
      <w:widowControl/>
      <w:pBdr>
        <w:bottom w:val="single" w:sz="8" w:space="0" w:color="auto"/>
        <w:right w:val="single" w:sz="8" w:space="0" w:color="auto"/>
      </w:pBdr>
      <w:shd w:val="clear" w:color="000000" w:fill="FFFFFF"/>
      <w:spacing w:before="100" w:beforeAutospacing="1" w:after="100" w:afterAutospacing="1"/>
      <w:jc w:val="center"/>
    </w:pPr>
    <w:rPr>
      <w:rFonts w:ascii="Times New Roman" w:hAnsi="Times New Roman"/>
      <w:kern w:val="0"/>
      <w:sz w:val="24"/>
      <w:szCs w:val="24"/>
    </w:rPr>
  </w:style>
  <w:style w:type="paragraph" w:customStyle="1" w:styleId="xl128">
    <w:name w:val="xl128"/>
    <w:basedOn w:val="afff"/>
    <w:qFormat/>
    <w:pPr>
      <w:widowControl/>
      <w:pBdr>
        <w:bottom w:val="single" w:sz="8" w:space="0" w:color="auto"/>
      </w:pBdr>
      <w:spacing w:before="100" w:beforeAutospacing="1" w:after="100" w:afterAutospacing="1"/>
      <w:jc w:val="center"/>
    </w:pPr>
    <w:rPr>
      <w:rFonts w:ascii="宋体" w:hAnsi="宋体" w:cs="宋体"/>
      <w:kern w:val="0"/>
      <w:sz w:val="24"/>
      <w:szCs w:val="24"/>
    </w:rPr>
  </w:style>
  <w:style w:type="paragraph" w:customStyle="1" w:styleId="xl129">
    <w:name w:val="xl129"/>
    <w:basedOn w:val="afff"/>
    <w:qFormat/>
    <w:pPr>
      <w:widowControl/>
      <w:pBdr>
        <w:top w:val="single" w:sz="8" w:space="0" w:color="auto"/>
        <w:bottom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30">
    <w:name w:val="xl130"/>
    <w:basedOn w:val="afff"/>
    <w:qFormat/>
    <w:pPr>
      <w:widowControl/>
      <w:pBdr>
        <w:top w:val="single" w:sz="8" w:space="0" w:color="auto"/>
        <w:bottom w:val="single" w:sz="8" w:space="0" w:color="auto"/>
      </w:pBdr>
      <w:spacing w:before="100" w:beforeAutospacing="1" w:after="100" w:afterAutospacing="1"/>
      <w:jc w:val="center"/>
    </w:pPr>
    <w:rPr>
      <w:rFonts w:ascii="宋体" w:hAnsi="宋体" w:cs="宋体"/>
      <w:kern w:val="0"/>
      <w:sz w:val="24"/>
      <w:szCs w:val="24"/>
    </w:rPr>
  </w:style>
  <w:style w:type="paragraph" w:customStyle="1" w:styleId="xl131">
    <w:name w:val="xl131"/>
    <w:basedOn w:val="afff"/>
    <w:qFormat/>
    <w:pPr>
      <w:widowControl/>
      <w:pBdr>
        <w:left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32">
    <w:name w:val="xl132"/>
    <w:basedOn w:val="afff"/>
    <w:qFormat/>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33">
    <w:name w:val="xl133"/>
    <w:basedOn w:val="afff"/>
    <w:qFormat/>
    <w:pPr>
      <w:widowControl/>
      <w:pBdr>
        <w:bottom w:val="single" w:sz="8" w:space="0" w:color="auto"/>
        <w:right w:val="single" w:sz="8" w:space="0" w:color="auto"/>
      </w:pBdr>
      <w:spacing w:before="100" w:beforeAutospacing="1" w:after="100" w:afterAutospacing="1"/>
      <w:jc w:val="center"/>
    </w:pPr>
    <w:rPr>
      <w:rFonts w:ascii="Times New Roman" w:hAnsi="Times New Roman"/>
      <w:color w:val="000000"/>
      <w:kern w:val="0"/>
      <w:sz w:val="20"/>
      <w:szCs w:val="20"/>
    </w:rPr>
  </w:style>
  <w:style w:type="paragraph" w:customStyle="1" w:styleId="xl134">
    <w:name w:val="xl134"/>
    <w:basedOn w:val="afff"/>
    <w:qFormat/>
    <w:pPr>
      <w:widowControl/>
      <w:pBdr>
        <w:bottom w:val="single" w:sz="8" w:space="0" w:color="auto"/>
        <w:right w:val="single" w:sz="8" w:space="0" w:color="auto"/>
      </w:pBdr>
      <w:spacing w:before="100" w:beforeAutospacing="1" w:after="100" w:afterAutospacing="1"/>
      <w:jc w:val="center"/>
    </w:pPr>
    <w:rPr>
      <w:rFonts w:ascii="宋体" w:hAnsi="宋体" w:cs="宋体"/>
      <w:color w:val="000000"/>
      <w:kern w:val="0"/>
      <w:sz w:val="20"/>
      <w:szCs w:val="20"/>
    </w:rPr>
  </w:style>
  <w:style w:type="paragraph" w:customStyle="1" w:styleId="xl135">
    <w:name w:val="xl135"/>
    <w:basedOn w:val="afff"/>
    <w:qFormat/>
    <w:pPr>
      <w:widowControl/>
      <w:pBdr>
        <w:bottom w:val="single" w:sz="8" w:space="0" w:color="auto"/>
        <w:right w:val="single" w:sz="8" w:space="0" w:color="auto"/>
      </w:pBdr>
      <w:shd w:val="clear" w:color="000000" w:fill="FFFFFF"/>
      <w:spacing w:before="100" w:beforeAutospacing="1" w:after="100" w:afterAutospacing="1"/>
      <w:jc w:val="center"/>
    </w:pPr>
    <w:rPr>
      <w:rFonts w:ascii="宋体" w:hAnsi="宋体" w:cs="宋体"/>
      <w:color w:val="FF0000"/>
      <w:kern w:val="0"/>
      <w:sz w:val="24"/>
      <w:szCs w:val="24"/>
    </w:rPr>
  </w:style>
  <w:style w:type="paragraph" w:customStyle="1" w:styleId="xl136">
    <w:name w:val="xl136"/>
    <w:basedOn w:val="afff"/>
    <w:qFormat/>
    <w:pPr>
      <w:widowControl/>
      <w:pBdr>
        <w:top w:val="single" w:sz="8" w:space="0" w:color="auto"/>
      </w:pBdr>
      <w:spacing w:before="100" w:beforeAutospacing="1" w:after="100" w:afterAutospacing="1"/>
      <w:jc w:val="center"/>
    </w:pPr>
    <w:rPr>
      <w:rFonts w:ascii="宋体" w:hAnsi="宋体" w:cs="宋体"/>
      <w:kern w:val="0"/>
      <w:sz w:val="24"/>
      <w:szCs w:val="24"/>
    </w:rPr>
  </w:style>
  <w:style w:type="paragraph" w:customStyle="1" w:styleId="xl137">
    <w:name w:val="xl137"/>
    <w:basedOn w:val="afff"/>
    <w:qFormat/>
    <w:pPr>
      <w:widowControl/>
      <w:pBdr>
        <w:bottom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38">
    <w:name w:val="xl138"/>
    <w:basedOn w:val="afff"/>
    <w:qFormat/>
    <w:pPr>
      <w:widowControl/>
      <w:pBdr>
        <w:top w:val="single" w:sz="8" w:space="0" w:color="auto"/>
        <w:left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39">
    <w:name w:val="xl139"/>
    <w:basedOn w:val="afff"/>
    <w:qFormat/>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40">
    <w:name w:val="xl140"/>
    <w:basedOn w:val="afff"/>
    <w:qFormat/>
    <w:pPr>
      <w:widowControl/>
      <w:pBdr>
        <w:top w:val="single" w:sz="8" w:space="0" w:color="auto"/>
        <w:bottom w:val="single" w:sz="8" w:space="0" w:color="auto"/>
        <w:right w:val="single" w:sz="8" w:space="0" w:color="auto"/>
      </w:pBdr>
      <w:spacing w:before="100" w:beforeAutospacing="1" w:after="100" w:afterAutospacing="1"/>
      <w:jc w:val="center"/>
    </w:pPr>
    <w:rPr>
      <w:rFonts w:ascii="Times New Roman" w:hAnsi="Times New Roman"/>
      <w:color w:val="000000"/>
      <w:kern w:val="0"/>
      <w:sz w:val="20"/>
      <w:szCs w:val="20"/>
    </w:rPr>
  </w:style>
  <w:style w:type="paragraph" w:customStyle="1" w:styleId="xl141">
    <w:name w:val="xl141"/>
    <w:basedOn w:val="afff"/>
    <w:qFormat/>
    <w:pPr>
      <w:widowControl/>
      <w:pBdr>
        <w:left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42">
    <w:name w:val="xl142"/>
    <w:basedOn w:val="afff"/>
    <w:pPr>
      <w:widowControl/>
      <w:pBdr>
        <w:top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143">
    <w:name w:val="xl143"/>
    <w:basedOn w:val="afff"/>
    <w:pPr>
      <w:widowControl/>
      <w:pBdr>
        <w:left w:val="single" w:sz="8" w:space="0" w:color="auto"/>
        <w:bottom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144">
    <w:name w:val="xl144"/>
    <w:basedOn w:val="afff"/>
    <w:pPr>
      <w:widowControl/>
      <w:pBdr>
        <w:top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45">
    <w:name w:val="xl145"/>
    <w:basedOn w:val="afff"/>
    <w:pPr>
      <w:widowControl/>
      <w:pBdr>
        <w:top w:val="single" w:sz="8" w:space="0" w:color="auto"/>
        <w:bottom w:val="single" w:sz="8" w:space="0" w:color="auto"/>
        <w:right w:val="single" w:sz="8" w:space="0" w:color="auto"/>
      </w:pBdr>
      <w:spacing w:before="100" w:beforeAutospacing="1" w:after="100" w:afterAutospacing="1"/>
      <w:jc w:val="center"/>
    </w:pPr>
    <w:rPr>
      <w:rFonts w:ascii="宋体" w:hAnsi="宋体" w:cs="宋体"/>
      <w:kern w:val="0"/>
      <w:sz w:val="24"/>
      <w:szCs w:val="24"/>
    </w:rPr>
  </w:style>
  <w:style w:type="paragraph" w:customStyle="1" w:styleId="xl146">
    <w:name w:val="xl146"/>
    <w:basedOn w:val="afff"/>
    <w:pPr>
      <w:widowControl/>
      <w:pBdr>
        <w:top w:val="single" w:sz="8" w:space="0" w:color="auto"/>
        <w:bottom w:val="single" w:sz="8" w:space="0" w:color="auto"/>
        <w:right w:val="single" w:sz="8" w:space="0" w:color="auto"/>
      </w:pBdr>
      <w:spacing w:before="100" w:beforeAutospacing="1" w:after="100" w:afterAutospacing="1"/>
      <w:jc w:val="center"/>
    </w:pPr>
    <w:rPr>
      <w:rFonts w:ascii="Times New Roman" w:hAnsi="Times New Roman"/>
      <w:color w:val="000000"/>
      <w:kern w:val="0"/>
      <w:sz w:val="24"/>
      <w:szCs w:val="24"/>
    </w:rPr>
  </w:style>
  <w:style w:type="paragraph" w:customStyle="1" w:styleId="xl147">
    <w:name w:val="xl147"/>
    <w:basedOn w:val="afff"/>
    <w:pPr>
      <w:widowControl/>
      <w:pBdr>
        <w:top w:val="single" w:sz="8" w:space="0" w:color="auto"/>
        <w:bottom w:val="single" w:sz="8" w:space="0" w:color="auto"/>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48">
    <w:name w:val="xl148"/>
    <w:basedOn w:val="afff"/>
    <w:pPr>
      <w:widowControl/>
      <w:pBdr>
        <w:right w:val="single" w:sz="8" w:space="0" w:color="auto"/>
      </w:pBdr>
      <w:spacing w:before="100" w:beforeAutospacing="1" w:after="100" w:afterAutospacing="1"/>
      <w:jc w:val="center"/>
    </w:pPr>
    <w:rPr>
      <w:rFonts w:ascii="Times New Roman" w:hAnsi="Times New Roman"/>
      <w:kern w:val="0"/>
      <w:sz w:val="24"/>
      <w:szCs w:val="24"/>
    </w:rPr>
  </w:style>
  <w:style w:type="paragraph" w:customStyle="1" w:styleId="xl149">
    <w:name w:val="xl149"/>
    <w:basedOn w:val="afff"/>
    <w:pPr>
      <w:widowControl/>
      <w:pBdr>
        <w:top w:val="single" w:sz="8" w:space="0" w:color="auto"/>
        <w:bottom w:val="single" w:sz="8" w:space="0" w:color="auto"/>
        <w:right w:val="single" w:sz="8" w:space="0" w:color="auto"/>
      </w:pBdr>
      <w:shd w:val="clear" w:color="000000" w:fill="FFFF00"/>
      <w:spacing w:before="100" w:beforeAutospacing="1" w:after="100" w:afterAutospacing="1"/>
      <w:jc w:val="center"/>
    </w:pPr>
    <w:rPr>
      <w:rFonts w:ascii="宋体" w:hAnsi="宋体" w:cs="宋体"/>
      <w:kern w:val="0"/>
      <w:sz w:val="24"/>
      <w:szCs w:val="24"/>
    </w:rPr>
  </w:style>
  <w:style w:type="paragraph" w:customStyle="1" w:styleId="xl150">
    <w:name w:val="xl150"/>
    <w:basedOn w:val="afff"/>
    <w:pPr>
      <w:widowControl/>
      <w:pBdr>
        <w:bottom w:val="single" w:sz="8" w:space="0" w:color="auto"/>
        <w:right w:val="single" w:sz="8" w:space="0" w:color="auto"/>
      </w:pBdr>
      <w:spacing w:before="100" w:beforeAutospacing="1" w:after="100" w:afterAutospacing="1"/>
      <w:jc w:val="center"/>
    </w:pPr>
    <w:rPr>
      <w:rFonts w:ascii="宋体" w:hAnsi="宋体" w:cs="宋体"/>
      <w:color w:val="FF0000"/>
      <w:kern w:val="0"/>
      <w:sz w:val="24"/>
      <w:szCs w:val="24"/>
    </w:rPr>
  </w:style>
  <w:style w:type="paragraph" w:customStyle="1" w:styleId="151">
    <w:name w:val="样式 宋体 小四 行距: 1.5 倍行距"/>
    <w:basedOn w:val="afff"/>
    <w:qFormat/>
    <w:pPr>
      <w:spacing w:line="360" w:lineRule="auto"/>
      <w:ind w:firstLineChars="200" w:firstLine="480"/>
    </w:pPr>
    <w:rPr>
      <w:rFonts w:ascii="宋体" w:hAnsi="宋体" w:hint="eastAsia"/>
      <w:sz w:val="24"/>
      <w:szCs w:val="20"/>
    </w:rPr>
  </w:style>
  <w:style w:type="character" w:customStyle="1" w:styleId="doctitle">
    <w:name w:val="doc_title"/>
    <w:qFormat/>
  </w:style>
  <w:style w:type="paragraph" w:customStyle="1" w:styleId="1fd">
    <w:name w:val="标题(1)"/>
    <w:basedOn w:val="afff"/>
    <w:link w:val="1Char0"/>
    <w:qFormat/>
    <w:pPr>
      <w:adjustRightInd w:val="0"/>
      <w:snapToGrid w:val="0"/>
      <w:spacing w:before="120" w:after="120" w:line="360" w:lineRule="auto"/>
      <w:jc w:val="center"/>
      <w:textAlignment w:val="center"/>
      <w:outlineLvl w:val="0"/>
    </w:pPr>
    <w:rPr>
      <w:rFonts w:ascii="黑体" w:eastAsia="黑体" w:hAnsi="黑体"/>
      <w:sz w:val="30"/>
      <w:szCs w:val="30"/>
      <w:lang w:val="zh-CN"/>
    </w:rPr>
  </w:style>
  <w:style w:type="character" w:customStyle="1" w:styleId="1Char0">
    <w:name w:val="标题(1) Char"/>
    <w:link w:val="1fd"/>
    <w:qFormat/>
    <w:rPr>
      <w:rFonts w:ascii="黑体" w:eastAsia="黑体" w:hAnsi="黑体" w:cs="Times New Roman"/>
      <w:sz w:val="30"/>
      <w:szCs w:val="30"/>
      <w:lang w:val="zh-CN" w:eastAsia="zh-CN"/>
    </w:rPr>
  </w:style>
  <w:style w:type="paragraph" w:customStyle="1" w:styleId="afb">
    <w:name w:val="图片标题"/>
    <w:basedOn w:val="51"/>
    <w:next w:val="afff"/>
    <w:qFormat/>
    <w:pPr>
      <w:keepNext w:val="0"/>
      <w:numPr>
        <w:ilvl w:val="0"/>
        <w:numId w:val="10"/>
      </w:numPr>
      <w:spacing w:beforeLines="50" w:afterLines="50" w:line="360" w:lineRule="auto"/>
      <w:ind w:left="900"/>
      <w:jc w:val="center"/>
    </w:pPr>
    <w:rPr>
      <w:rFonts w:ascii="宋体" w:eastAsia="楷体_GB2312" w:hAnsi="宋体"/>
      <w:kern w:val="0"/>
      <w:sz w:val="21"/>
      <w:lang w:val="zh-CN"/>
    </w:rPr>
  </w:style>
  <w:style w:type="paragraph" w:customStyle="1" w:styleId="affffffff3">
    <w:name w:val="我的正文格式"/>
    <w:basedOn w:val="afff"/>
    <w:qFormat/>
    <w:pPr>
      <w:spacing w:line="360" w:lineRule="auto"/>
      <w:ind w:firstLineChars="200" w:firstLine="200"/>
    </w:pPr>
    <w:rPr>
      <w:rFonts w:ascii="Times New Roman" w:hAnsi="Times New Roman"/>
      <w:sz w:val="24"/>
      <w:szCs w:val="24"/>
    </w:rPr>
  </w:style>
  <w:style w:type="paragraph" w:customStyle="1" w:styleId="xl24">
    <w:name w:val="xl24"/>
    <w:basedOn w:val="afff"/>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kern w:val="0"/>
      <w:sz w:val="18"/>
      <w:szCs w:val="18"/>
    </w:rPr>
  </w:style>
  <w:style w:type="paragraph" w:customStyle="1" w:styleId="xl25">
    <w:name w:val="xl25"/>
    <w:basedOn w:val="afff"/>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olor w:val="000000"/>
      <w:kern w:val="0"/>
      <w:sz w:val="16"/>
      <w:szCs w:val="16"/>
    </w:rPr>
  </w:style>
  <w:style w:type="paragraph" w:customStyle="1" w:styleId="xl26">
    <w:name w:val="xl26"/>
    <w:basedOn w:val="afff"/>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olor w:val="000000"/>
      <w:kern w:val="0"/>
      <w:sz w:val="16"/>
      <w:szCs w:val="16"/>
    </w:rPr>
  </w:style>
  <w:style w:type="paragraph" w:customStyle="1" w:styleId="xl28">
    <w:name w:val="xl28"/>
    <w:basedOn w:val="afff"/>
    <w:qFormat/>
    <w:pPr>
      <w:widowControl/>
      <w:pBdr>
        <w:left w:val="single" w:sz="4" w:space="0" w:color="auto"/>
        <w:right w:val="single" w:sz="4" w:space="0" w:color="auto"/>
      </w:pBdr>
      <w:spacing w:before="100" w:beforeAutospacing="1" w:after="100" w:afterAutospacing="1"/>
      <w:jc w:val="center"/>
      <w:textAlignment w:val="center"/>
    </w:pPr>
    <w:rPr>
      <w:rFonts w:ascii="宋体" w:hAnsi="宋体"/>
      <w:color w:val="000000"/>
      <w:kern w:val="0"/>
      <w:sz w:val="16"/>
      <w:szCs w:val="16"/>
    </w:rPr>
  </w:style>
  <w:style w:type="paragraph" w:customStyle="1" w:styleId="xl29">
    <w:name w:val="xl29"/>
    <w:basedOn w:val="afff"/>
    <w:qFormat/>
    <w:pPr>
      <w:widowControl/>
      <w:pBdr>
        <w:left w:val="single" w:sz="4" w:space="0" w:color="auto"/>
        <w:right w:val="single" w:sz="4" w:space="0" w:color="auto"/>
      </w:pBdr>
      <w:spacing w:before="100" w:beforeAutospacing="1" w:after="100" w:afterAutospacing="1"/>
      <w:jc w:val="center"/>
      <w:textAlignment w:val="center"/>
    </w:pPr>
    <w:rPr>
      <w:rFonts w:ascii="宋体" w:hAnsi="宋体"/>
      <w:color w:val="000000"/>
      <w:kern w:val="0"/>
      <w:sz w:val="16"/>
      <w:szCs w:val="16"/>
    </w:rPr>
  </w:style>
  <w:style w:type="paragraph" w:customStyle="1" w:styleId="xl30">
    <w:name w:val="xl30"/>
    <w:basedOn w:val="afff"/>
    <w:qFormat/>
    <w:pPr>
      <w:widowControl/>
      <w:pBdr>
        <w:left w:val="single" w:sz="4" w:space="0" w:color="auto"/>
        <w:right w:val="single" w:sz="4" w:space="0" w:color="auto"/>
      </w:pBdr>
      <w:spacing w:before="100" w:beforeAutospacing="1" w:after="100" w:afterAutospacing="1"/>
      <w:jc w:val="center"/>
    </w:pPr>
    <w:rPr>
      <w:rFonts w:ascii="Times New Roman" w:hAnsi="Times New Roman"/>
      <w:color w:val="000000"/>
      <w:kern w:val="0"/>
      <w:sz w:val="16"/>
      <w:szCs w:val="16"/>
    </w:rPr>
  </w:style>
  <w:style w:type="paragraph" w:customStyle="1" w:styleId="xl31">
    <w:name w:val="xl31"/>
    <w:basedOn w:val="afff"/>
    <w:qFormat/>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olor w:val="000000"/>
      <w:kern w:val="0"/>
      <w:sz w:val="16"/>
      <w:szCs w:val="16"/>
    </w:rPr>
  </w:style>
  <w:style w:type="paragraph" w:customStyle="1" w:styleId="xl32">
    <w:name w:val="xl32"/>
    <w:basedOn w:val="afff"/>
    <w:qFormat/>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olor w:val="000000"/>
      <w:kern w:val="0"/>
      <w:sz w:val="16"/>
      <w:szCs w:val="16"/>
    </w:rPr>
  </w:style>
  <w:style w:type="paragraph" w:customStyle="1" w:styleId="xl33">
    <w:name w:val="xl33"/>
    <w:basedOn w:val="afff"/>
    <w:qFormat/>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olor w:val="000000"/>
      <w:kern w:val="0"/>
      <w:sz w:val="16"/>
      <w:szCs w:val="16"/>
    </w:rPr>
  </w:style>
  <w:style w:type="paragraph" w:customStyle="1" w:styleId="xl34">
    <w:name w:val="xl34"/>
    <w:basedOn w:val="afff"/>
    <w:qFormat/>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宋体" w:hAnsi="宋体"/>
      <w:color w:val="000000"/>
      <w:kern w:val="0"/>
      <w:sz w:val="16"/>
      <w:szCs w:val="16"/>
    </w:rPr>
  </w:style>
  <w:style w:type="paragraph" w:customStyle="1" w:styleId="xl35">
    <w:name w:val="xl35"/>
    <w:basedOn w:val="afff"/>
    <w:qFormat/>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color w:val="000000"/>
      <w:kern w:val="0"/>
      <w:sz w:val="16"/>
      <w:szCs w:val="16"/>
    </w:rPr>
  </w:style>
  <w:style w:type="paragraph" w:customStyle="1" w:styleId="xl36">
    <w:name w:val="xl36"/>
    <w:basedOn w:val="afff"/>
    <w:qFormat/>
    <w:pPr>
      <w:widowControl/>
      <w:pBdr>
        <w:left w:val="single" w:sz="4" w:space="0" w:color="auto"/>
        <w:bottom w:val="single" w:sz="4" w:space="0" w:color="auto"/>
        <w:right w:val="single" w:sz="4" w:space="0" w:color="auto"/>
      </w:pBdr>
      <w:spacing w:before="100" w:beforeAutospacing="1" w:after="100" w:afterAutospacing="1"/>
      <w:textAlignment w:val="center"/>
    </w:pPr>
    <w:rPr>
      <w:rFonts w:ascii="宋体" w:hAnsi="宋体"/>
      <w:color w:val="000000"/>
      <w:kern w:val="0"/>
      <w:sz w:val="16"/>
      <w:szCs w:val="16"/>
    </w:rPr>
  </w:style>
  <w:style w:type="paragraph" w:customStyle="1" w:styleId="xl37">
    <w:name w:val="xl37"/>
    <w:basedOn w:val="afff"/>
    <w:qFormat/>
    <w:pPr>
      <w:widowControl/>
      <w:pBdr>
        <w:left w:val="single" w:sz="4" w:space="0" w:color="auto"/>
        <w:bottom w:val="single" w:sz="4" w:space="0" w:color="auto"/>
        <w:right w:val="single" w:sz="4" w:space="0" w:color="auto"/>
      </w:pBdr>
      <w:spacing w:before="100" w:beforeAutospacing="1" w:after="100" w:afterAutospacing="1"/>
      <w:textAlignment w:val="center"/>
    </w:pPr>
    <w:rPr>
      <w:rFonts w:ascii="Times New Roman" w:hAnsi="Times New Roman"/>
      <w:color w:val="000000"/>
      <w:kern w:val="0"/>
      <w:sz w:val="16"/>
      <w:szCs w:val="16"/>
    </w:rPr>
  </w:style>
  <w:style w:type="paragraph" w:customStyle="1" w:styleId="xl38">
    <w:name w:val="xl38"/>
    <w:basedOn w:val="afff"/>
    <w:qFormat/>
    <w:pPr>
      <w:widowControl/>
      <w:spacing w:before="100" w:beforeAutospacing="1" w:after="100" w:afterAutospacing="1"/>
      <w:jc w:val="left"/>
    </w:pPr>
    <w:rPr>
      <w:rFonts w:ascii="宋体" w:hAnsi="宋体"/>
      <w:kern w:val="0"/>
      <w:sz w:val="16"/>
      <w:szCs w:val="16"/>
    </w:rPr>
  </w:style>
  <w:style w:type="paragraph" w:customStyle="1" w:styleId="xl39">
    <w:name w:val="xl39"/>
    <w:basedOn w:val="afff"/>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16"/>
      <w:szCs w:val="16"/>
    </w:rPr>
  </w:style>
  <w:style w:type="paragraph" w:customStyle="1" w:styleId="xl40">
    <w:name w:val="xl40"/>
    <w:basedOn w:val="afff"/>
    <w:qFormat/>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16"/>
      <w:szCs w:val="16"/>
    </w:rPr>
  </w:style>
  <w:style w:type="paragraph" w:customStyle="1" w:styleId="xl41">
    <w:name w:val="xl41"/>
    <w:basedOn w:val="afff"/>
    <w:qFormat/>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olor w:val="000000"/>
      <w:kern w:val="0"/>
      <w:sz w:val="16"/>
      <w:szCs w:val="16"/>
    </w:rPr>
  </w:style>
  <w:style w:type="paragraph" w:customStyle="1" w:styleId="xl42">
    <w:name w:val="xl42"/>
    <w:basedOn w:val="afff"/>
    <w:qFormat/>
    <w:pPr>
      <w:widowControl/>
      <w:pBdr>
        <w:top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kern w:val="0"/>
      <w:sz w:val="16"/>
      <w:szCs w:val="16"/>
    </w:rPr>
  </w:style>
  <w:style w:type="paragraph" w:customStyle="1" w:styleId="xl43">
    <w:name w:val="xl43"/>
    <w:basedOn w:val="afff"/>
    <w:qFormat/>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16"/>
      <w:szCs w:val="16"/>
    </w:rPr>
  </w:style>
  <w:style w:type="paragraph" w:customStyle="1" w:styleId="xl44">
    <w:name w:val="xl44"/>
    <w:basedOn w:val="afff"/>
    <w:qFormat/>
    <w:pPr>
      <w:widowControl/>
      <w:pBdr>
        <w:bottom w:val="single" w:sz="4" w:space="0" w:color="auto"/>
        <w:right w:val="single" w:sz="4" w:space="0" w:color="auto"/>
      </w:pBdr>
      <w:spacing w:before="100" w:beforeAutospacing="1" w:after="100" w:afterAutospacing="1"/>
      <w:jc w:val="center"/>
      <w:textAlignment w:val="center"/>
    </w:pPr>
    <w:rPr>
      <w:rFonts w:ascii="Times New Roman" w:hAnsi="Times New Roman"/>
      <w:kern w:val="0"/>
      <w:sz w:val="16"/>
      <w:szCs w:val="16"/>
    </w:rPr>
  </w:style>
  <w:style w:type="paragraph" w:customStyle="1" w:styleId="xl45">
    <w:name w:val="xl45"/>
    <w:basedOn w:val="afff"/>
    <w:qFormat/>
    <w:pPr>
      <w:widowControl/>
      <w:pBdr>
        <w:bottom w:val="single" w:sz="4" w:space="0" w:color="auto"/>
        <w:right w:val="single" w:sz="4" w:space="0" w:color="auto"/>
      </w:pBdr>
      <w:spacing w:before="100" w:beforeAutospacing="1" w:after="100" w:afterAutospacing="1"/>
      <w:jc w:val="right"/>
      <w:textAlignment w:val="center"/>
    </w:pPr>
    <w:rPr>
      <w:rFonts w:ascii="Times New Roman" w:hAnsi="Times New Roman"/>
      <w:kern w:val="0"/>
      <w:sz w:val="16"/>
      <w:szCs w:val="16"/>
    </w:rPr>
  </w:style>
  <w:style w:type="paragraph" w:customStyle="1" w:styleId="xl46">
    <w:name w:val="xl46"/>
    <w:basedOn w:val="afff"/>
    <w:qFormat/>
    <w:pPr>
      <w:widowControl/>
      <w:pBdr>
        <w:bottom w:val="single" w:sz="4" w:space="0" w:color="auto"/>
        <w:right w:val="single" w:sz="4" w:space="0" w:color="auto"/>
      </w:pBdr>
      <w:spacing w:before="100" w:beforeAutospacing="1" w:after="100" w:afterAutospacing="1"/>
      <w:jc w:val="center"/>
      <w:textAlignment w:val="center"/>
    </w:pPr>
    <w:rPr>
      <w:rFonts w:ascii="宋体" w:hAnsi="宋体"/>
      <w:color w:val="000000"/>
      <w:kern w:val="0"/>
      <w:sz w:val="16"/>
      <w:szCs w:val="16"/>
    </w:rPr>
  </w:style>
  <w:style w:type="paragraph" w:customStyle="1" w:styleId="xl47">
    <w:name w:val="xl47"/>
    <w:basedOn w:val="afff"/>
    <w:qFormat/>
    <w:pPr>
      <w:widowControl/>
      <w:pBdr>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hAnsi="Times New Roman"/>
      <w:kern w:val="0"/>
      <w:sz w:val="16"/>
      <w:szCs w:val="16"/>
    </w:rPr>
  </w:style>
  <w:style w:type="paragraph" w:customStyle="1" w:styleId="xl48">
    <w:name w:val="xl48"/>
    <w:basedOn w:val="afff"/>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olor w:val="000000"/>
      <w:kern w:val="0"/>
      <w:sz w:val="16"/>
      <w:szCs w:val="16"/>
    </w:rPr>
  </w:style>
  <w:style w:type="paragraph" w:customStyle="1" w:styleId="xl49">
    <w:name w:val="xl49"/>
    <w:basedOn w:val="afff"/>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kern w:val="0"/>
      <w:sz w:val="16"/>
      <w:szCs w:val="16"/>
    </w:rPr>
  </w:style>
  <w:style w:type="paragraph" w:customStyle="1" w:styleId="xl50">
    <w:name w:val="xl50"/>
    <w:basedOn w:val="afff"/>
    <w:qFormat/>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kern w:val="0"/>
      <w:sz w:val="16"/>
      <w:szCs w:val="16"/>
    </w:rPr>
  </w:style>
  <w:style w:type="paragraph" w:customStyle="1" w:styleId="xl51">
    <w:name w:val="xl51"/>
    <w:basedOn w:val="afff"/>
    <w:qFormat/>
    <w:pPr>
      <w:widowControl/>
      <w:pBdr>
        <w:top w:val="single" w:sz="4" w:space="0" w:color="auto"/>
        <w:left w:val="single" w:sz="4" w:space="0" w:color="auto"/>
        <w:right w:val="single" w:sz="4" w:space="0" w:color="auto"/>
      </w:pBdr>
      <w:spacing w:before="100" w:beforeAutospacing="1" w:after="100" w:afterAutospacing="1"/>
      <w:jc w:val="center"/>
      <w:textAlignment w:val="top"/>
    </w:pPr>
    <w:rPr>
      <w:rFonts w:ascii="宋体" w:hAnsi="宋体"/>
      <w:color w:val="000000"/>
      <w:kern w:val="0"/>
      <w:sz w:val="16"/>
      <w:szCs w:val="16"/>
    </w:rPr>
  </w:style>
  <w:style w:type="paragraph" w:customStyle="1" w:styleId="xl52">
    <w:name w:val="xl52"/>
    <w:basedOn w:val="afff"/>
    <w:qFormat/>
    <w:pPr>
      <w:widowControl/>
      <w:pBdr>
        <w:left w:val="single" w:sz="4" w:space="0" w:color="auto"/>
        <w:right w:val="single" w:sz="4" w:space="0" w:color="auto"/>
      </w:pBdr>
      <w:spacing w:before="100" w:beforeAutospacing="1" w:after="100" w:afterAutospacing="1"/>
      <w:jc w:val="center"/>
      <w:textAlignment w:val="top"/>
    </w:pPr>
    <w:rPr>
      <w:rFonts w:ascii="宋体" w:hAnsi="宋体"/>
      <w:color w:val="000000"/>
      <w:kern w:val="0"/>
      <w:sz w:val="16"/>
      <w:szCs w:val="16"/>
    </w:rPr>
  </w:style>
  <w:style w:type="paragraph" w:customStyle="1" w:styleId="xl53">
    <w:name w:val="xl53"/>
    <w:basedOn w:val="afff"/>
    <w:qFormat/>
    <w:pPr>
      <w:widowControl/>
      <w:pBdr>
        <w:left w:val="single" w:sz="4" w:space="0" w:color="auto"/>
        <w:bottom w:val="single" w:sz="4" w:space="0" w:color="auto"/>
        <w:right w:val="single" w:sz="4" w:space="0" w:color="auto"/>
      </w:pBdr>
      <w:spacing w:before="100" w:beforeAutospacing="1" w:after="100" w:afterAutospacing="1"/>
      <w:jc w:val="center"/>
      <w:textAlignment w:val="top"/>
    </w:pPr>
    <w:rPr>
      <w:rFonts w:ascii="宋体" w:hAnsi="宋体"/>
      <w:color w:val="000000"/>
      <w:kern w:val="0"/>
      <w:sz w:val="16"/>
      <w:szCs w:val="16"/>
    </w:rPr>
  </w:style>
  <w:style w:type="paragraph" w:customStyle="1" w:styleId="xl54">
    <w:name w:val="xl54"/>
    <w:basedOn w:val="afff"/>
    <w:qFormat/>
    <w:pPr>
      <w:widowControl/>
      <w:pBdr>
        <w:left w:val="single" w:sz="4" w:space="0" w:color="auto"/>
        <w:right w:val="single" w:sz="4" w:space="0" w:color="auto"/>
      </w:pBdr>
      <w:spacing w:before="100" w:beforeAutospacing="1" w:after="100" w:afterAutospacing="1"/>
      <w:jc w:val="left"/>
    </w:pPr>
    <w:rPr>
      <w:rFonts w:ascii="宋体" w:hAnsi="宋体"/>
      <w:kern w:val="0"/>
      <w:sz w:val="18"/>
      <w:szCs w:val="18"/>
    </w:rPr>
  </w:style>
  <w:style w:type="paragraph" w:customStyle="1" w:styleId="1fe">
    <w:name w:val="普通(网站)1"/>
    <w:qFormat/>
    <w:pPr>
      <w:framePr w:wrap="around" w:hAnchor="text" w:y="1"/>
      <w:spacing w:before="100" w:after="100"/>
    </w:pPr>
    <w:rPr>
      <w:rFonts w:ascii="宋体" w:hAnsi="宋体" w:cs="宋体"/>
      <w:color w:val="000000"/>
      <w:sz w:val="24"/>
      <w:szCs w:val="24"/>
      <w:u w:color="000000"/>
    </w:rPr>
  </w:style>
  <w:style w:type="character" w:customStyle="1" w:styleId="ampersand1">
    <w:name w:val="ampersand1"/>
    <w:qFormat/>
    <w:rPr>
      <w:rFonts w:ascii="Arial" w:hAnsi="Arial" w:cs="Arial" w:hint="default"/>
    </w:rPr>
  </w:style>
  <w:style w:type="character" w:customStyle="1" w:styleId="opdicttext22">
    <w:name w:val="op_dict_text22"/>
    <w:qFormat/>
  </w:style>
  <w:style w:type="character" w:customStyle="1" w:styleId="40CharChar">
    <w:name w:val="样式40 Char Char"/>
    <w:link w:val="400"/>
    <w:qFormat/>
    <w:rPr>
      <w:rFonts w:ascii="宋体" w:hAnsi="宋体"/>
      <w:color w:val="000000"/>
      <w:sz w:val="24"/>
      <w:szCs w:val="24"/>
    </w:rPr>
  </w:style>
  <w:style w:type="paragraph" w:customStyle="1" w:styleId="400">
    <w:name w:val="样式40"/>
    <w:basedOn w:val="afff"/>
    <w:link w:val="40CharChar"/>
    <w:qFormat/>
    <w:pPr>
      <w:wordWrap w:val="0"/>
      <w:spacing w:before="120" w:after="120" w:line="360" w:lineRule="auto"/>
      <w:ind w:firstLineChars="200" w:firstLine="480"/>
    </w:pPr>
    <w:rPr>
      <w:rFonts w:ascii="宋体" w:eastAsiaTheme="minorEastAsia" w:hAnsi="宋体" w:cstheme="minorBidi"/>
      <w:color w:val="000000"/>
      <w:sz w:val="24"/>
      <w:szCs w:val="24"/>
    </w:rPr>
  </w:style>
  <w:style w:type="character" w:customStyle="1" w:styleId="52CharChar">
    <w:name w:val="样式52 Char Char"/>
    <w:link w:val="521"/>
    <w:qFormat/>
    <w:rPr>
      <w:rFonts w:ascii="宋体" w:hAnsi="宋体"/>
      <w:color w:val="000000"/>
      <w:sz w:val="24"/>
      <w:szCs w:val="24"/>
    </w:rPr>
  </w:style>
  <w:style w:type="paragraph" w:customStyle="1" w:styleId="521">
    <w:name w:val="样式52"/>
    <w:basedOn w:val="afff"/>
    <w:link w:val="52CharChar"/>
    <w:qFormat/>
    <w:pPr>
      <w:spacing w:before="120" w:after="120" w:line="360" w:lineRule="auto"/>
      <w:ind w:firstLineChars="200" w:firstLine="480"/>
    </w:pPr>
    <w:rPr>
      <w:rFonts w:ascii="宋体" w:eastAsiaTheme="minorEastAsia" w:hAnsi="宋体" w:cstheme="minorBidi"/>
      <w:color w:val="000000"/>
      <w:sz w:val="24"/>
      <w:szCs w:val="24"/>
    </w:rPr>
  </w:style>
  <w:style w:type="paragraph" w:customStyle="1" w:styleId="affffffff4">
    <w:name w:val="首行缩进"/>
    <w:basedOn w:val="afff"/>
    <w:link w:val="Chara"/>
    <w:qFormat/>
    <w:pPr>
      <w:spacing w:before="120" w:after="120" w:line="288" w:lineRule="auto"/>
      <w:ind w:firstLineChars="200" w:firstLine="200"/>
    </w:pPr>
    <w:rPr>
      <w:szCs w:val="21"/>
    </w:rPr>
  </w:style>
  <w:style w:type="character" w:customStyle="1" w:styleId="Chara">
    <w:name w:val="首行缩进 Char"/>
    <w:link w:val="affffffff4"/>
    <w:rPr>
      <w:rFonts w:ascii="Calibri" w:eastAsia="宋体" w:hAnsi="Calibri" w:cs="Times New Roman"/>
      <w:szCs w:val="21"/>
    </w:rPr>
  </w:style>
  <w:style w:type="paragraph" w:customStyle="1" w:styleId="JimsonTXT">
    <w:name w:val="Jimson TXT"/>
    <w:basedOn w:val="afff"/>
    <w:qFormat/>
    <w:pPr>
      <w:spacing w:line="360" w:lineRule="auto"/>
      <w:ind w:firstLineChars="200" w:firstLine="200"/>
    </w:pPr>
    <w:rPr>
      <w:rFonts w:ascii="Arial" w:hAnsi="Arial"/>
      <w:sz w:val="24"/>
      <w:szCs w:val="20"/>
    </w:rPr>
  </w:style>
  <w:style w:type="paragraph" w:customStyle="1" w:styleId="12">
    <w:name w:val="标题 1（绿盟科技）"/>
    <w:basedOn w:val="10"/>
    <w:next w:val="afff"/>
    <w:qFormat/>
    <w:pPr>
      <w:numPr>
        <w:numId w:val="11"/>
      </w:numPr>
      <w:pBdr>
        <w:bottom w:val="single" w:sz="48" w:space="1" w:color="auto"/>
      </w:pBdr>
      <w:spacing w:before="600" w:line="576" w:lineRule="auto"/>
    </w:pPr>
    <w:rPr>
      <w:rFonts w:ascii="Arial" w:eastAsia="黑体" w:hAnsi="Arial"/>
      <w:sz w:val="44"/>
    </w:rPr>
  </w:style>
  <w:style w:type="paragraph" w:customStyle="1" w:styleId="33">
    <w:name w:val="标题 3（绿盟科技）"/>
    <w:basedOn w:val="32"/>
    <w:next w:val="afff"/>
    <w:qFormat/>
    <w:pPr>
      <w:numPr>
        <w:numId w:val="11"/>
      </w:numPr>
      <w:tabs>
        <w:tab w:val="left" w:pos="960"/>
      </w:tabs>
      <w:jc w:val="left"/>
    </w:pPr>
    <w:rPr>
      <w:rFonts w:ascii="Arial" w:eastAsia="黑体" w:hAnsi="Arial"/>
      <w:bCs w:val="0"/>
      <w:kern w:val="0"/>
      <w:sz w:val="30"/>
      <w:szCs w:val="30"/>
    </w:rPr>
  </w:style>
  <w:style w:type="paragraph" w:customStyle="1" w:styleId="46">
    <w:name w:val="标题 4（绿盟科技）"/>
    <w:basedOn w:val="40"/>
    <w:next w:val="afff"/>
    <w:qFormat/>
    <w:pPr>
      <w:widowControl/>
      <w:spacing w:after="156" w:line="376" w:lineRule="auto"/>
      <w:ind w:left="907" w:hanging="907"/>
      <w:jc w:val="left"/>
    </w:pPr>
    <w:rPr>
      <w:rFonts w:ascii="Arial" w:eastAsia="黑体" w:hAnsi="Arial"/>
      <w:bCs w:val="0"/>
      <w:kern w:val="0"/>
    </w:rPr>
  </w:style>
  <w:style w:type="paragraph" w:customStyle="1" w:styleId="52">
    <w:name w:val="标题 5（有编号）（绿盟科技）"/>
    <w:basedOn w:val="afff"/>
    <w:next w:val="afff"/>
    <w:qFormat/>
    <w:pPr>
      <w:keepNext/>
      <w:keepLines/>
      <w:numPr>
        <w:ilvl w:val="4"/>
        <w:numId w:val="11"/>
      </w:numPr>
      <w:spacing w:before="280" w:after="156" w:line="377" w:lineRule="auto"/>
      <w:jc w:val="left"/>
      <w:outlineLvl w:val="4"/>
    </w:pPr>
    <w:rPr>
      <w:rFonts w:ascii="Arial" w:eastAsia="黑体" w:hAnsi="Arial"/>
      <w:b/>
      <w:kern w:val="0"/>
      <w:sz w:val="24"/>
      <w:szCs w:val="28"/>
    </w:rPr>
  </w:style>
  <w:style w:type="paragraph" w:customStyle="1" w:styleId="61">
    <w:name w:val="标题 6（有编号）（绿盟科技）"/>
    <w:basedOn w:val="afff"/>
    <w:next w:val="afff"/>
    <w:qFormat/>
    <w:pPr>
      <w:keepNext/>
      <w:keepLines/>
      <w:numPr>
        <w:ilvl w:val="5"/>
        <w:numId w:val="11"/>
      </w:numPr>
      <w:spacing w:before="240" w:after="64" w:line="319" w:lineRule="auto"/>
      <w:jc w:val="left"/>
      <w:outlineLvl w:val="5"/>
    </w:pPr>
    <w:rPr>
      <w:rFonts w:ascii="Arial" w:eastAsia="黑体" w:hAnsi="Arial"/>
      <w:b/>
      <w:kern w:val="0"/>
      <w:szCs w:val="24"/>
    </w:rPr>
  </w:style>
  <w:style w:type="paragraph" w:customStyle="1" w:styleId="afd">
    <w:name w:val="插图标注（绿盟科技）"/>
    <w:next w:val="afff"/>
    <w:qFormat/>
    <w:pPr>
      <w:numPr>
        <w:ilvl w:val="6"/>
        <w:numId w:val="11"/>
      </w:numPr>
      <w:spacing w:after="156"/>
      <w:jc w:val="center"/>
    </w:pPr>
    <w:rPr>
      <w:rFonts w:ascii="Arial" w:hAnsi="Arial" w:cs="Arial"/>
      <w:sz w:val="21"/>
      <w:szCs w:val="21"/>
    </w:rPr>
  </w:style>
  <w:style w:type="paragraph" w:customStyle="1" w:styleId="afe">
    <w:name w:val="表格标注（绿盟科技）"/>
    <w:basedOn w:val="afd"/>
    <w:next w:val="afff"/>
    <w:qFormat/>
    <w:pPr>
      <w:numPr>
        <w:ilvl w:val="7"/>
      </w:numPr>
    </w:pPr>
  </w:style>
  <w:style w:type="paragraph" w:customStyle="1" w:styleId="JimsonH4">
    <w:name w:val="Jimson H4"/>
    <w:basedOn w:val="afff"/>
    <w:next w:val="afff"/>
    <w:link w:val="JimsonH4Char"/>
    <w:qFormat/>
    <w:pPr>
      <w:tabs>
        <w:tab w:val="left" w:pos="851"/>
      </w:tabs>
      <w:spacing w:before="120" w:after="120" w:line="360" w:lineRule="auto"/>
      <w:ind w:left="851" w:hanging="851"/>
      <w:jc w:val="left"/>
      <w:outlineLvl w:val="3"/>
    </w:pPr>
    <w:rPr>
      <w:rFonts w:ascii="Times New Roman" w:hAnsi="Times New Roman"/>
      <w:b/>
      <w:sz w:val="24"/>
      <w:szCs w:val="24"/>
    </w:rPr>
  </w:style>
  <w:style w:type="character" w:customStyle="1" w:styleId="JimsonH4Char">
    <w:name w:val="Jimson H4 Char"/>
    <w:link w:val="JimsonH4"/>
    <w:qFormat/>
    <w:rPr>
      <w:rFonts w:ascii="Times New Roman" w:eastAsia="宋体" w:hAnsi="Times New Roman" w:cs="Times New Roman"/>
      <w:b/>
      <w:sz w:val="24"/>
      <w:szCs w:val="24"/>
    </w:rPr>
  </w:style>
  <w:style w:type="paragraph" w:customStyle="1" w:styleId="121">
    <w:name w:val="列出段落12"/>
    <w:basedOn w:val="afff"/>
    <w:qFormat/>
    <w:pPr>
      <w:ind w:left="720"/>
      <w:contextualSpacing/>
    </w:pPr>
  </w:style>
  <w:style w:type="paragraph" w:customStyle="1" w:styleId="82">
    <w:name w:val="8"/>
    <w:uiPriority w:val="63"/>
    <w:unhideWhenUsed/>
    <w:qFormat/>
    <w:rPr>
      <w:rFonts w:ascii="Calibri" w:hAnsi="Calibri"/>
    </w:rPr>
  </w:style>
  <w:style w:type="character" w:customStyle="1" w:styleId="1ff">
    <w:name w:val="标题 1 字符"/>
    <w:uiPriority w:val="9"/>
    <w:qFormat/>
    <w:rPr>
      <w:rFonts w:ascii="等线" w:eastAsia="等线" w:hAnsi="等线"/>
      <w:b/>
      <w:bCs/>
      <w:kern w:val="44"/>
      <w:sz w:val="44"/>
      <w:szCs w:val="44"/>
    </w:rPr>
  </w:style>
  <w:style w:type="character" w:customStyle="1" w:styleId="2f4">
    <w:name w:val="标题 2 字符"/>
    <w:uiPriority w:val="9"/>
    <w:semiHidden/>
    <w:qFormat/>
    <w:rPr>
      <w:rFonts w:ascii="等线 Light" w:eastAsia="等线 Light" w:hAnsi="等线 Light"/>
      <w:b/>
      <w:bCs/>
      <w:kern w:val="2"/>
      <w:sz w:val="32"/>
      <w:szCs w:val="32"/>
    </w:rPr>
  </w:style>
  <w:style w:type="character" w:customStyle="1" w:styleId="3d">
    <w:name w:val="标题 3 字符"/>
    <w:uiPriority w:val="1"/>
    <w:semiHidden/>
    <w:qFormat/>
    <w:rPr>
      <w:rFonts w:ascii="等线" w:eastAsia="等线" w:hAnsi="等线"/>
      <w:b/>
      <w:bCs/>
      <w:kern w:val="2"/>
      <w:sz w:val="32"/>
      <w:szCs w:val="32"/>
    </w:rPr>
  </w:style>
  <w:style w:type="character" w:customStyle="1" w:styleId="47">
    <w:name w:val="标题 4 字符"/>
    <w:uiPriority w:val="9"/>
    <w:semiHidden/>
    <w:qFormat/>
    <w:rPr>
      <w:rFonts w:ascii="等线 Light" w:eastAsia="等线 Light" w:hAnsi="等线 Light"/>
      <w:b/>
      <w:bCs/>
      <w:kern w:val="2"/>
      <w:sz w:val="28"/>
      <w:szCs w:val="28"/>
    </w:rPr>
  </w:style>
  <w:style w:type="character" w:customStyle="1" w:styleId="59">
    <w:name w:val="标题 5 字符"/>
    <w:uiPriority w:val="9"/>
    <w:semiHidden/>
    <w:qFormat/>
    <w:rPr>
      <w:rFonts w:ascii="等线" w:eastAsia="等线" w:hAnsi="等线"/>
      <w:b/>
      <w:bCs/>
      <w:kern w:val="2"/>
      <w:sz w:val="28"/>
      <w:szCs w:val="28"/>
    </w:rPr>
  </w:style>
  <w:style w:type="character" w:customStyle="1" w:styleId="65">
    <w:name w:val="标题 6 字符"/>
    <w:semiHidden/>
    <w:qFormat/>
    <w:rPr>
      <w:rFonts w:ascii="Cambria" w:hAnsi="Cambria"/>
      <w:b/>
      <w:bCs/>
      <w:kern w:val="2"/>
      <w:sz w:val="24"/>
      <w:szCs w:val="24"/>
    </w:rPr>
  </w:style>
  <w:style w:type="character" w:customStyle="1" w:styleId="73">
    <w:name w:val="标题 7 字符"/>
    <w:semiHidden/>
    <w:qFormat/>
    <w:rPr>
      <w:b/>
      <w:bCs/>
      <w:kern w:val="2"/>
      <w:sz w:val="24"/>
      <w:szCs w:val="24"/>
    </w:rPr>
  </w:style>
  <w:style w:type="character" w:customStyle="1" w:styleId="83">
    <w:name w:val="标题 8 字符"/>
    <w:semiHidden/>
    <w:qFormat/>
    <w:rPr>
      <w:rFonts w:ascii="Cambria" w:hAnsi="Cambria"/>
      <w:kern w:val="2"/>
      <w:sz w:val="24"/>
      <w:szCs w:val="24"/>
    </w:rPr>
  </w:style>
  <w:style w:type="character" w:customStyle="1" w:styleId="92">
    <w:name w:val="标题 9 字符"/>
    <w:semiHidden/>
    <w:qFormat/>
    <w:rPr>
      <w:rFonts w:ascii="Cambria" w:hAnsi="Cambria"/>
      <w:kern w:val="2"/>
      <w:sz w:val="21"/>
      <w:szCs w:val="21"/>
    </w:rPr>
  </w:style>
  <w:style w:type="character" w:customStyle="1" w:styleId="110">
    <w:name w:val="标题 1 字符1"/>
    <w:uiPriority w:val="9"/>
    <w:qFormat/>
    <w:locked/>
    <w:rPr>
      <w:rFonts w:ascii="Cambria" w:hAnsi="Cambria" w:cs="宋体"/>
      <w:color w:val="365F91"/>
      <w:sz w:val="28"/>
      <w:szCs w:val="28"/>
      <w:lang w:val="zh-CN" w:eastAsia="zh-CN"/>
    </w:rPr>
  </w:style>
  <w:style w:type="character" w:customStyle="1" w:styleId="212">
    <w:name w:val="标题 2 字符1"/>
    <w:uiPriority w:val="9"/>
    <w:semiHidden/>
    <w:qFormat/>
    <w:rPr>
      <w:rFonts w:ascii="等线 Light" w:eastAsia="等线 Light" w:hAnsi="等线 Light" w:cs="Times New Roman"/>
      <w:b/>
      <w:bCs/>
      <w:kern w:val="2"/>
      <w:sz w:val="32"/>
      <w:szCs w:val="32"/>
    </w:rPr>
  </w:style>
  <w:style w:type="character" w:customStyle="1" w:styleId="313">
    <w:name w:val="标题 3 字符1"/>
    <w:uiPriority w:val="1"/>
    <w:semiHidden/>
    <w:rPr>
      <w:b/>
      <w:bCs/>
      <w:kern w:val="2"/>
      <w:sz w:val="32"/>
      <w:szCs w:val="32"/>
    </w:rPr>
  </w:style>
  <w:style w:type="character" w:customStyle="1" w:styleId="511">
    <w:name w:val="标题 5 字符1"/>
    <w:uiPriority w:val="9"/>
    <w:semiHidden/>
    <w:rPr>
      <w:b/>
      <w:bCs/>
      <w:kern w:val="2"/>
      <w:sz w:val="28"/>
      <w:szCs w:val="28"/>
    </w:rPr>
  </w:style>
  <w:style w:type="paragraph" w:customStyle="1" w:styleId="msonormal0">
    <w:name w:val="msonormal"/>
    <w:basedOn w:val="afff"/>
    <w:pPr>
      <w:widowControl/>
      <w:spacing w:before="100" w:beforeAutospacing="1" w:after="100" w:afterAutospacing="1"/>
      <w:jc w:val="left"/>
    </w:pPr>
    <w:rPr>
      <w:rFonts w:ascii="宋体" w:hAnsi="宋体" w:cs="宋体"/>
      <w:kern w:val="0"/>
      <w:sz w:val="24"/>
      <w:szCs w:val="24"/>
    </w:rPr>
  </w:style>
  <w:style w:type="character" w:customStyle="1" w:styleId="affffffff5">
    <w:name w:val="页眉 字符"/>
    <w:uiPriority w:val="99"/>
    <w:semiHidden/>
    <w:qFormat/>
    <w:rPr>
      <w:rFonts w:ascii="等线" w:eastAsia="等线" w:hAnsi="等线"/>
      <w:kern w:val="2"/>
      <w:sz w:val="18"/>
      <w:szCs w:val="18"/>
    </w:rPr>
  </w:style>
  <w:style w:type="character" w:customStyle="1" w:styleId="affffffff6">
    <w:name w:val="正文文本 字符"/>
    <w:qFormat/>
    <w:locked/>
    <w:rPr>
      <w:rFonts w:ascii="Book Antiqua" w:hAnsi="Book Antiqua"/>
      <w:lang w:val="zh-CN" w:eastAsia="zh-CN"/>
    </w:rPr>
  </w:style>
  <w:style w:type="character" w:customStyle="1" w:styleId="1ff0">
    <w:name w:val="正文文本 字符1"/>
    <w:semiHidden/>
    <w:qFormat/>
    <w:rPr>
      <w:rFonts w:ascii="等线" w:eastAsia="等线" w:hAnsi="等线"/>
      <w:kern w:val="2"/>
      <w:sz w:val="21"/>
      <w:szCs w:val="22"/>
    </w:rPr>
  </w:style>
  <w:style w:type="paragraph" w:customStyle="1" w:styleId="affffffff7">
    <w:name w:val="图片格式"/>
    <w:basedOn w:val="afff"/>
    <w:qFormat/>
    <w:pPr>
      <w:spacing w:before="240"/>
      <w:jc w:val="center"/>
    </w:pPr>
    <w:rPr>
      <w:rFonts w:ascii="Times New Roman" w:hAnsi="Times New Roman" w:cs="宋体"/>
      <w:sz w:val="24"/>
      <w:szCs w:val="20"/>
    </w:rPr>
  </w:style>
  <w:style w:type="character" w:customStyle="1" w:styleId="Charb">
    <w:name w:val="正文 首行缩进 Char"/>
    <w:link w:val="affffffff8"/>
    <w:qFormat/>
    <w:locked/>
    <w:rPr>
      <w:rFonts w:ascii="宋体" w:hAnsi="宋体" w:cs="宋体"/>
      <w:sz w:val="24"/>
    </w:rPr>
  </w:style>
  <w:style w:type="paragraph" w:customStyle="1" w:styleId="affffffff8">
    <w:name w:val="正文 首行缩进"/>
    <w:basedOn w:val="afff"/>
    <w:link w:val="Charb"/>
    <w:qFormat/>
    <w:pPr>
      <w:spacing w:line="360" w:lineRule="auto"/>
      <w:ind w:firstLineChars="200" w:firstLine="480"/>
    </w:pPr>
    <w:rPr>
      <w:rFonts w:ascii="宋体" w:eastAsiaTheme="minorEastAsia" w:hAnsi="宋体" w:cs="宋体"/>
      <w:sz w:val="24"/>
    </w:rPr>
  </w:style>
  <w:style w:type="paragraph" w:customStyle="1" w:styleId="p-txt1">
    <w:name w:val="p-txt1"/>
    <w:basedOn w:val="afff"/>
    <w:qFormat/>
    <w:pPr>
      <w:widowControl/>
      <w:spacing w:before="300" w:after="300"/>
      <w:ind w:left="600" w:right="600"/>
      <w:jc w:val="left"/>
    </w:pPr>
    <w:rPr>
      <w:rFonts w:ascii="宋体" w:hAnsi="宋体" w:cs="宋体"/>
      <w:kern w:val="0"/>
      <w:sz w:val="24"/>
      <w:szCs w:val="24"/>
    </w:rPr>
  </w:style>
  <w:style w:type="character" w:customStyle="1" w:styleId="affffffff9">
    <w:name w:val="菜单字段"/>
    <w:qFormat/>
    <w:rPr>
      <w:rFonts w:ascii="黑体" w:eastAsia="黑体" w:hAnsi="黑体" w:hint="eastAsia"/>
      <w:bCs/>
      <w:color w:val="auto"/>
      <w:sz w:val="24"/>
    </w:rPr>
  </w:style>
  <w:style w:type="character" w:customStyle="1" w:styleId="afffff4">
    <w:name w:val="普通(网站) 字符"/>
    <w:link w:val="afffff3"/>
    <w:qFormat/>
    <w:locked/>
    <w:rPr>
      <w:rFonts w:ascii="宋体" w:eastAsia="宋体" w:hAnsi="宋体" w:cs="宋体"/>
      <w:kern w:val="0"/>
      <w:sz w:val="24"/>
      <w:szCs w:val="24"/>
    </w:rPr>
  </w:style>
  <w:style w:type="character" w:customStyle="1" w:styleId="Char1c">
    <w:name w:val="列出段落 Char1"/>
    <w:uiPriority w:val="34"/>
    <w:qFormat/>
    <w:rPr>
      <w:kern w:val="2"/>
      <w:sz w:val="21"/>
      <w:szCs w:val="22"/>
    </w:rPr>
  </w:style>
  <w:style w:type="character" w:customStyle="1" w:styleId="CharChar164">
    <w:name w:val="Char Char164"/>
    <w:qFormat/>
    <w:rPr>
      <w:rFonts w:ascii="Arial" w:eastAsia="黑体" w:hAnsi="Arial"/>
      <w:spacing w:val="6"/>
      <w:kern w:val="20"/>
      <w:lang w:bidi="ar-SA"/>
    </w:rPr>
  </w:style>
  <w:style w:type="character" w:customStyle="1" w:styleId="CharChar194">
    <w:name w:val="Char Char194"/>
    <w:qFormat/>
    <w:rPr>
      <w:rFonts w:ascii="Arial" w:eastAsia="黑体" w:hAnsi="Arial"/>
      <w:b/>
      <w:spacing w:val="6"/>
      <w:kern w:val="20"/>
      <w:sz w:val="24"/>
      <w:lang w:bidi="ar-SA"/>
    </w:rPr>
  </w:style>
  <w:style w:type="character" w:customStyle="1" w:styleId="CharChar144">
    <w:name w:val="Char Char144"/>
    <w:qFormat/>
    <w:rPr>
      <w:rFonts w:eastAsia="宋体"/>
      <w:sz w:val="18"/>
      <w:szCs w:val="18"/>
      <w:lang w:bidi="ar-SA"/>
    </w:rPr>
  </w:style>
  <w:style w:type="character" w:customStyle="1" w:styleId="CharChar184">
    <w:name w:val="Char Char184"/>
    <w:qFormat/>
    <w:rPr>
      <w:rFonts w:eastAsia="宋体"/>
      <w:b/>
      <w:spacing w:val="6"/>
      <w:kern w:val="20"/>
      <w:sz w:val="24"/>
      <w:lang w:bidi="ar-SA"/>
    </w:rPr>
  </w:style>
  <w:style w:type="paragraph" w:customStyle="1" w:styleId="3e">
    <w:name w:val="列出段落3"/>
    <w:basedOn w:val="afff"/>
    <w:qFormat/>
    <w:pPr>
      <w:ind w:left="720"/>
      <w:contextualSpacing/>
    </w:pPr>
  </w:style>
  <w:style w:type="paragraph" w:customStyle="1" w:styleId="Style254">
    <w:name w:val="_Style 254"/>
    <w:basedOn w:val="afff"/>
    <w:next w:val="afff"/>
    <w:uiPriority w:val="63"/>
    <w:unhideWhenUsed/>
    <w:qFormat/>
  </w:style>
  <w:style w:type="paragraph" w:customStyle="1" w:styleId="3f">
    <w:name w:val="正文3"/>
    <w:qFormat/>
    <w:pPr>
      <w:jc w:val="both"/>
    </w:pPr>
    <w:rPr>
      <w:kern w:val="2"/>
      <w:sz w:val="21"/>
      <w:szCs w:val="21"/>
    </w:rPr>
  </w:style>
  <w:style w:type="table" w:customStyle="1" w:styleId="1ff1">
    <w:name w:val="网格型1"/>
    <w:basedOn w:val="afff1"/>
    <w:uiPriority w:val="3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中等深浅底纹 1 - 强调文字颜色 11"/>
    <w:basedOn w:val="afff1"/>
    <w:uiPriority w:val="63"/>
    <w:unhideWhenUsed/>
    <w:qFormat/>
    <w:rPr>
      <w:rFonts w:ascii="Calibri" w:hAnsi="Calibri"/>
    </w:rPr>
    <w:tblPr>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l2br w:val="nil"/>
          <w:tr2bl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l2br w:val="nil"/>
          <w:tr2bl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shd w:val="clear" w:color="auto" w:fill="D0DBF0"/>
      </w:tcPr>
    </w:tblStylePr>
  </w:style>
  <w:style w:type="table" w:customStyle="1" w:styleId="TableNormal1">
    <w:name w:val="Table Normal1"/>
    <w:uiPriority w:val="2"/>
    <w:qFormat/>
    <w:rPr>
      <w:rFonts w:eastAsia="Arial Unicode MS"/>
    </w:rPr>
    <w:tblPr>
      <w:tblCellMar>
        <w:top w:w="0" w:type="dxa"/>
        <w:left w:w="0" w:type="dxa"/>
        <w:bottom w:w="0" w:type="dxa"/>
        <w:right w:w="0" w:type="dxa"/>
      </w:tblCellMar>
    </w:tblPr>
  </w:style>
  <w:style w:type="character" w:customStyle="1" w:styleId="Char2b">
    <w:name w:val="页眉 Char2"/>
    <w:uiPriority w:val="99"/>
    <w:qFormat/>
    <w:rPr>
      <w:sz w:val="18"/>
      <w:szCs w:val="18"/>
    </w:rPr>
  </w:style>
  <w:style w:type="character" w:customStyle="1" w:styleId="Char2c">
    <w:name w:val="页脚 Char2"/>
    <w:uiPriority w:val="99"/>
    <w:qFormat/>
    <w:rPr>
      <w:sz w:val="18"/>
      <w:szCs w:val="18"/>
    </w:rPr>
  </w:style>
  <w:style w:type="character" w:customStyle="1" w:styleId="Char31">
    <w:name w:val="批注框文本 Char3"/>
    <w:uiPriority w:val="99"/>
    <w:qFormat/>
    <w:rPr>
      <w:sz w:val="18"/>
      <w:szCs w:val="18"/>
    </w:rPr>
  </w:style>
  <w:style w:type="character" w:customStyle="1" w:styleId="3Char1">
    <w:name w:val="标题 3 Char1"/>
    <w:uiPriority w:val="9"/>
    <w:qFormat/>
    <w:rPr>
      <w:b/>
      <w:bCs/>
      <w:kern w:val="2"/>
      <w:sz w:val="28"/>
      <w:szCs w:val="32"/>
      <w:lang w:val="zh-CN" w:eastAsia="zh-CN"/>
    </w:rPr>
  </w:style>
  <w:style w:type="character" w:customStyle="1" w:styleId="6Char2">
    <w:name w:val="标题 6 Char2"/>
    <w:uiPriority w:val="9"/>
    <w:rPr>
      <w:rFonts w:ascii="Cambria" w:hAnsi="Cambria"/>
      <w:b/>
      <w:bCs/>
      <w:kern w:val="2"/>
      <w:sz w:val="28"/>
      <w:szCs w:val="24"/>
      <w:lang w:val="zh-CN" w:eastAsia="zh-CN"/>
    </w:rPr>
  </w:style>
  <w:style w:type="character" w:customStyle="1" w:styleId="7Char2">
    <w:name w:val="标题 7 Char2"/>
    <w:rPr>
      <w:b/>
      <w:bCs/>
      <w:kern w:val="2"/>
      <w:sz w:val="24"/>
      <w:szCs w:val="24"/>
      <w:lang w:val="zh-CN" w:eastAsia="zh-CN"/>
    </w:rPr>
  </w:style>
  <w:style w:type="character" w:customStyle="1" w:styleId="8Char2">
    <w:name w:val="标题 8 Char2"/>
    <w:qFormat/>
    <w:rPr>
      <w:rFonts w:ascii="Cambria" w:hAnsi="Cambria"/>
      <w:kern w:val="2"/>
      <w:sz w:val="24"/>
      <w:szCs w:val="24"/>
      <w:lang w:val="zh-CN" w:eastAsia="zh-CN"/>
    </w:rPr>
  </w:style>
  <w:style w:type="character" w:customStyle="1" w:styleId="9Char2">
    <w:name w:val="标题 9 Char2"/>
    <w:qFormat/>
    <w:rPr>
      <w:rFonts w:ascii="Cambria" w:hAnsi="Cambria"/>
      <w:kern w:val="2"/>
      <w:sz w:val="28"/>
      <w:szCs w:val="21"/>
      <w:lang w:val="zh-CN" w:eastAsia="zh-CN"/>
    </w:rPr>
  </w:style>
  <w:style w:type="character" w:customStyle="1" w:styleId="Char32">
    <w:name w:val="文档结构图 Char3"/>
    <w:qFormat/>
    <w:rPr>
      <w:rFonts w:ascii="宋体" w:eastAsia="宋体"/>
      <w:sz w:val="18"/>
      <w:szCs w:val="18"/>
    </w:rPr>
  </w:style>
  <w:style w:type="character" w:customStyle="1" w:styleId="Char33">
    <w:name w:val="正文首行缩进 Char3"/>
    <w:uiPriority w:val="99"/>
    <w:qFormat/>
    <w:rPr>
      <w:rFonts w:ascii="宋体"/>
      <w:kern w:val="2"/>
      <w:sz w:val="24"/>
      <w:szCs w:val="24"/>
    </w:rPr>
  </w:style>
  <w:style w:type="character" w:customStyle="1" w:styleId="Char34">
    <w:name w:val="正文文本缩进 Char3"/>
    <w:qFormat/>
    <w:rPr>
      <w:kern w:val="2"/>
      <w:sz w:val="21"/>
      <w:szCs w:val="22"/>
    </w:rPr>
  </w:style>
  <w:style w:type="character" w:customStyle="1" w:styleId="Char35">
    <w:name w:val="日期 Char3"/>
    <w:qFormat/>
    <w:rPr>
      <w:kern w:val="2"/>
      <w:sz w:val="21"/>
      <w:szCs w:val="22"/>
    </w:rPr>
  </w:style>
  <w:style w:type="character" w:customStyle="1" w:styleId="1Char1">
    <w:name w:val="目录 1 Char1"/>
    <w:uiPriority w:val="39"/>
    <w:qFormat/>
    <w:rPr>
      <w:b/>
      <w:bCs/>
      <w:caps/>
      <w:kern w:val="2"/>
      <w:lang w:val="zh-CN" w:eastAsia="zh-CN"/>
    </w:rPr>
  </w:style>
  <w:style w:type="character" w:customStyle="1" w:styleId="Char2d">
    <w:name w:val="题注 Char2"/>
    <w:qFormat/>
    <w:rPr>
      <w:rFonts w:ascii="Arial" w:hAnsi="Arial"/>
      <w:b/>
      <w:bCs/>
      <w:sz w:val="18"/>
      <w:szCs w:val="18"/>
    </w:rPr>
  </w:style>
  <w:style w:type="character" w:customStyle="1" w:styleId="Char36">
    <w:name w:val="批注文字 Char3"/>
    <w:qFormat/>
    <w:rPr>
      <w:kern w:val="2"/>
      <w:sz w:val="21"/>
      <w:szCs w:val="22"/>
    </w:rPr>
  </w:style>
  <w:style w:type="character" w:customStyle="1" w:styleId="Char37">
    <w:name w:val="副标题 Char3"/>
    <w:uiPriority w:val="39"/>
    <w:qFormat/>
    <w:rPr>
      <w:rFonts w:ascii="Cambria" w:eastAsia="黑体" w:hAnsi="Cambria"/>
      <w:bCs/>
      <w:kern w:val="28"/>
      <w:sz w:val="28"/>
      <w:szCs w:val="32"/>
    </w:rPr>
  </w:style>
  <w:style w:type="character" w:customStyle="1" w:styleId="Char38">
    <w:name w:val="结束语 Char3"/>
    <w:qFormat/>
    <w:rPr>
      <w:rFonts w:ascii="Times New Roman" w:hAnsi="Times New Roman"/>
      <w:lang w:eastAsia="zh-TW"/>
    </w:rPr>
  </w:style>
  <w:style w:type="character" w:customStyle="1" w:styleId="2Char1">
    <w:name w:val="目录 2 Char1"/>
    <w:uiPriority w:val="39"/>
    <w:qFormat/>
    <w:rPr>
      <w:smallCaps/>
      <w:kern w:val="2"/>
      <w:lang w:val="zh-CN" w:eastAsia="zh-CN"/>
    </w:rPr>
  </w:style>
  <w:style w:type="character" w:customStyle="1" w:styleId="HTMLChar3">
    <w:name w:val="HTML 预设格式 Char3"/>
    <w:uiPriority w:val="99"/>
    <w:qFormat/>
    <w:rPr>
      <w:rFonts w:ascii="宋体" w:hAnsi="宋体" w:cs="宋体"/>
      <w:sz w:val="24"/>
      <w:szCs w:val="24"/>
    </w:rPr>
  </w:style>
  <w:style w:type="table" w:customStyle="1" w:styleId="1-110">
    <w:name w:val="中等深浅底纹 1 - 着色 11"/>
    <w:basedOn w:val="afff1"/>
    <w:uiPriority w:val="63"/>
    <w:qFormat/>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character" w:customStyle="1" w:styleId="Char2e">
    <w:name w:val="批注主题 Char2"/>
    <w:uiPriority w:val="99"/>
    <w:qFormat/>
    <w:rPr>
      <w:b/>
      <w:bCs/>
      <w:kern w:val="2"/>
      <w:sz w:val="21"/>
      <w:szCs w:val="22"/>
    </w:rPr>
  </w:style>
  <w:style w:type="character" w:customStyle="1" w:styleId="Char2f">
    <w:name w:val="脚注文本 Char2"/>
    <w:uiPriority w:val="99"/>
    <w:qFormat/>
    <w:rPr>
      <w:kern w:val="2"/>
      <w:sz w:val="18"/>
      <w:szCs w:val="18"/>
    </w:rPr>
  </w:style>
  <w:style w:type="character" w:customStyle="1" w:styleId="3Char3">
    <w:name w:val="正文文本 3 Char3"/>
    <w:qFormat/>
    <w:rPr>
      <w:kern w:val="2"/>
      <w:sz w:val="16"/>
      <w:szCs w:val="16"/>
    </w:rPr>
  </w:style>
  <w:style w:type="paragraph" w:customStyle="1" w:styleId="221">
    <w:name w:val="列出段落22"/>
    <w:basedOn w:val="afff"/>
    <w:qFormat/>
    <w:pPr>
      <w:widowControl/>
      <w:spacing w:after="200" w:line="276" w:lineRule="auto"/>
      <w:ind w:left="720" w:firstLineChars="200" w:firstLine="200"/>
      <w:contextualSpacing/>
    </w:pPr>
    <w:rPr>
      <w:kern w:val="0"/>
      <w:sz w:val="28"/>
      <w:szCs w:val="20"/>
      <w:lang w:eastAsia="en-US"/>
    </w:rPr>
  </w:style>
  <w:style w:type="character" w:customStyle="1" w:styleId="Char2f0">
    <w:name w:val="标题 Char2"/>
    <w:uiPriority w:val="10"/>
    <w:qFormat/>
    <w:rPr>
      <w:rFonts w:ascii="Calibri Light" w:hAnsi="Calibri Light"/>
      <w:b/>
      <w:bCs/>
      <w:sz w:val="32"/>
      <w:szCs w:val="32"/>
      <w:lang w:val="zh-CN" w:eastAsia="zh-CN"/>
    </w:rPr>
  </w:style>
  <w:style w:type="character" w:customStyle="1" w:styleId="2Char2">
    <w:name w:val="正文文本缩进 2 Char2"/>
    <w:qFormat/>
    <w:rPr>
      <w:rFonts w:ascii="Times New Roman" w:eastAsia="Times New Roman" w:hAnsi="Times New Roman"/>
      <w:color w:val="000000"/>
      <w:spacing w:val="6"/>
      <w:kern w:val="20"/>
      <w:szCs w:val="24"/>
      <w:lang w:val="en-US" w:eastAsia="zh-CN"/>
    </w:rPr>
  </w:style>
  <w:style w:type="character" w:customStyle="1" w:styleId="3Char20">
    <w:name w:val="正文文本缩进 3 Char2"/>
    <w:qFormat/>
    <w:rPr>
      <w:rFonts w:ascii="Times New Roman" w:eastAsia="Times New Roman" w:hAnsi="Times New Roman"/>
      <w:color w:val="000000"/>
      <w:spacing w:val="6"/>
      <w:kern w:val="20"/>
      <w:szCs w:val="24"/>
      <w:lang w:val="en-US" w:eastAsia="zh-CN"/>
    </w:rPr>
  </w:style>
  <w:style w:type="character" w:customStyle="1" w:styleId="2Char20">
    <w:name w:val="正文文本 2 Char2"/>
    <w:qFormat/>
    <w:rPr>
      <w:rFonts w:ascii="Times New Roman" w:eastAsia="Times New Roman" w:hAnsi="Times New Roman"/>
      <w:spacing w:val="6"/>
      <w:kern w:val="20"/>
      <w:lang w:val="en-US" w:eastAsia="zh-CN"/>
    </w:rPr>
  </w:style>
  <w:style w:type="paragraph" w:customStyle="1" w:styleId="affffffffa">
    <w:name w:val="标题一"/>
    <w:basedOn w:val="affff4"/>
    <w:qFormat/>
    <w:pPr>
      <w:widowControl/>
      <w:adjustRightInd w:val="0"/>
      <w:spacing w:line="295" w:lineRule="auto"/>
      <w:ind w:firstLineChars="100" w:firstLine="522"/>
      <w:jc w:val="center"/>
      <w:textAlignment w:val="baseline"/>
      <w:outlineLvl w:val="0"/>
    </w:pPr>
    <w:rPr>
      <w:rFonts w:ascii="Times New Roman" w:eastAsia="Times New Roman" w:hAnsi="Times New Roman" w:cs="Times New Roman"/>
      <w:b/>
      <w:bCs/>
      <w:kern w:val="44"/>
      <w:sz w:val="52"/>
      <w:szCs w:val="52"/>
      <w:lang w:eastAsia="en-US"/>
    </w:rPr>
  </w:style>
  <w:style w:type="character" w:customStyle="1" w:styleId="ACharChar">
    <w:name w:val="段落 A Char Char"/>
    <w:link w:val="Affffffffb"/>
    <w:qFormat/>
    <w:rPr>
      <w:rFonts w:ascii="宋体" w:hAnsi="宋体"/>
      <w:sz w:val="24"/>
      <w:lang w:bidi="en-US"/>
    </w:rPr>
  </w:style>
  <w:style w:type="paragraph" w:customStyle="1" w:styleId="Affffffffb">
    <w:name w:val="段落 A"/>
    <w:basedOn w:val="afff"/>
    <w:link w:val="ACharChar"/>
    <w:qFormat/>
    <w:pPr>
      <w:spacing w:beforeLines="50" w:before="156" w:afterLines="50" w:after="156" w:line="360" w:lineRule="auto"/>
      <w:ind w:firstLineChars="200" w:firstLine="200"/>
    </w:pPr>
    <w:rPr>
      <w:rFonts w:ascii="宋体" w:eastAsiaTheme="minorEastAsia" w:hAnsi="宋体" w:cstheme="minorBidi"/>
      <w:sz w:val="24"/>
      <w:lang w:bidi="en-US"/>
    </w:rPr>
  </w:style>
  <w:style w:type="character" w:customStyle="1" w:styleId="25CharChar">
    <w:name w:val="样式25 Char Char"/>
    <w:link w:val="250"/>
    <w:qFormat/>
    <w:rPr>
      <w:rFonts w:ascii="宋体"/>
      <w:sz w:val="24"/>
      <w:szCs w:val="24"/>
      <w:lang w:val="zh-CN"/>
    </w:rPr>
  </w:style>
  <w:style w:type="paragraph" w:customStyle="1" w:styleId="250">
    <w:name w:val="样式25"/>
    <w:basedOn w:val="afff"/>
    <w:link w:val="25CharChar"/>
    <w:qFormat/>
    <w:pPr>
      <w:spacing w:line="360" w:lineRule="auto"/>
      <w:ind w:firstLineChars="200" w:firstLine="480"/>
    </w:pPr>
    <w:rPr>
      <w:rFonts w:ascii="宋体" w:eastAsiaTheme="minorEastAsia" w:hAnsiTheme="minorHAnsi" w:cstheme="minorBidi"/>
      <w:sz w:val="24"/>
      <w:szCs w:val="24"/>
      <w:lang w:val="zh-CN"/>
    </w:rPr>
  </w:style>
  <w:style w:type="character" w:customStyle="1" w:styleId="4CharChar">
    <w:name w:val="样式4 Char Char"/>
    <w:qFormat/>
    <w:rPr>
      <w:rFonts w:ascii="宋体" w:hAnsi="宋体" w:cs="宋体"/>
      <w:sz w:val="32"/>
    </w:rPr>
  </w:style>
  <w:style w:type="table" w:customStyle="1" w:styleId="1-12">
    <w:name w:val="中等深浅底纹 1 - 着色 12"/>
    <w:basedOn w:val="afff1"/>
    <w:uiPriority w:val="63"/>
    <w:qFormat/>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character" w:customStyle="1" w:styleId="CharChar192">
    <w:name w:val="Char Char192"/>
    <w:qFormat/>
    <w:rPr>
      <w:rFonts w:ascii="Arial" w:eastAsia="黑体" w:hAnsi="Arial"/>
      <w:b/>
      <w:spacing w:val="6"/>
      <w:kern w:val="20"/>
      <w:sz w:val="24"/>
      <w:lang w:val="zh-CN" w:eastAsia="zh-CN" w:bidi="ar-SA"/>
    </w:rPr>
  </w:style>
  <w:style w:type="character" w:customStyle="1" w:styleId="CharChar182">
    <w:name w:val="Char Char182"/>
    <w:qFormat/>
    <w:rPr>
      <w:rFonts w:eastAsia="宋体"/>
      <w:b/>
      <w:spacing w:val="6"/>
      <w:kern w:val="20"/>
      <w:sz w:val="24"/>
      <w:lang w:val="zh-CN" w:eastAsia="zh-CN" w:bidi="ar-SA"/>
    </w:rPr>
  </w:style>
  <w:style w:type="character" w:customStyle="1" w:styleId="CharChar162">
    <w:name w:val="Char Char162"/>
    <w:qFormat/>
    <w:rPr>
      <w:rFonts w:ascii="Arial" w:eastAsia="黑体" w:hAnsi="Arial"/>
      <w:spacing w:val="6"/>
      <w:kern w:val="20"/>
      <w:lang w:val="zh-CN" w:eastAsia="zh-CN" w:bidi="ar-SA"/>
    </w:rPr>
  </w:style>
  <w:style w:type="character" w:customStyle="1" w:styleId="CharChar142">
    <w:name w:val="Char Char142"/>
    <w:qFormat/>
    <w:rPr>
      <w:rFonts w:eastAsia="宋体"/>
      <w:sz w:val="18"/>
      <w:szCs w:val="18"/>
      <w:lang w:val="zh-CN" w:eastAsia="zh-CN" w:bidi="ar-SA"/>
    </w:rPr>
  </w:style>
  <w:style w:type="paragraph" w:customStyle="1" w:styleId="2f5">
    <w:name w:val="标题2"/>
    <w:basedOn w:val="10"/>
    <w:link w:val="2Char"/>
    <w:qFormat/>
    <w:pPr>
      <w:pageBreakBefore/>
      <w:numPr>
        <w:numId w:val="0"/>
      </w:numPr>
      <w:spacing w:before="120" w:after="120" w:line="240" w:lineRule="auto"/>
      <w:jc w:val="left"/>
    </w:pPr>
    <w:rPr>
      <w:rFonts w:ascii="微软雅黑" w:eastAsia="微软雅黑" w:hAnsi="微软雅黑"/>
      <w:b w:val="0"/>
      <w:sz w:val="24"/>
      <w:lang w:val="zh-CN" w:eastAsia="en-US"/>
    </w:rPr>
  </w:style>
  <w:style w:type="character" w:customStyle="1" w:styleId="2Char">
    <w:name w:val="标题2 Char"/>
    <w:link w:val="2f5"/>
    <w:qFormat/>
    <w:rPr>
      <w:rFonts w:ascii="微软雅黑" w:eastAsia="微软雅黑" w:hAnsi="微软雅黑" w:cs="Times New Roman"/>
      <w:bCs/>
      <w:kern w:val="44"/>
      <w:sz w:val="24"/>
      <w:szCs w:val="44"/>
      <w:lang w:val="zh-CN" w:eastAsia="en-US"/>
    </w:rPr>
  </w:style>
  <w:style w:type="paragraph" w:customStyle="1" w:styleId="11">
    <w:name w:val="小标题1"/>
    <w:basedOn w:val="afff"/>
    <w:link w:val="1Char2"/>
    <w:qFormat/>
    <w:pPr>
      <w:widowControl/>
      <w:numPr>
        <w:numId w:val="12"/>
      </w:numPr>
      <w:spacing w:beforeLines="50" w:afterLines="20" w:line="360" w:lineRule="auto"/>
      <w:ind w:firstLineChars="200" w:firstLine="200"/>
      <w:jc w:val="left"/>
    </w:pPr>
    <w:rPr>
      <w:rFonts w:ascii="宋体" w:hAnsi="宋体"/>
      <w:b/>
      <w:bCs/>
      <w:color w:val="3A3A3A"/>
      <w:sz w:val="24"/>
      <w:szCs w:val="21"/>
    </w:rPr>
  </w:style>
  <w:style w:type="character" w:customStyle="1" w:styleId="1Char2">
    <w:name w:val="小标题1 Char"/>
    <w:link w:val="11"/>
    <w:qFormat/>
    <w:rPr>
      <w:rFonts w:ascii="宋体" w:eastAsia="宋体" w:hAnsi="宋体" w:cs="Times New Roman"/>
      <w:b/>
      <w:bCs/>
      <w:color w:val="3A3A3A"/>
      <w:sz w:val="24"/>
      <w:szCs w:val="21"/>
    </w:rPr>
  </w:style>
  <w:style w:type="character" w:customStyle="1" w:styleId="44CharChar">
    <w:name w:val="样式44 Char Char"/>
    <w:link w:val="440"/>
    <w:qFormat/>
    <w:rPr>
      <w:rFonts w:ascii="宋体" w:hAnsi="宋体"/>
      <w:color w:val="000000"/>
      <w:sz w:val="24"/>
      <w:szCs w:val="24"/>
    </w:rPr>
  </w:style>
  <w:style w:type="paragraph" w:customStyle="1" w:styleId="440">
    <w:name w:val="样式44"/>
    <w:basedOn w:val="afff"/>
    <w:link w:val="44CharChar"/>
    <w:qFormat/>
    <w:pPr>
      <w:spacing w:before="120" w:after="120" w:line="360" w:lineRule="auto"/>
      <w:ind w:firstLineChars="200" w:firstLine="480"/>
    </w:pPr>
    <w:rPr>
      <w:rFonts w:ascii="宋体" w:eastAsiaTheme="minorEastAsia" w:hAnsi="宋体" w:cstheme="minorBidi"/>
      <w:color w:val="000000"/>
      <w:sz w:val="24"/>
      <w:szCs w:val="24"/>
    </w:rPr>
  </w:style>
  <w:style w:type="character" w:customStyle="1" w:styleId="39CharChar">
    <w:name w:val="样式39 Char Char"/>
    <w:link w:val="390"/>
    <w:qFormat/>
    <w:rPr>
      <w:rFonts w:ascii="宋体" w:hAnsi="宋体"/>
      <w:color w:val="000000"/>
      <w:sz w:val="24"/>
      <w:szCs w:val="24"/>
    </w:rPr>
  </w:style>
  <w:style w:type="paragraph" w:customStyle="1" w:styleId="390">
    <w:name w:val="样式39"/>
    <w:basedOn w:val="afff"/>
    <w:link w:val="39CharChar"/>
    <w:qFormat/>
    <w:pPr>
      <w:wordWrap w:val="0"/>
      <w:spacing w:before="120" w:after="120" w:line="360" w:lineRule="auto"/>
      <w:ind w:firstLineChars="200" w:firstLine="480"/>
    </w:pPr>
    <w:rPr>
      <w:rFonts w:ascii="宋体" w:eastAsiaTheme="minorEastAsia" w:hAnsi="宋体" w:cstheme="minorBidi"/>
      <w:color w:val="000000"/>
      <w:sz w:val="24"/>
      <w:szCs w:val="24"/>
    </w:rPr>
  </w:style>
  <w:style w:type="paragraph" w:customStyle="1" w:styleId="131">
    <w:name w:val="样式131"/>
    <w:basedOn w:val="afff"/>
    <w:qFormat/>
    <w:pPr>
      <w:spacing w:line="360" w:lineRule="auto"/>
      <w:ind w:firstLineChars="200" w:firstLine="480"/>
    </w:pPr>
    <w:rPr>
      <w:rFonts w:ascii="Arial" w:hAnsi="Arial" w:cs="Arial"/>
      <w:kern w:val="0"/>
      <w:sz w:val="24"/>
      <w:szCs w:val="20"/>
    </w:rPr>
  </w:style>
  <w:style w:type="paragraph" w:customStyle="1" w:styleId="111">
    <w:name w:val="列出段落11"/>
    <w:basedOn w:val="afff"/>
    <w:qFormat/>
    <w:pPr>
      <w:spacing w:line="360" w:lineRule="auto"/>
      <w:ind w:left="720" w:firstLineChars="200" w:firstLine="200"/>
      <w:contextualSpacing/>
    </w:pPr>
    <w:rPr>
      <w:sz w:val="28"/>
    </w:rPr>
  </w:style>
  <w:style w:type="paragraph" w:customStyle="1" w:styleId="213">
    <w:name w:val="列出段落21"/>
    <w:basedOn w:val="afff"/>
    <w:qFormat/>
    <w:pPr>
      <w:widowControl/>
      <w:spacing w:after="200" w:line="276" w:lineRule="auto"/>
      <w:ind w:left="720" w:firstLineChars="200" w:firstLine="200"/>
      <w:contextualSpacing/>
    </w:pPr>
    <w:rPr>
      <w:kern w:val="0"/>
      <w:sz w:val="28"/>
      <w:szCs w:val="20"/>
      <w:lang w:eastAsia="en-US"/>
    </w:rPr>
  </w:style>
  <w:style w:type="paragraph" w:customStyle="1" w:styleId="48">
    <w:name w:val="列出段落4"/>
    <w:basedOn w:val="afff"/>
    <w:qFormat/>
    <w:pPr>
      <w:spacing w:line="360" w:lineRule="auto"/>
      <w:ind w:left="720" w:firstLineChars="200" w:firstLine="200"/>
      <w:contextualSpacing/>
    </w:pPr>
    <w:rPr>
      <w:sz w:val="28"/>
    </w:rPr>
  </w:style>
  <w:style w:type="paragraph" w:customStyle="1" w:styleId="49">
    <w:name w:val="正文4"/>
    <w:qFormat/>
    <w:pPr>
      <w:jc w:val="both"/>
    </w:pPr>
    <w:rPr>
      <w:kern w:val="2"/>
      <w:sz w:val="21"/>
      <w:szCs w:val="21"/>
    </w:rPr>
  </w:style>
  <w:style w:type="character" w:customStyle="1" w:styleId="CharChar191">
    <w:name w:val="Char Char191"/>
    <w:qFormat/>
    <w:rPr>
      <w:rFonts w:ascii="Arial" w:eastAsia="黑体" w:hAnsi="Arial"/>
      <w:b/>
      <w:spacing w:val="6"/>
      <w:kern w:val="20"/>
      <w:sz w:val="24"/>
      <w:lang w:val="zh-CN" w:eastAsia="zh-CN" w:bidi="ar-SA"/>
    </w:rPr>
  </w:style>
  <w:style w:type="character" w:customStyle="1" w:styleId="CharChar181">
    <w:name w:val="Char Char181"/>
    <w:qFormat/>
    <w:rPr>
      <w:rFonts w:eastAsia="宋体"/>
      <w:b/>
      <w:spacing w:val="6"/>
      <w:kern w:val="20"/>
      <w:sz w:val="24"/>
      <w:lang w:val="zh-CN" w:eastAsia="zh-CN" w:bidi="ar-SA"/>
    </w:rPr>
  </w:style>
  <w:style w:type="character" w:customStyle="1" w:styleId="CharChar161">
    <w:name w:val="Char Char161"/>
    <w:qFormat/>
    <w:rPr>
      <w:rFonts w:ascii="Arial" w:eastAsia="黑体" w:hAnsi="Arial"/>
      <w:spacing w:val="6"/>
      <w:kern w:val="20"/>
      <w:lang w:val="zh-CN" w:eastAsia="zh-CN" w:bidi="ar-SA"/>
    </w:rPr>
  </w:style>
  <w:style w:type="character" w:customStyle="1" w:styleId="CharChar141">
    <w:name w:val="Char Char141"/>
    <w:qFormat/>
    <w:rPr>
      <w:rFonts w:eastAsia="宋体"/>
      <w:sz w:val="18"/>
      <w:szCs w:val="18"/>
      <w:lang w:val="zh-CN" w:eastAsia="zh-CN" w:bidi="ar-SA"/>
    </w:rPr>
  </w:style>
  <w:style w:type="table" w:customStyle="1" w:styleId="1-121">
    <w:name w:val="中等深浅底纹 1 - 着色 121"/>
    <w:basedOn w:val="afff1"/>
    <w:uiPriority w:val="63"/>
    <w:qFormat/>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paragraph" w:customStyle="1" w:styleId="22">
    <w:name w:val="科东_缩排_2"/>
    <w:basedOn w:val="afff"/>
    <w:next w:val="afff"/>
    <w:qFormat/>
    <w:pPr>
      <w:numPr>
        <w:ilvl w:val="1"/>
        <w:numId w:val="13"/>
      </w:numPr>
      <w:spacing w:line="360" w:lineRule="auto"/>
      <w:ind w:firstLineChars="200" w:firstLine="200"/>
    </w:pPr>
    <w:rPr>
      <w:rFonts w:ascii="Times New Roman" w:hAnsi="Times New Roman"/>
      <w:sz w:val="24"/>
      <w:szCs w:val="24"/>
    </w:rPr>
  </w:style>
  <w:style w:type="character" w:customStyle="1" w:styleId="112">
    <w:name w:val="已访问的超链接11"/>
    <w:uiPriority w:val="99"/>
    <w:unhideWhenUsed/>
    <w:qFormat/>
    <w:rPr>
      <w:color w:val="800080"/>
      <w:u w:val="single"/>
    </w:rPr>
  </w:style>
  <w:style w:type="character" w:customStyle="1" w:styleId="gray">
    <w:name w:val="gray"/>
    <w:qFormat/>
  </w:style>
  <w:style w:type="character" w:customStyle="1" w:styleId="red">
    <w:name w:val="red"/>
    <w:qFormat/>
  </w:style>
  <w:style w:type="paragraph" w:customStyle="1" w:styleId="affffffffc">
    <w:name w:val="招标书标题样式"/>
    <w:basedOn w:val="45"/>
    <w:qFormat/>
    <w:pPr>
      <w:ind w:firstLineChars="0" w:firstLine="0"/>
    </w:pPr>
    <w:rPr>
      <w:rFonts w:ascii="仿宋" w:eastAsia="仿宋" w:hAnsi="仿宋" w:cs="Times New Roman"/>
      <w:b/>
      <w:sz w:val="28"/>
      <w:szCs w:val="21"/>
      <w:lang w:val="zh-CN"/>
    </w:rPr>
  </w:style>
  <w:style w:type="character" w:customStyle="1" w:styleId="Hyperlink0">
    <w:name w:val="Hyperlink.0"/>
    <w:qFormat/>
    <w:rPr>
      <w:rFonts w:ascii="宋体" w:eastAsia="宋体" w:hAnsi="宋体" w:cs="宋体"/>
      <w:sz w:val="28"/>
      <w:szCs w:val="28"/>
      <w:lang w:val="zh-TW" w:eastAsia="zh-TW"/>
    </w:rPr>
  </w:style>
  <w:style w:type="paragraph" w:customStyle="1" w:styleId="CharCharCharChar">
    <w:name w:val="Char Char Char Char"/>
    <w:basedOn w:val="afff"/>
    <w:qFormat/>
    <w:pPr>
      <w:spacing w:line="360" w:lineRule="auto"/>
      <w:ind w:firstLineChars="200" w:firstLine="200"/>
    </w:pPr>
    <w:rPr>
      <w:rFonts w:ascii="Tahoma" w:hAnsi="Tahoma"/>
      <w:color w:val="000000"/>
      <w:sz w:val="24"/>
      <w:szCs w:val="20"/>
    </w:rPr>
  </w:style>
  <w:style w:type="paragraph" w:customStyle="1" w:styleId="1067067">
    <w:name w:val="样式 样式 样式1 + 左侧:  0.67 字符 + 左侧:  0.67 字符"/>
    <w:basedOn w:val="afff"/>
    <w:qFormat/>
    <w:pPr>
      <w:spacing w:line="360" w:lineRule="auto"/>
      <w:ind w:leftChars="67" w:left="161" w:firstLineChars="236" w:firstLine="566"/>
    </w:pPr>
    <w:rPr>
      <w:rFonts w:ascii="宋体" w:hAnsi="宋体" w:cs="宋体"/>
      <w:sz w:val="24"/>
      <w:szCs w:val="20"/>
    </w:rPr>
  </w:style>
  <w:style w:type="paragraph" w:customStyle="1" w:styleId="ParaCharCharCharChar">
    <w:name w:val="默认段落字体 Para Char Char Char Char"/>
    <w:basedOn w:val="afff"/>
    <w:qFormat/>
    <w:pPr>
      <w:spacing w:line="360" w:lineRule="auto"/>
      <w:ind w:firstLineChars="200" w:firstLine="200"/>
    </w:pPr>
    <w:rPr>
      <w:rFonts w:ascii="Times New Roman" w:hAnsi="Times New Roman"/>
      <w:sz w:val="28"/>
      <w:szCs w:val="24"/>
    </w:rPr>
  </w:style>
  <w:style w:type="character" w:customStyle="1" w:styleId="2c">
    <w:name w:val="正文文本首行缩进 2 字符"/>
    <w:basedOn w:val="1a"/>
    <w:link w:val="2b"/>
    <w:uiPriority w:val="99"/>
    <w:qFormat/>
    <w:rPr>
      <w:rFonts w:ascii="Times New Roman" w:eastAsia="宋体" w:hAnsi="Times New Roman" w:cs="Times New Roman"/>
      <w:sz w:val="28"/>
      <w:szCs w:val="20"/>
      <w:lang w:val="zh-CN" w:eastAsia="zh-CN"/>
    </w:rPr>
  </w:style>
  <w:style w:type="character" w:customStyle="1" w:styleId="2f6">
    <w:name w:val="正文首行缩进 2 字符"/>
    <w:basedOn w:val="Char34"/>
    <w:uiPriority w:val="99"/>
    <w:semiHidden/>
    <w:qFormat/>
    <w:rPr>
      <w:kern w:val="2"/>
      <w:sz w:val="21"/>
      <w:szCs w:val="22"/>
    </w:rPr>
  </w:style>
  <w:style w:type="paragraph" w:customStyle="1" w:styleId="CharChar1Char">
    <w:name w:val="Char Char1 Char"/>
    <w:basedOn w:val="afff"/>
    <w:qFormat/>
    <w:pPr>
      <w:widowControl/>
      <w:spacing w:before="100" w:beforeAutospacing="1" w:after="100" w:afterAutospacing="1" w:line="330" w:lineRule="atLeast"/>
      <w:ind w:left="360" w:firstLineChars="200" w:firstLine="200"/>
      <w:jc w:val="left"/>
    </w:pPr>
    <w:rPr>
      <w:rFonts w:ascii="ˎ̥" w:hAnsi="ˎ̥" w:cs="宋体"/>
      <w:color w:val="51585D"/>
      <w:kern w:val="0"/>
      <w:sz w:val="24"/>
      <w:szCs w:val="18"/>
    </w:rPr>
  </w:style>
  <w:style w:type="paragraph" w:customStyle="1" w:styleId="Char1d">
    <w:name w:val="Char1"/>
    <w:basedOn w:val="afff"/>
    <w:qFormat/>
    <w:pPr>
      <w:widowControl/>
      <w:spacing w:before="100" w:beforeAutospacing="1" w:after="100" w:afterAutospacing="1" w:line="330" w:lineRule="atLeast"/>
      <w:ind w:left="360" w:firstLineChars="200" w:firstLine="200"/>
      <w:jc w:val="left"/>
    </w:pPr>
    <w:rPr>
      <w:rFonts w:ascii="ˎ̥" w:hAnsi="ˎ̥" w:cs="宋体"/>
      <w:color w:val="51585D"/>
      <w:kern w:val="0"/>
      <w:sz w:val="28"/>
      <w:szCs w:val="18"/>
    </w:rPr>
  </w:style>
  <w:style w:type="character" w:customStyle="1" w:styleId="CharChar4">
    <w:name w:val="Char Char"/>
    <w:qFormat/>
    <w:rPr>
      <w:rFonts w:ascii="Courier New" w:eastAsia="宋体" w:hAnsi="Courier New"/>
      <w:kern w:val="2"/>
      <w:sz w:val="21"/>
      <w:lang w:val="en-US" w:eastAsia="zh-CN" w:bidi="ar-SA"/>
    </w:rPr>
  </w:style>
  <w:style w:type="paragraph" w:customStyle="1" w:styleId="affffffffd">
    <w:name w:val="域名"/>
    <w:basedOn w:val="afff"/>
    <w:qFormat/>
    <w:pPr>
      <w:adjustRightInd w:val="0"/>
      <w:spacing w:line="240" w:lineRule="exact"/>
      <w:ind w:firstLineChars="200" w:firstLine="200"/>
      <w:textAlignment w:val="baseline"/>
    </w:pPr>
    <w:rPr>
      <w:rFonts w:ascii="宋体" w:eastAsia="仿宋_GB2312" w:hAnsi="Times New Roman"/>
      <w:b/>
      <w:color w:val="FF0000"/>
      <w:kern w:val="0"/>
      <w:sz w:val="28"/>
      <w:szCs w:val="20"/>
    </w:rPr>
  </w:style>
  <w:style w:type="paragraph" w:customStyle="1" w:styleId="xl22">
    <w:name w:val="xl22"/>
    <w:basedOn w:val="afff"/>
    <w:qFormat/>
    <w:pPr>
      <w:widowControl/>
      <w:spacing w:before="100" w:beforeAutospacing="1" w:after="100" w:afterAutospacing="1" w:line="360" w:lineRule="auto"/>
      <w:ind w:firstLineChars="200" w:firstLine="200"/>
      <w:jc w:val="center"/>
      <w:textAlignment w:val="center"/>
    </w:pPr>
    <w:rPr>
      <w:rFonts w:ascii="仿宋_GB2312" w:eastAsia="仿宋_GB2312" w:hAnsi="宋体" w:hint="eastAsia"/>
      <w:kern w:val="0"/>
      <w:sz w:val="24"/>
      <w:szCs w:val="24"/>
    </w:rPr>
  </w:style>
  <w:style w:type="paragraph" w:customStyle="1" w:styleId="2f7">
    <w:name w:val="样式2"/>
    <w:basedOn w:val="afff"/>
    <w:link w:val="2Char0"/>
    <w:qFormat/>
    <w:pPr>
      <w:spacing w:line="300" w:lineRule="auto"/>
      <w:ind w:firstLineChars="200" w:firstLine="420"/>
    </w:pPr>
    <w:rPr>
      <w:rFonts w:ascii="宋体" w:hAnsi="Tahoma"/>
      <w:spacing w:val="8"/>
      <w:sz w:val="28"/>
      <w:szCs w:val="24"/>
      <w:lang w:val="zh-CN"/>
    </w:rPr>
  </w:style>
  <w:style w:type="paragraph" w:customStyle="1" w:styleId="ParaCharCharCharCharChar">
    <w:name w:val="默认段落字体 Para Char Char Char Char Char"/>
    <w:basedOn w:val="afff"/>
    <w:qFormat/>
    <w:pPr>
      <w:spacing w:line="360" w:lineRule="auto"/>
      <w:ind w:firstLineChars="200" w:firstLine="200"/>
    </w:pPr>
    <w:rPr>
      <w:rFonts w:ascii="宋体" w:hAnsi="宋体"/>
      <w:b/>
      <w:color w:val="000000"/>
      <w:sz w:val="24"/>
      <w:szCs w:val="24"/>
    </w:rPr>
  </w:style>
  <w:style w:type="paragraph" w:customStyle="1" w:styleId="JimsonBodyText1">
    <w:name w:val="Jimson Body Text1"/>
    <w:basedOn w:val="afff"/>
    <w:link w:val="JimsonBodyText1Char"/>
    <w:qFormat/>
    <w:pPr>
      <w:spacing w:line="360" w:lineRule="auto"/>
      <w:ind w:firstLineChars="200" w:firstLine="200"/>
    </w:pPr>
    <w:rPr>
      <w:sz w:val="24"/>
      <w:szCs w:val="24"/>
      <w:lang w:val="zh-CN"/>
    </w:rPr>
  </w:style>
  <w:style w:type="character" w:customStyle="1" w:styleId="JimsonBodyText1Char">
    <w:name w:val="Jimson Body Text1 Char"/>
    <w:link w:val="JimsonBodyText1"/>
    <w:qFormat/>
    <w:rPr>
      <w:rFonts w:ascii="Calibri" w:eastAsia="宋体" w:hAnsi="Calibri" w:cs="Times New Roman"/>
      <w:sz w:val="24"/>
      <w:szCs w:val="24"/>
      <w:lang w:val="zh-CN" w:eastAsia="zh-CN"/>
    </w:rPr>
  </w:style>
  <w:style w:type="paragraph" w:customStyle="1" w:styleId="JimsonBodyText1Black">
    <w:name w:val="Jimson Body Text1 Black"/>
    <w:basedOn w:val="JimsonBodyText1"/>
    <w:qFormat/>
    <w:pPr>
      <w:ind w:firstLine="482"/>
    </w:pPr>
    <w:rPr>
      <w:rFonts w:ascii="Times New Roman" w:hAnsi="Times New Roman"/>
      <w:b/>
    </w:rPr>
  </w:style>
  <w:style w:type="character" w:customStyle="1" w:styleId="Char1e">
    <w:name w:val="标准正文 Char1"/>
    <w:link w:val="affffffffe"/>
    <w:qFormat/>
    <w:locked/>
    <w:rPr>
      <w:rFonts w:ascii="宋体" w:hAnsi="宋体"/>
      <w:sz w:val="24"/>
    </w:rPr>
  </w:style>
  <w:style w:type="paragraph" w:customStyle="1" w:styleId="affffffffe">
    <w:name w:val="标准正文"/>
    <w:basedOn w:val="afff"/>
    <w:link w:val="Char1e"/>
    <w:qFormat/>
    <w:pPr>
      <w:adjustRightInd w:val="0"/>
      <w:spacing w:line="360" w:lineRule="atLeast"/>
      <w:ind w:firstLineChars="200" w:firstLine="454"/>
      <w:jc w:val="left"/>
    </w:pPr>
    <w:rPr>
      <w:rFonts w:ascii="宋体" w:eastAsiaTheme="minorEastAsia" w:hAnsi="宋体" w:cstheme="minorBidi"/>
      <w:sz w:val="24"/>
    </w:rPr>
  </w:style>
  <w:style w:type="paragraph" w:customStyle="1" w:styleId="1ff2">
    <w:name w:val="正文缩进1"/>
    <w:basedOn w:val="afff"/>
    <w:qFormat/>
    <w:pPr>
      <w:spacing w:line="300" w:lineRule="auto"/>
      <w:ind w:firstLineChars="200" w:firstLine="482"/>
    </w:pPr>
    <w:rPr>
      <w:rFonts w:ascii="Times New Roman" w:hAnsi="Times New Roman"/>
      <w:sz w:val="24"/>
      <w:szCs w:val="24"/>
    </w:rPr>
  </w:style>
  <w:style w:type="paragraph" w:customStyle="1" w:styleId="1ff3">
    <w:name w:val="项目编号1."/>
    <w:basedOn w:val="affffff4"/>
    <w:qFormat/>
    <w:pPr>
      <w:tabs>
        <w:tab w:val="left" w:pos="240"/>
      </w:tabs>
      <w:spacing w:beforeLines="50" w:line="360" w:lineRule="auto"/>
      <w:ind w:firstLineChars="0" w:firstLine="0"/>
    </w:pPr>
    <w:rPr>
      <w:rFonts w:ascii="Times New Roman" w:hAnsi="Times New Roman"/>
      <w:b/>
      <w:bCs/>
      <w:sz w:val="24"/>
      <w:szCs w:val="24"/>
      <w:lang w:val="zh-CN"/>
    </w:rPr>
  </w:style>
  <w:style w:type="paragraph" w:customStyle="1" w:styleId="af7">
    <w:name w:val="项目编号一"/>
    <w:basedOn w:val="afff"/>
    <w:qFormat/>
    <w:pPr>
      <w:numPr>
        <w:numId w:val="14"/>
      </w:numPr>
      <w:tabs>
        <w:tab w:val="left" w:pos="680"/>
      </w:tabs>
      <w:spacing w:beforeLines="100" w:line="300" w:lineRule="auto"/>
      <w:ind w:firstLineChars="200" w:firstLine="200"/>
    </w:pPr>
    <w:rPr>
      <w:rFonts w:cs="Calibri"/>
      <w:b/>
      <w:bCs/>
      <w:sz w:val="28"/>
      <w:szCs w:val="28"/>
    </w:rPr>
  </w:style>
  <w:style w:type="paragraph" w:customStyle="1" w:styleId="aff">
    <w:name w:val="第？条"/>
    <w:basedOn w:val="affffff4"/>
    <w:qFormat/>
    <w:pPr>
      <w:numPr>
        <w:numId w:val="15"/>
      </w:numPr>
      <w:snapToGrid w:val="0"/>
      <w:spacing w:beforeLines="200" w:line="300" w:lineRule="auto"/>
      <w:ind w:firstLineChars="0" w:firstLine="0"/>
    </w:pPr>
    <w:rPr>
      <w:rFonts w:ascii="Cambria" w:hAnsi="Cambria" w:cs="Cambria"/>
      <w:b/>
      <w:bCs/>
      <w:color w:val="000000"/>
      <w:sz w:val="30"/>
      <w:szCs w:val="30"/>
      <w:lang w:val="zh-CN"/>
    </w:rPr>
  </w:style>
  <w:style w:type="paragraph" w:customStyle="1" w:styleId="1ff4">
    <w:name w:val="样式(1)"/>
    <w:basedOn w:val="affffff4"/>
    <w:qFormat/>
    <w:pPr>
      <w:adjustRightInd w:val="0"/>
      <w:spacing w:line="560" w:lineRule="exact"/>
      <w:ind w:firstLineChars="0" w:firstLine="0"/>
    </w:pPr>
    <w:rPr>
      <w:rFonts w:ascii="Times New Roman" w:eastAsia="仿宋_GB2312" w:hAnsi="Times New Roman"/>
      <w:kern w:val="0"/>
      <w:sz w:val="30"/>
      <w:szCs w:val="20"/>
      <w:lang w:val="zh-CN"/>
    </w:rPr>
  </w:style>
  <w:style w:type="paragraph" w:customStyle="1" w:styleId="PARA">
    <w:name w:val="PARA"/>
    <w:basedOn w:val="afff"/>
    <w:qFormat/>
    <w:pPr>
      <w:widowControl/>
      <w:tabs>
        <w:tab w:val="left" w:pos="0"/>
        <w:tab w:val="left" w:pos="2940"/>
        <w:tab w:val="left" w:pos="4860"/>
      </w:tabs>
      <w:spacing w:afterLines="50" w:after="156" w:line="360" w:lineRule="auto"/>
      <w:ind w:firstLineChars="200" w:firstLine="200"/>
    </w:pPr>
    <w:rPr>
      <w:rFonts w:ascii="仿宋_GB2312" w:eastAsia="仿宋_GB2312" w:hAnsi="宋体"/>
      <w:snapToGrid w:val="0"/>
      <w:kern w:val="0"/>
      <w:sz w:val="24"/>
      <w:szCs w:val="20"/>
      <w:lang w:eastAsia="en-US"/>
    </w:rPr>
  </w:style>
  <w:style w:type="paragraph" w:customStyle="1" w:styleId="afffffffff">
    <w:name w:val="正式合同封面_内容"/>
    <w:basedOn w:val="afff"/>
    <w:qFormat/>
    <w:pPr>
      <w:adjustRightInd w:val="0"/>
      <w:spacing w:line="360" w:lineRule="auto"/>
      <w:ind w:firstLineChars="200" w:firstLine="200"/>
      <w:jc w:val="center"/>
      <w:textAlignment w:val="baseline"/>
    </w:pPr>
    <w:rPr>
      <w:rFonts w:ascii="宋体" w:hAnsi="宋体"/>
      <w:kern w:val="0"/>
      <w:sz w:val="24"/>
      <w:szCs w:val="20"/>
    </w:rPr>
  </w:style>
  <w:style w:type="paragraph" w:customStyle="1" w:styleId="CharCharCharChar2">
    <w:name w:val="Char Char Char Char2"/>
    <w:basedOn w:val="afff"/>
    <w:qFormat/>
    <w:pPr>
      <w:widowControl/>
      <w:spacing w:before="100" w:beforeAutospacing="1" w:after="100" w:afterAutospacing="1" w:line="330" w:lineRule="atLeast"/>
      <w:ind w:left="360" w:firstLineChars="200" w:firstLine="200"/>
      <w:jc w:val="left"/>
    </w:pPr>
    <w:rPr>
      <w:rFonts w:ascii="ˎ̥" w:hAnsi="ˎ̥" w:cs="宋体"/>
      <w:color w:val="51585D"/>
      <w:kern w:val="0"/>
      <w:sz w:val="18"/>
      <w:szCs w:val="18"/>
    </w:rPr>
  </w:style>
  <w:style w:type="paragraph" w:customStyle="1" w:styleId="1ff5">
    <w:name w:val="段标题1"/>
    <w:basedOn w:val="afff"/>
    <w:qFormat/>
    <w:pPr>
      <w:tabs>
        <w:tab w:val="left" w:pos="840"/>
      </w:tabs>
      <w:adjustRightInd w:val="0"/>
      <w:spacing w:line="360" w:lineRule="auto"/>
      <w:ind w:firstLineChars="200" w:firstLine="200"/>
      <w:textAlignment w:val="baseline"/>
    </w:pPr>
    <w:rPr>
      <w:rFonts w:ascii="Times New Roman" w:hAnsi="Times New Roman"/>
      <w:kern w:val="0"/>
      <w:sz w:val="28"/>
      <w:szCs w:val="20"/>
    </w:rPr>
  </w:style>
  <w:style w:type="character" w:customStyle="1" w:styleId="CommentSubjectChar">
    <w:name w:val="Comment Subject Char"/>
    <w:qFormat/>
    <w:locked/>
    <w:rPr>
      <w:b/>
      <w:bCs/>
      <w:kern w:val="2"/>
      <w:sz w:val="24"/>
      <w:szCs w:val="24"/>
    </w:rPr>
  </w:style>
  <w:style w:type="character" w:customStyle="1" w:styleId="CommentTextChar">
    <w:name w:val="Comment Text Char"/>
    <w:qFormat/>
    <w:locked/>
    <w:rPr>
      <w:kern w:val="2"/>
      <w:sz w:val="24"/>
      <w:szCs w:val="24"/>
    </w:rPr>
  </w:style>
  <w:style w:type="character" w:customStyle="1" w:styleId="CharChar10">
    <w:name w:val="Char Char10"/>
    <w:qFormat/>
    <w:rPr>
      <w:rFonts w:ascii="宋体" w:eastAsia="宋体" w:hAnsi="Courier New" w:cs="宋体"/>
      <w:kern w:val="2"/>
      <w:sz w:val="24"/>
      <w:szCs w:val="24"/>
      <w:lang w:val="en-US" w:eastAsia="zh-CN"/>
    </w:rPr>
  </w:style>
  <w:style w:type="paragraph" w:customStyle="1" w:styleId="CharChar4CharChar">
    <w:name w:val="Char Char4 Char Char"/>
    <w:basedOn w:val="afff"/>
    <w:qFormat/>
    <w:pPr>
      <w:spacing w:line="360" w:lineRule="auto"/>
      <w:ind w:firstLineChars="200" w:firstLine="200"/>
    </w:pPr>
    <w:rPr>
      <w:rFonts w:ascii="Tahoma" w:hAnsi="Tahoma"/>
      <w:sz w:val="28"/>
      <w:szCs w:val="20"/>
    </w:rPr>
  </w:style>
  <w:style w:type="paragraph" w:customStyle="1" w:styleId="ParaCharCharCharCharCharChar1Char">
    <w:name w:val="默认段落字体 Para Char Char Char Char Char Char1 Char"/>
    <w:basedOn w:val="afff"/>
    <w:qFormat/>
    <w:pPr>
      <w:spacing w:line="360" w:lineRule="auto"/>
      <w:ind w:firstLineChars="200" w:firstLine="200"/>
    </w:pPr>
    <w:rPr>
      <w:rFonts w:ascii="Tahoma" w:hAnsi="Tahoma"/>
      <w:sz w:val="28"/>
      <w:szCs w:val="20"/>
    </w:rPr>
  </w:style>
  <w:style w:type="character" w:customStyle="1" w:styleId="4Char1">
    <w:name w:val="标题 4 Char1"/>
    <w:qFormat/>
    <w:rPr>
      <w:rFonts w:ascii="Cambria" w:eastAsia="宋体" w:hAnsi="Cambria" w:cs="Times New Roman"/>
      <w:b/>
      <w:bCs/>
      <w:sz w:val="28"/>
      <w:szCs w:val="28"/>
    </w:rPr>
  </w:style>
  <w:style w:type="character" w:customStyle="1" w:styleId="5Char1">
    <w:name w:val="标题 5 Char1"/>
    <w:qFormat/>
    <w:rPr>
      <w:rFonts w:eastAsia="仿宋_GB2312"/>
      <w:b/>
      <w:bCs/>
      <w:sz w:val="28"/>
      <w:szCs w:val="28"/>
    </w:rPr>
  </w:style>
  <w:style w:type="character" w:customStyle="1" w:styleId="6Char1">
    <w:name w:val="标题 6 Char1"/>
    <w:semiHidden/>
    <w:qFormat/>
    <w:rPr>
      <w:rFonts w:ascii="Cambria" w:eastAsia="宋体" w:hAnsi="Cambria" w:cs="Times New Roman"/>
      <w:b/>
      <w:bCs/>
      <w:sz w:val="24"/>
      <w:szCs w:val="24"/>
    </w:rPr>
  </w:style>
  <w:style w:type="character" w:customStyle="1" w:styleId="7Char1">
    <w:name w:val="标题 7 Char1"/>
    <w:semiHidden/>
    <w:qFormat/>
    <w:rPr>
      <w:rFonts w:eastAsia="仿宋_GB2312"/>
      <w:b/>
      <w:bCs/>
      <w:sz w:val="24"/>
      <w:szCs w:val="24"/>
    </w:rPr>
  </w:style>
  <w:style w:type="character" w:customStyle="1" w:styleId="8Char1">
    <w:name w:val="标题 8 Char1"/>
    <w:semiHidden/>
    <w:qFormat/>
    <w:rPr>
      <w:rFonts w:ascii="Cambria" w:eastAsia="宋体" w:hAnsi="Cambria" w:cs="Times New Roman"/>
      <w:sz w:val="24"/>
      <w:szCs w:val="24"/>
    </w:rPr>
  </w:style>
  <w:style w:type="character" w:customStyle="1" w:styleId="9Char1">
    <w:name w:val="标题 9 Char1"/>
    <w:semiHidden/>
    <w:qFormat/>
    <w:rPr>
      <w:rFonts w:ascii="Cambria" w:eastAsia="宋体" w:hAnsi="Cambria" w:cs="Times New Roman"/>
      <w:sz w:val="21"/>
      <w:szCs w:val="21"/>
    </w:rPr>
  </w:style>
  <w:style w:type="paragraph" w:customStyle="1" w:styleId="CharCharCharCharCharChar">
    <w:name w:val="Char Char Char Char Char Char"/>
    <w:basedOn w:val="afff"/>
    <w:qFormat/>
    <w:pPr>
      <w:spacing w:line="360" w:lineRule="auto"/>
      <w:ind w:firstLineChars="200" w:firstLine="200"/>
    </w:pPr>
    <w:rPr>
      <w:rFonts w:ascii="Times New Roman" w:hAnsi="Times New Roman"/>
      <w:sz w:val="28"/>
      <w:szCs w:val="20"/>
    </w:rPr>
  </w:style>
  <w:style w:type="paragraph" w:customStyle="1" w:styleId="CharCharCharCharCharCharChar">
    <w:name w:val="Char Char Char Char Char Char Char"/>
    <w:basedOn w:val="afff9"/>
    <w:qFormat/>
    <w:pPr>
      <w:shd w:val="clear" w:color="auto" w:fill="000080"/>
      <w:spacing w:line="360" w:lineRule="auto"/>
      <w:ind w:firstLineChars="200" w:firstLine="200"/>
    </w:pPr>
    <w:rPr>
      <w:rFonts w:ascii="Tahoma" w:hAnsi="Tahoma"/>
      <w:sz w:val="24"/>
      <w:szCs w:val="24"/>
      <w:lang w:val="zh-CN"/>
    </w:rPr>
  </w:style>
  <w:style w:type="paragraph" w:customStyle="1" w:styleId="CENTER1">
    <w:name w:val="CENTER 1"/>
    <w:basedOn w:val="afff"/>
    <w:qFormat/>
    <w:pPr>
      <w:keepNext/>
      <w:widowControl/>
      <w:overflowPunct w:val="0"/>
      <w:autoSpaceDE w:val="0"/>
      <w:autoSpaceDN w:val="0"/>
      <w:adjustRightInd w:val="0"/>
      <w:spacing w:after="240" w:line="360" w:lineRule="auto"/>
      <w:ind w:firstLineChars="200" w:firstLine="200"/>
      <w:jc w:val="center"/>
    </w:pPr>
    <w:rPr>
      <w:rFonts w:ascii="Times New Roman" w:hAnsi="Times New Roman"/>
      <w:caps/>
      <w:kern w:val="0"/>
      <w:sz w:val="24"/>
      <w:szCs w:val="24"/>
    </w:rPr>
  </w:style>
  <w:style w:type="paragraph" w:customStyle="1" w:styleId="p">
    <w:name w:val="p"/>
    <w:basedOn w:val="afff"/>
    <w:qFormat/>
    <w:pPr>
      <w:widowControl/>
      <w:autoSpaceDE w:val="0"/>
      <w:autoSpaceDN w:val="0"/>
      <w:spacing w:line="360" w:lineRule="auto"/>
      <w:ind w:left="1588" w:firstLineChars="200" w:hanging="397"/>
    </w:pPr>
    <w:rPr>
      <w:rFonts w:ascii="Times New Roman" w:hAnsi="Times New Roman"/>
      <w:color w:val="000000"/>
      <w:sz w:val="26"/>
      <w:szCs w:val="24"/>
    </w:rPr>
  </w:style>
  <w:style w:type="paragraph" w:customStyle="1" w:styleId="p2">
    <w:name w:val="p2"/>
    <w:basedOn w:val="afff"/>
    <w:qFormat/>
    <w:pPr>
      <w:widowControl/>
      <w:autoSpaceDE w:val="0"/>
      <w:autoSpaceDN w:val="0"/>
      <w:spacing w:line="360" w:lineRule="auto"/>
      <w:ind w:left="2098" w:firstLineChars="200" w:hanging="510"/>
    </w:pPr>
    <w:rPr>
      <w:rFonts w:ascii="Times New Roman" w:hAnsi="Times New Roman"/>
      <w:color w:val="000000"/>
      <w:sz w:val="26"/>
      <w:szCs w:val="24"/>
    </w:rPr>
  </w:style>
  <w:style w:type="paragraph" w:customStyle="1" w:styleId="p1">
    <w:name w:val="p1"/>
    <w:basedOn w:val="afff"/>
    <w:qFormat/>
    <w:pPr>
      <w:widowControl/>
      <w:autoSpaceDE w:val="0"/>
      <w:autoSpaceDN w:val="0"/>
      <w:spacing w:line="360" w:lineRule="auto"/>
      <w:ind w:left="1191" w:firstLineChars="200" w:firstLine="200"/>
    </w:pPr>
    <w:rPr>
      <w:rFonts w:ascii="Times New Roman" w:hAnsi="Times New Roman"/>
      <w:color w:val="000000"/>
      <w:sz w:val="26"/>
      <w:szCs w:val="24"/>
    </w:rPr>
  </w:style>
  <w:style w:type="paragraph" w:customStyle="1" w:styleId="Style10">
    <w:name w:val="Style1"/>
    <w:basedOn w:val="afff"/>
    <w:qFormat/>
    <w:pPr>
      <w:widowControl/>
      <w:tabs>
        <w:tab w:val="left" w:pos="-720"/>
      </w:tabs>
      <w:spacing w:after="120" w:line="360" w:lineRule="auto"/>
      <w:ind w:firstLineChars="200" w:firstLine="200"/>
    </w:pPr>
    <w:rPr>
      <w:rFonts w:ascii="Times New Roman" w:hAnsi="Times New Roman"/>
      <w:spacing w:val="-3"/>
      <w:kern w:val="0"/>
      <w:sz w:val="24"/>
      <w:szCs w:val="20"/>
      <w:lang w:val="en-AU" w:eastAsia="en-US"/>
    </w:rPr>
  </w:style>
  <w:style w:type="paragraph" w:customStyle="1" w:styleId="afffffffff0">
    <w:name w:val="表格"/>
    <w:basedOn w:val="afff"/>
    <w:link w:val="CharChar5"/>
    <w:qFormat/>
    <w:pPr>
      <w:spacing w:before="60" w:after="60" w:line="360" w:lineRule="auto"/>
      <w:ind w:firstLineChars="200" w:firstLine="200"/>
      <w:jc w:val="center"/>
    </w:pPr>
    <w:rPr>
      <w:rFonts w:ascii="Times New Roman" w:hAnsi="Times New Roman"/>
      <w:sz w:val="28"/>
      <w:szCs w:val="24"/>
      <w:lang w:val="zh-CN"/>
    </w:rPr>
  </w:style>
  <w:style w:type="paragraph" w:customStyle="1" w:styleId="1120">
    <w:name w:val="样式 标题 1 + 宋体 小四 行距: 最小值 12 磅"/>
    <w:basedOn w:val="afff"/>
    <w:qFormat/>
    <w:pPr>
      <w:tabs>
        <w:tab w:val="left" w:pos="360"/>
      </w:tabs>
      <w:spacing w:line="360" w:lineRule="auto"/>
      <w:ind w:firstLineChars="200" w:firstLine="200"/>
    </w:pPr>
    <w:rPr>
      <w:rFonts w:ascii="Times New Roman" w:hAnsi="Times New Roman"/>
      <w:sz w:val="28"/>
      <w:szCs w:val="20"/>
    </w:rPr>
  </w:style>
  <w:style w:type="paragraph" w:customStyle="1" w:styleId="072">
    <w:name w:val="样式 纯文本 + 黑色 左侧:  0 厘米 悬挂缩进: 7.2 字符"/>
    <w:basedOn w:val="affff4"/>
    <w:qFormat/>
    <w:pPr>
      <w:spacing w:line="360" w:lineRule="auto"/>
      <w:ind w:left="720" w:firstLineChars="200" w:hanging="720"/>
    </w:pPr>
    <w:rPr>
      <w:rFonts w:eastAsia="宋体" w:cs="Times New Roman" w:hint="eastAsia"/>
      <w:color w:val="000000"/>
      <w:kern w:val="0"/>
      <w:szCs w:val="20"/>
      <w:lang w:val="zh-CN"/>
    </w:rPr>
  </w:style>
  <w:style w:type="paragraph" w:customStyle="1" w:styleId="408640012">
    <w:name w:val="样式 标题 4 + 左侧:  0 厘米 悬挂缩进: 8.64 字符 段前: 0 磅 段后: 0 磅 行距: 最小值 12..."/>
    <w:basedOn w:val="40"/>
    <w:qFormat/>
    <w:pPr>
      <w:spacing w:before="0" w:after="0" w:line="240" w:lineRule="atLeast"/>
      <w:ind w:left="-25"/>
    </w:pPr>
    <w:rPr>
      <w:rFonts w:ascii="Arial" w:hAnsi="Arial"/>
      <w:b w:val="0"/>
      <w:szCs w:val="20"/>
      <w:lang w:val="zh-CN"/>
    </w:rPr>
  </w:style>
  <w:style w:type="paragraph" w:customStyle="1" w:styleId="afffffffff1">
    <w:name w:val="样式 纯文本 + 黑色"/>
    <w:basedOn w:val="affff4"/>
    <w:qFormat/>
    <w:pPr>
      <w:spacing w:line="360" w:lineRule="auto"/>
      <w:ind w:leftChars="343" w:left="960" w:firstLineChars="100" w:firstLine="210"/>
    </w:pPr>
    <w:rPr>
      <w:rFonts w:eastAsia="宋体" w:cs="Times New Roman" w:hint="eastAsia"/>
      <w:color w:val="000000"/>
      <w:kern w:val="0"/>
      <w:szCs w:val="20"/>
      <w:lang w:val="zh-CN"/>
    </w:rPr>
  </w:style>
  <w:style w:type="paragraph" w:customStyle="1" w:styleId="0720">
    <w:name w:val="样式 纯文本 + 左侧:  0 厘米 悬挂缩进: 7.2 字符"/>
    <w:basedOn w:val="affff4"/>
    <w:qFormat/>
    <w:pPr>
      <w:spacing w:line="360" w:lineRule="auto"/>
      <w:ind w:left="720" w:firstLineChars="200" w:hanging="720"/>
    </w:pPr>
    <w:rPr>
      <w:rFonts w:eastAsia="宋体" w:cs="Times New Roman" w:hint="eastAsia"/>
      <w:kern w:val="0"/>
      <w:szCs w:val="20"/>
      <w:lang w:val="zh-CN"/>
    </w:rPr>
  </w:style>
  <w:style w:type="paragraph" w:customStyle="1" w:styleId="2f8">
    <w:name w:val="纯文本2"/>
    <w:basedOn w:val="afff"/>
    <w:qFormat/>
    <w:pPr>
      <w:autoSpaceDE w:val="0"/>
      <w:autoSpaceDN w:val="0"/>
      <w:adjustRightInd w:val="0"/>
      <w:spacing w:line="360" w:lineRule="auto"/>
      <w:ind w:firstLineChars="200" w:firstLine="200"/>
    </w:pPr>
    <w:rPr>
      <w:rFonts w:ascii="宋体" w:hAnsi="Times New Roman"/>
      <w:sz w:val="24"/>
      <w:szCs w:val="20"/>
    </w:rPr>
  </w:style>
  <w:style w:type="paragraph" w:customStyle="1" w:styleId="34">
    <w:name w:val="正文缩进3"/>
    <w:basedOn w:val="afff"/>
    <w:next w:val="afff4"/>
    <w:qFormat/>
    <w:pPr>
      <w:widowControl/>
      <w:numPr>
        <w:numId w:val="16"/>
      </w:numPr>
      <w:spacing w:before="120" w:line="360" w:lineRule="auto"/>
      <w:ind w:left="0" w:firstLineChars="200" w:firstLine="454"/>
      <w:jc w:val="left"/>
    </w:pPr>
    <w:rPr>
      <w:rFonts w:ascii="宋体" w:hAnsi="Times New Roman"/>
      <w:b/>
      <w:kern w:val="0"/>
      <w:sz w:val="24"/>
      <w:szCs w:val="20"/>
    </w:rPr>
  </w:style>
  <w:style w:type="paragraph" w:customStyle="1" w:styleId="3f0">
    <w:name w:val="标题3"/>
    <w:basedOn w:val="32"/>
    <w:qFormat/>
    <w:pPr>
      <w:keepNext w:val="0"/>
      <w:keepLines w:val="0"/>
      <w:numPr>
        <w:ilvl w:val="0"/>
        <w:numId w:val="0"/>
      </w:numPr>
      <w:tabs>
        <w:tab w:val="left" w:pos="840"/>
      </w:tabs>
      <w:adjustRightInd w:val="0"/>
      <w:snapToGrid w:val="0"/>
      <w:spacing w:before="0" w:after="0" w:line="360" w:lineRule="auto"/>
      <w:ind w:rightChars="100" w:right="240" w:firstLine="720"/>
    </w:pPr>
    <w:rPr>
      <w:rFonts w:ascii="Times New Roman" w:hAnsi="Times New Roman"/>
      <w:b w:val="0"/>
      <w:bCs w:val="0"/>
      <w:spacing w:val="6"/>
      <w:kern w:val="0"/>
      <w:sz w:val="24"/>
      <w:szCs w:val="24"/>
      <w:lang w:val="zh-CN"/>
    </w:rPr>
  </w:style>
  <w:style w:type="paragraph" w:customStyle="1" w:styleId="afffffffff2">
    <w:name w:val="标准段落"/>
    <w:basedOn w:val="afff"/>
    <w:qFormat/>
    <w:pPr>
      <w:adjustRightInd w:val="0"/>
      <w:spacing w:line="360" w:lineRule="auto"/>
      <w:ind w:firstLineChars="200" w:firstLine="480"/>
    </w:pPr>
    <w:rPr>
      <w:rFonts w:ascii="Times New Roman" w:hAnsi="Times New Roman"/>
      <w:sz w:val="24"/>
      <w:szCs w:val="20"/>
    </w:rPr>
  </w:style>
  <w:style w:type="paragraph" w:customStyle="1" w:styleId="Standardtext">
    <w:name w:val="Standardtext"/>
    <w:qFormat/>
    <w:pPr>
      <w:spacing w:before="72"/>
      <w:ind w:left="1985" w:right="708"/>
      <w:jc w:val="both"/>
    </w:pPr>
    <w:rPr>
      <w:rFonts w:ascii="Univers (WN)" w:hAnsi="Univers (WN)"/>
      <w:lang w:val="de-DE" w:eastAsia="zh-TW"/>
    </w:rPr>
  </w:style>
  <w:style w:type="paragraph" w:customStyle="1" w:styleId="xl55">
    <w:name w:val="xl55"/>
    <w:basedOn w:val="afff"/>
    <w:qFormat/>
    <w:pPr>
      <w:widowControl/>
      <w:pBdr>
        <w:bottom w:val="single" w:sz="8" w:space="0" w:color="auto"/>
        <w:right w:val="single" w:sz="4" w:space="0" w:color="auto"/>
      </w:pBdr>
      <w:spacing w:before="100" w:beforeAutospacing="1" w:after="100" w:afterAutospacing="1" w:line="360" w:lineRule="auto"/>
      <w:ind w:firstLineChars="200" w:firstLine="200"/>
      <w:jc w:val="center"/>
    </w:pPr>
    <w:rPr>
      <w:rFonts w:ascii="Helv" w:hAnsi="Helv"/>
      <w:b/>
      <w:bCs/>
      <w:kern w:val="0"/>
      <w:sz w:val="28"/>
      <w:szCs w:val="28"/>
    </w:rPr>
  </w:style>
  <w:style w:type="paragraph" w:customStyle="1" w:styleId="xl56">
    <w:name w:val="xl56"/>
    <w:basedOn w:val="afff"/>
    <w:qFormat/>
    <w:pPr>
      <w:widowControl/>
      <w:pBdr>
        <w:left w:val="single" w:sz="4" w:space="0" w:color="auto"/>
        <w:bottom w:val="single" w:sz="8" w:space="0" w:color="auto"/>
        <w:right w:val="single" w:sz="4" w:space="0" w:color="auto"/>
      </w:pBdr>
      <w:spacing w:before="100" w:beforeAutospacing="1" w:after="100" w:afterAutospacing="1" w:line="360" w:lineRule="auto"/>
      <w:ind w:firstLineChars="200" w:firstLine="200"/>
      <w:jc w:val="center"/>
    </w:pPr>
    <w:rPr>
      <w:rFonts w:ascii="Helv" w:hAnsi="Helv"/>
      <w:b/>
      <w:bCs/>
      <w:kern w:val="0"/>
      <w:sz w:val="28"/>
      <w:szCs w:val="28"/>
    </w:rPr>
  </w:style>
  <w:style w:type="paragraph" w:customStyle="1" w:styleId="xl57">
    <w:name w:val="xl57"/>
    <w:basedOn w:val="afff"/>
    <w:qFormat/>
    <w:pPr>
      <w:widowControl/>
      <w:pBdr>
        <w:top w:val="single" w:sz="4" w:space="0" w:color="auto"/>
        <w:left w:val="single" w:sz="12" w:space="0" w:color="auto"/>
        <w:bottom w:val="single" w:sz="4" w:space="0" w:color="auto"/>
      </w:pBdr>
      <w:spacing w:before="100" w:beforeAutospacing="1" w:after="100" w:afterAutospacing="1" w:line="360" w:lineRule="auto"/>
      <w:ind w:firstLineChars="200" w:firstLine="200"/>
      <w:jc w:val="left"/>
    </w:pPr>
    <w:rPr>
      <w:rFonts w:ascii="Helv" w:hAnsi="Helv"/>
      <w:b/>
      <w:bCs/>
      <w:kern w:val="0"/>
      <w:sz w:val="28"/>
      <w:szCs w:val="28"/>
    </w:rPr>
  </w:style>
  <w:style w:type="paragraph" w:customStyle="1" w:styleId="xl58">
    <w:name w:val="xl58"/>
    <w:basedOn w:val="afff"/>
    <w:qFormat/>
    <w:pPr>
      <w:widowControl/>
      <w:pBdr>
        <w:top w:val="single" w:sz="4" w:space="0" w:color="auto"/>
        <w:bottom w:val="single" w:sz="4" w:space="0" w:color="auto"/>
        <w:right w:val="single" w:sz="4" w:space="0" w:color="auto"/>
      </w:pBdr>
      <w:spacing w:before="100" w:beforeAutospacing="1" w:after="100" w:afterAutospacing="1" w:line="360" w:lineRule="auto"/>
      <w:ind w:firstLineChars="200" w:firstLine="200"/>
      <w:jc w:val="left"/>
    </w:pPr>
    <w:rPr>
      <w:rFonts w:ascii="Helv" w:hAnsi="Helv"/>
      <w:b/>
      <w:bCs/>
      <w:kern w:val="0"/>
      <w:sz w:val="28"/>
      <w:szCs w:val="28"/>
    </w:rPr>
  </w:style>
  <w:style w:type="paragraph" w:customStyle="1" w:styleId="xl59">
    <w:name w:val="xl59"/>
    <w:basedOn w:val="afff"/>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Helv" w:hAnsi="Helv"/>
      <w:b/>
      <w:bCs/>
      <w:kern w:val="0"/>
      <w:sz w:val="28"/>
      <w:szCs w:val="28"/>
    </w:rPr>
  </w:style>
  <w:style w:type="paragraph" w:customStyle="1" w:styleId="xl60">
    <w:name w:val="xl60"/>
    <w:basedOn w:val="afff"/>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Helv" w:hAnsi="Helv"/>
      <w:b/>
      <w:bCs/>
      <w:kern w:val="0"/>
      <w:sz w:val="28"/>
      <w:szCs w:val="28"/>
    </w:rPr>
  </w:style>
  <w:style w:type="paragraph" w:customStyle="1" w:styleId="xl61">
    <w:name w:val="xl61"/>
    <w:basedOn w:val="afff"/>
    <w:qFormat/>
    <w:pPr>
      <w:widowControl/>
      <w:pBdr>
        <w:left w:val="single" w:sz="12" w:space="0" w:color="auto"/>
      </w:pBdr>
      <w:spacing w:before="100" w:beforeAutospacing="1" w:after="100" w:afterAutospacing="1" w:line="360" w:lineRule="auto"/>
      <w:ind w:firstLineChars="200" w:firstLine="200"/>
      <w:jc w:val="left"/>
    </w:pPr>
    <w:rPr>
      <w:rFonts w:ascii="Helv" w:hAnsi="Helv"/>
      <w:b/>
      <w:bCs/>
      <w:kern w:val="0"/>
      <w:sz w:val="28"/>
      <w:szCs w:val="28"/>
    </w:rPr>
  </w:style>
  <w:style w:type="paragraph" w:customStyle="1" w:styleId="xl62">
    <w:name w:val="xl62"/>
    <w:basedOn w:val="afff"/>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Helv" w:hAnsi="Helv"/>
      <w:b/>
      <w:bCs/>
      <w:kern w:val="0"/>
      <w:sz w:val="28"/>
      <w:szCs w:val="28"/>
    </w:rPr>
  </w:style>
  <w:style w:type="paragraph" w:customStyle="1" w:styleId="xl63">
    <w:name w:val="xl63"/>
    <w:basedOn w:val="afff"/>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Helv" w:hAnsi="Helv"/>
      <w:b/>
      <w:bCs/>
      <w:kern w:val="0"/>
      <w:sz w:val="28"/>
      <w:szCs w:val="28"/>
    </w:rPr>
  </w:style>
  <w:style w:type="paragraph" w:customStyle="1" w:styleId="xl64">
    <w:name w:val="xl64"/>
    <w:basedOn w:val="afff"/>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Helv" w:hAnsi="Helv"/>
      <w:b/>
      <w:bCs/>
      <w:kern w:val="0"/>
      <w:sz w:val="28"/>
      <w:szCs w:val="28"/>
    </w:rPr>
  </w:style>
  <w:style w:type="paragraph" w:customStyle="1" w:styleId="1ff6">
    <w:name w:val="日期1"/>
    <w:basedOn w:val="afff"/>
    <w:next w:val="afff"/>
    <w:qFormat/>
    <w:pPr>
      <w:adjustRightInd w:val="0"/>
      <w:spacing w:line="360" w:lineRule="atLeast"/>
      <w:ind w:firstLineChars="200" w:firstLine="200"/>
    </w:pPr>
    <w:rPr>
      <w:rFonts w:ascii="宋体" w:eastAsia="Wingdings" w:hAnsi="Times New Roman"/>
      <w:kern w:val="0"/>
      <w:sz w:val="24"/>
      <w:szCs w:val="20"/>
    </w:rPr>
  </w:style>
  <w:style w:type="paragraph" w:customStyle="1" w:styleId="afffffffff3">
    <w:name w:val="非居中表格"/>
    <w:basedOn w:val="afffffffff0"/>
    <w:qFormat/>
    <w:pPr>
      <w:adjustRightInd w:val="0"/>
    </w:pPr>
    <w:rPr>
      <w:rFonts w:ascii="宋体"/>
      <w:kern w:val="0"/>
      <w:sz w:val="24"/>
      <w:szCs w:val="20"/>
    </w:rPr>
  </w:style>
  <w:style w:type="paragraph" w:customStyle="1" w:styleId="1ff7">
    <w:name w:val="(1)"/>
    <w:basedOn w:val="afff"/>
    <w:qFormat/>
    <w:pPr>
      <w:snapToGrid w:val="0"/>
      <w:spacing w:beforeLines="20" w:afterLines="20" w:line="360" w:lineRule="auto"/>
      <w:ind w:firstLineChars="200" w:firstLine="200"/>
      <w:jc w:val="center"/>
    </w:pPr>
    <w:rPr>
      <w:rFonts w:ascii="Arial" w:eastAsia="华文细黑" w:hAnsi="Arial" w:cs="Arial"/>
      <w:sz w:val="28"/>
      <w:szCs w:val="24"/>
    </w:rPr>
  </w:style>
  <w:style w:type="paragraph" w:customStyle="1" w:styleId="afffffffff4">
    <w:name w:val="小标"/>
    <w:basedOn w:val="afff"/>
    <w:qFormat/>
    <w:pPr>
      <w:spacing w:line="360" w:lineRule="auto"/>
      <w:ind w:firstLineChars="200" w:firstLine="200"/>
    </w:pPr>
    <w:rPr>
      <w:rFonts w:ascii="黑体" w:eastAsia="黑体" w:hAnsi="Times New Roman"/>
      <w:spacing w:val="20"/>
      <w:sz w:val="28"/>
      <w:szCs w:val="20"/>
    </w:rPr>
  </w:style>
  <w:style w:type="paragraph" w:customStyle="1" w:styleId="1ff8">
    <w:name w:val="表格1"/>
    <w:basedOn w:val="afff"/>
    <w:qFormat/>
    <w:pPr>
      <w:tabs>
        <w:tab w:val="left" w:pos="0"/>
      </w:tabs>
      <w:adjustRightInd w:val="0"/>
      <w:snapToGrid w:val="0"/>
      <w:spacing w:line="360" w:lineRule="atLeast"/>
      <w:ind w:firstLineChars="200" w:firstLine="200"/>
      <w:jc w:val="center"/>
    </w:pPr>
    <w:rPr>
      <w:rFonts w:ascii="Times New Roman" w:hAnsi="Times New Roman"/>
      <w:kern w:val="0"/>
      <w:sz w:val="28"/>
      <w:szCs w:val="20"/>
    </w:rPr>
  </w:style>
  <w:style w:type="paragraph" w:customStyle="1" w:styleId="12b1H111Charb1Char11-h11st">
    <w:name w:val="样式 标题 1标题2章节标题b1H1章标题 1标题 1 Charb1 Char标题 1 1-*+h11st..."/>
    <w:basedOn w:val="10"/>
    <w:qFormat/>
    <w:pPr>
      <w:keepLines w:val="0"/>
      <w:pageBreakBefore/>
      <w:widowControl/>
      <w:numPr>
        <w:numId w:val="0"/>
      </w:numPr>
      <w:spacing w:before="0" w:after="0" w:line="240" w:lineRule="auto"/>
      <w:ind w:left="771" w:hangingChars="321" w:hanging="771"/>
      <w:jc w:val="left"/>
    </w:pPr>
    <w:rPr>
      <w:rFonts w:ascii="宋体" w:hAnsi="宋体" w:cs="宋体"/>
      <w:b w:val="0"/>
      <w:color w:val="000000"/>
      <w:kern w:val="0"/>
      <w:sz w:val="24"/>
      <w:szCs w:val="20"/>
      <w:lang w:val="zh-CN"/>
    </w:rPr>
  </w:style>
  <w:style w:type="paragraph" w:customStyle="1" w:styleId="1115">
    <w:name w:val="样式 11 磅 行距: 1.5 倍行距"/>
    <w:basedOn w:val="afff"/>
    <w:next w:val="10"/>
    <w:qFormat/>
    <w:pPr>
      <w:spacing w:line="360" w:lineRule="auto"/>
      <w:ind w:firstLineChars="200" w:firstLine="200"/>
    </w:pPr>
    <w:rPr>
      <w:rFonts w:ascii="Times New Roman" w:hAnsi="Times New Roman" w:cs="宋体"/>
      <w:sz w:val="22"/>
      <w:szCs w:val="20"/>
    </w:rPr>
  </w:style>
  <w:style w:type="paragraph" w:customStyle="1" w:styleId="ST20-2">
    <w:name w:val="ST20-2"/>
    <w:basedOn w:val="afff"/>
    <w:qFormat/>
    <w:pPr>
      <w:numPr>
        <w:numId w:val="17"/>
      </w:numPr>
      <w:tabs>
        <w:tab w:val="left" w:pos="567"/>
      </w:tabs>
      <w:adjustRightInd w:val="0"/>
      <w:snapToGrid w:val="0"/>
      <w:spacing w:after="120" w:line="300" w:lineRule="auto"/>
      <w:ind w:left="1247" w:firstLineChars="200" w:firstLine="200"/>
    </w:pPr>
    <w:rPr>
      <w:rFonts w:ascii="宋体" w:hAnsi="Arial"/>
      <w:sz w:val="24"/>
      <w:szCs w:val="24"/>
    </w:rPr>
  </w:style>
  <w:style w:type="paragraph" w:customStyle="1" w:styleId="ST201">
    <w:name w:val="ST20_1"/>
    <w:basedOn w:val="afff"/>
    <w:next w:val="afff"/>
    <w:qFormat/>
    <w:pPr>
      <w:keepNext/>
      <w:keepLines/>
      <w:numPr>
        <w:numId w:val="18"/>
      </w:numPr>
      <w:tabs>
        <w:tab w:val="right" w:leader="dot" w:pos="8400"/>
      </w:tabs>
      <w:adjustRightInd w:val="0"/>
      <w:snapToGrid w:val="0"/>
      <w:spacing w:before="120" w:after="120" w:line="300" w:lineRule="auto"/>
      <w:ind w:firstLineChars="200" w:firstLine="200"/>
      <w:jc w:val="left"/>
    </w:pPr>
    <w:rPr>
      <w:rFonts w:ascii="Arial" w:hAnsi="Arial"/>
      <w:kern w:val="0"/>
      <w:sz w:val="24"/>
      <w:szCs w:val="24"/>
    </w:rPr>
  </w:style>
  <w:style w:type="paragraph" w:customStyle="1" w:styleId="afffffffff5">
    <w:name w:val="杠"/>
    <w:basedOn w:val="afff4"/>
    <w:qFormat/>
    <w:pPr>
      <w:tabs>
        <w:tab w:val="left" w:pos="425"/>
      </w:tabs>
      <w:adjustRightInd w:val="0"/>
      <w:snapToGrid w:val="0"/>
      <w:spacing w:before="120" w:line="300" w:lineRule="auto"/>
      <w:ind w:left="1559" w:firstLineChars="0" w:hanging="425"/>
    </w:pPr>
    <w:rPr>
      <w:rFonts w:ascii="Arial" w:eastAsia="宋体" w:hAnsi="Arial" w:cs="Times New Roman"/>
      <w:sz w:val="24"/>
      <w:szCs w:val="20"/>
      <w:lang w:val="zh-CN"/>
    </w:rPr>
  </w:style>
  <w:style w:type="paragraph" w:customStyle="1" w:styleId="A10">
    <w:name w:val="A1"/>
    <w:link w:val="A1Char"/>
    <w:qFormat/>
    <w:pPr>
      <w:spacing w:before="120"/>
      <w:jc w:val="both"/>
    </w:pPr>
    <w:rPr>
      <w:rFonts w:ascii="Arial" w:hAnsi="Arial"/>
      <w:sz w:val="22"/>
      <w:lang w:val="de-DE" w:eastAsia="de-DE"/>
    </w:rPr>
  </w:style>
  <w:style w:type="paragraph" w:customStyle="1" w:styleId="afffffffff6">
    <w:name w:val="正表头"/>
    <w:basedOn w:val="afffffffe"/>
    <w:qFormat/>
    <w:pPr>
      <w:widowControl/>
      <w:tabs>
        <w:tab w:val="left" w:pos="480"/>
      </w:tabs>
      <w:autoSpaceDE w:val="0"/>
      <w:autoSpaceDN w:val="0"/>
      <w:adjustRightInd w:val="0"/>
      <w:spacing w:line="360" w:lineRule="auto"/>
      <w:ind w:firstLineChars="200" w:firstLine="200"/>
    </w:pPr>
    <w:rPr>
      <w:rFonts w:eastAsia="宋体"/>
      <w:spacing w:val="0"/>
      <w:kern w:val="0"/>
      <w:sz w:val="21"/>
      <w:szCs w:val="20"/>
    </w:rPr>
  </w:style>
  <w:style w:type="paragraph" w:customStyle="1" w:styleId="afffffffff7">
    <w:name w:val="正表格内容"/>
    <w:basedOn w:val="afff"/>
    <w:qFormat/>
    <w:pPr>
      <w:widowControl/>
      <w:tabs>
        <w:tab w:val="left" w:pos="480"/>
      </w:tabs>
      <w:autoSpaceDE w:val="0"/>
      <w:autoSpaceDN w:val="0"/>
      <w:adjustRightInd w:val="0"/>
      <w:spacing w:line="360" w:lineRule="auto"/>
      <w:ind w:firstLineChars="200" w:firstLine="200"/>
      <w:jc w:val="center"/>
    </w:pPr>
    <w:rPr>
      <w:rFonts w:ascii="Times New Roman" w:hAnsi="Times New Roman"/>
      <w:kern w:val="0"/>
      <w:sz w:val="18"/>
      <w:szCs w:val="20"/>
    </w:rPr>
  </w:style>
  <w:style w:type="paragraph" w:customStyle="1" w:styleId="TableHead">
    <w:name w:val="Table_Head"/>
    <w:basedOn w:val="afff"/>
    <w:qFormat/>
    <w:pPr>
      <w:keepNext/>
      <w:widowControl/>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line="360" w:lineRule="auto"/>
      <w:ind w:firstLineChars="200" w:firstLine="200"/>
      <w:jc w:val="center"/>
    </w:pPr>
    <w:rPr>
      <w:rFonts w:ascii="Times New Roman" w:hAnsi="Times New Roman"/>
      <w:b/>
      <w:kern w:val="0"/>
      <w:sz w:val="22"/>
      <w:szCs w:val="20"/>
      <w:lang w:val="en-GB"/>
    </w:rPr>
  </w:style>
  <w:style w:type="paragraph" w:customStyle="1" w:styleId="TAC">
    <w:name w:val="TAC"/>
    <w:basedOn w:val="afff"/>
    <w:qFormat/>
    <w:pPr>
      <w:keepNext/>
      <w:keepLines/>
      <w:widowControl/>
      <w:spacing w:line="360" w:lineRule="auto"/>
      <w:ind w:firstLineChars="200" w:firstLine="200"/>
      <w:jc w:val="center"/>
    </w:pPr>
    <w:rPr>
      <w:rFonts w:ascii="Arial" w:hAnsi="Arial"/>
      <w:kern w:val="0"/>
      <w:sz w:val="18"/>
      <w:szCs w:val="20"/>
      <w:lang w:val="en-GB"/>
    </w:rPr>
  </w:style>
  <w:style w:type="paragraph" w:customStyle="1" w:styleId="dot">
    <w:name w:val="dot"/>
    <w:basedOn w:val="afff"/>
    <w:qFormat/>
    <w:pPr>
      <w:numPr>
        <w:numId w:val="19"/>
      </w:numPr>
      <w:spacing w:line="400" w:lineRule="exact"/>
      <w:ind w:firstLineChars="200" w:firstLine="200"/>
    </w:pPr>
    <w:rPr>
      <w:rFonts w:ascii="Times New Roman" w:hAnsi="Times New Roman"/>
      <w:sz w:val="24"/>
      <w:szCs w:val="20"/>
    </w:rPr>
  </w:style>
  <w:style w:type="paragraph" w:customStyle="1" w:styleId="TableText">
    <w:name w:val="Table_Text"/>
    <w:basedOn w:val="afff"/>
    <w:qFormat/>
    <w:pPr>
      <w:keepLines/>
      <w:tabs>
        <w:tab w:val="left" w:pos="794"/>
        <w:tab w:val="left" w:pos="1191"/>
        <w:tab w:val="left" w:pos="1588"/>
        <w:tab w:val="left" w:pos="1985"/>
      </w:tabs>
      <w:autoSpaceDE w:val="0"/>
      <w:autoSpaceDN w:val="0"/>
      <w:adjustRightInd w:val="0"/>
      <w:spacing w:before="100" w:after="100" w:line="190" w:lineRule="exact"/>
      <w:ind w:firstLineChars="200" w:firstLine="200"/>
      <w:jc w:val="left"/>
    </w:pPr>
    <w:rPr>
      <w:rFonts w:ascii="Times New Roman" w:hAnsi="Times New Roman"/>
      <w:kern w:val="0"/>
      <w:sz w:val="18"/>
      <w:szCs w:val="20"/>
    </w:rPr>
  </w:style>
  <w:style w:type="paragraph" w:customStyle="1" w:styleId="TableLegend">
    <w:name w:val="Table_Legend"/>
    <w:basedOn w:val="afff"/>
    <w:next w:val="afff"/>
    <w:qFormat/>
    <w:pPr>
      <w:keepNext/>
      <w:tabs>
        <w:tab w:val="left" w:pos="454"/>
      </w:tabs>
      <w:autoSpaceDE w:val="0"/>
      <w:autoSpaceDN w:val="0"/>
      <w:adjustRightInd w:val="0"/>
      <w:spacing w:before="86" w:line="199" w:lineRule="exact"/>
      <w:ind w:firstLineChars="200" w:firstLine="200"/>
    </w:pPr>
    <w:rPr>
      <w:rFonts w:ascii="Times New Roman" w:hAnsi="Times New Roman"/>
      <w:kern w:val="0"/>
      <w:sz w:val="18"/>
      <w:szCs w:val="20"/>
    </w:rPr>
  </w:style>
  <w:style w:type="paragraph" w:customStyle="1" w:styleId="afffffffff8">
    <w:name w:val="表格文字"/>
    <w:basedOn w:val="afff"/>
    <w:qFormat/>
    <w:pPr>
      <w:widowControl/>
      <w:tabs>
        <w:tab w:val="left" w:pos="480"/>
      </w:tabs>
      <w:autoSpaceDE w:val="0"/>
      <w:autoSpaceDN w:val="0"/>
      <w:adjustRightInd w:val="0"/>
      <w:spacing w:beforeLines="50" w:line="360" w:lineRule="auto"/>
      <w:ind w:firstLineChars="200" w:firstLine="200"/>
    </w:pPr>
    <w:rPr>
      <w:rFonts w:ascii="Times New Roman" w:eastAsia="楷体_GB2312" w:hAnsi="Times New Roman"/>
      <w:kern w:val="0"/>
      <w:sz w:val="24"/>
      <w:szCs w:val="20"/>
    </w:rPr>
  </w:style>
  <w:style w:type="paragraph" w:customStyle="1" w:styleId="afffffffff9">
    <w:name w:val="表格标题"/>
    <w:basedOn w:val="afff"/>
    <w:qFormat/>
    <w:pPr>
      <w:widowControl/>
      <w:tabs>
        <w:tab w:val="left" w:pos="480"/>
      </w:tabs>
      <w:autoSpaceDE w:val="0"/>
      <w:autoSpaceDN w:val="0"/>
      <w:adjustRightInd w:val="0"/>
      <w:spacing w:beforeLines="50" w:line="360" w:lineRule="auto"/>
      <w:ind w:firstLineChars="200" w:firstLine="200"/>
      <w:jc w:val="center"/>
    </w:pPr>
    <w:rPr>
      <w:rFonts w:ascii="Times New Roman" w:eastAsia="楷体_GB2312" w:hAnsi="Times New Roman"/>
      <w:b/>
      <w:sz w:val="24"/>
      <w:szCs w:val="20"/>
    </w:rPr>
  </w:style>
  <w:style w:type="paragraph" w:customStyle="1" w:styleId="affd">
    <w:name w:val="图标题"/>
    <w:basedOn w:val="afff4"/>
    <w:qFormat/>
    <w:pPr>
      <w:numPr>
        <w:ilvl w:val="8"/>
        <w:numId w:val="20"/>
      </w:numPr>
      <w:tabs>
        <w:tab w:val="left" w:pos="1559"/>
      </w:tabs>
      <w:spacing w:line="360" w:lineRule="auto"/>
      <w:ind w:left="1559" w:firstLineChars="0" w:hanging="1559"/>
      <w:jc w:val="center"/>
    </w:pPr>
    <w:rPr>
      <w:rFonts w:ascii="Times New Roman" w:eastAsia="楷体_GB2312" w:hAnsi="Times New Roman" w:cs="Times New Roman"/>
      <w:b/>
      <w:sz w:val="24"/>
      <w:szCs w:val="20"/>
      <w:lang w:val="zh-CN"/>
    </w:rPr>
  </w:style>
  <w:style w:type="paragraph" w:customStyle="1" w:styleId="100">
    <w:name w:val="10"/>
    <w:basedOn w:val="afff"/>
    <w:next w:val="27"/>
    <w:qFormat/>
    <w:pPr>
      <w:spacing w:after="120" w:line="360" w:lineRule="auto"/>
      <w:ind w:firstLineChars="200" w:firstLine="480"/>
    </w:pPr>
    <w:rPr>
      <w:rFonts w:ascii="Times New Roman" w:hAnsi="Times New Roman"/>
      <w:sz w:val="24"/>
      <w:szCs w:val="24"/>
    </w:rPr>
  </w:style>
  <w:style w:type="paragraph" w:customStyle="1" w:styleId="afffffffffa">
    <w:name w:val="五级无标题条"/>
    <w:basedOn w:val="afff"/>
    <w:qFormat/>
    <w:pPr>
      <w:tabs>
        <w:tab w:val="left" w:pos="780"/>
      </w:tabs>
      <w:spacing w:line="360" w:lineRule="auto"/>
      <w:ind w:leftChars="200" w:left="780" w:firstLineChars="200" w:hanging="360"/>
    </w:pPr>
    <w:rPr>
      <w:rFonts w:ascii="Times New Roman" w:hAnsi="Times New Roman"/>
      <w:sz w:val="24"/>
      <w:szCs w:val="24"/>
    </w:rPr>
  </w:style>
  <w:style w:type="paragraph" w:customStyle="1" w:styleId="afffffffffb">
    <w:name w:val="正文图标题"/>
    <w:next w:val="afff"/>
    <w:qFormat/>
    <w:pPr>
      <w:tabs>
        <w:tab w:val="left" w:pos="360"/>
        <w:tab w:val="left" w:pos="1200"/>
      </w:tabs>
      <w:ind w:leftChars="400" w:left="1200" w:hangingChars="200" w:hanging="360"/>
      <w:jc w:val="center"/>
    </w:pPr>
    <w:rPr>
      <w:rFonts w:ascii="黑体" w:eastAsia="黑体"/>
      <w:sz w:val="21"/>
    </w:rPr>
  </w:style>
  <w:style w:type="paragraph" w:customStyle="1" w:styleId="afffffffffc">
    <w:name w:val="注×："/>
    <w:qFormat/>
    <w:pPr>
      <w:widowControl w:val="0"/>
      <w:tabs>
        <w:tab w:val="left" w:pos="360"/>
        <w:tab w:val="left" w:pos="630"/>
        <w:tab w:val="left" w:pos="2040"/>
      </w:tabs>
      <w:autoSpaceDE w:val="0"/>
      <w:autoSpaceDN w:val="0"/>
      <w:ind w:leftChars="800" w:left="800" w:hangingChars="200" w:hanging="200"/>
      <w:jc w:val="both"/>
    </w:pPr>
    <w:rPr>
      <w:rFonts w:ascii="宋体"/>
      <w:sz w:val="18"/>
    </w:rPr>
  </w:style>
  <w:style w:type="paragraph" w:customStyle="1" w:styleId="afffffffffd">
    <w:name w:val="封面正文"/>
    <w:qFormat/>
    <w:pPr>
      <w:jc w:val="both"/>
    </w:pPr>
  </w:style>
  <w:style w:type="paragraph" w:customStyle="1" w:styleId="afffffffffe">
    <w:name w:val="缺省文本"/>
    <w:basedOn w:val="afff"/>
    <w:qFormat/>
    <w:pPr>
      <w:autoSpaceDE w:val="0"/>
      <w:autoSpaceDN w:val="0"/>
      <w:adjustRightInd w:val="0"/>
      <w:spacing w:line="360" w:lineRule="auto"/>
      <w:ind w:firstLineChars="200" w:firstLine="200"/>
      <w:jc w:val="left"/>
    </w:pPr>
    <w:rPr>
      <w:rFonts w:ascii="Times New Roman" w:hAnsi="Times New Roman"/>
      <w:kern w:val="0"/>
      <w:sz w:val="24"/>
      <w:szCs w:val="24"/>
    </w:rPr>
  </w:style>
  <w:style w:type="paragraph" w:customStyle="1" w:styleId="Figure">
    <w:name w:val="Figure_#"/>
    <w:basedOn w:val="afff"/>
    <w:next w:val="afff"/>
    <w:qFormat/>
    <w:pPr>
      <w:keepNext/>
      <w:widowControl/>
      <w:tabs>
        <w:tab w:val="left" w:pos="794"/>
        <w:tab w:val="left" w:pos="1191"/>
        <w:tab w:val="left" w:pos="1588"/>
        <w:tab w:val="left" w:pos="1985"/>
      </w:tabs>
      <w:overflowPunct w:val="0"/>
      <w:autoSpaceDE w:val="0"/>
      <w:autoSpaceDN w:val="0"/>
      <w:adjustRightInd w:val="0"/>
      <w:spacing w:before="480" w:after="120" w:line="360" w:lineRule="auto"/>
      <w:ind w:firstLineChars="200" w:firstLine="200"/>
      <w:jc w:val="center"/>
    </w:pPr>
    <w:rPr>
      <w:rFonts w:ascii="Times New Roman" w:hAnsi="Times New Roman"/>
      <w:kern w:val="0"/>
      <w:sz w:val="24"/>
      <w:szCs w:val="20"/>
      <w:lang w:val="en-GB" w:eastAsia="en-US"/>
    </w:rPr>
  </w:style>
  <w:style w:type="paragraph" w:customStyle="1" w:styleId="affffffffff">
    <w:name w:val="标准书眉_奇数页"/>
    <w:next w:val="afff"/>
    <w:qFormat/>
    <w:pPr>
      <w:tabs>
        <w:tab w:val="center" w:pos="4154"/>
        <w:tab w:val="right" w:pos="8306"/>
      </w:tabs>
      <w:spacing w:after="120"/>
      <w:jc w:val="right"/>
    </w:pPr>
    <w:rPr>
      <w:sz w:val="21"/>
    </w:rPr>
  </w:style>
  <w:style w:type="paragraph" w:customStyle="1" w:styleId="affffffffff0">
    <w:name w:val="标准书脚_偶数页"/>
    <w:qFormat/>
    <w:pPr>
      <w:spacing w:before="120"/>
    </w:pPr>
    <w:rPr>
      <w:sz w:val="18"/>
    </w:rPr>
  </w:style>
  <w:style w:type="paragraph" w:customStyle="1" w:styleId="affffffffff1">
    <w:name w:val="标准书脚_奇数页"/>
    <w:qFormat/>
    <w:pPr>
      <w:spacing w:before="120"/>
      <w:jc w:val="right"/>
    </w:pPr>
    <w:rPr>
      <w:sz w:val="18"/>
    </w:rPr>
  </w:style>
  <w:style w:type="paragraph" w:customStyle="1" w:styleId="xl23">
    <w:name w:val="xl23"/>
    <w:basedOn w:val="afff"/>
    <w:qFormat/>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center"/>
    </w:pPr>
    <w:rPr>
      <w:rFonts w:ascii="Courier New" w:hAnsi="Courier New" w:cs="Courier New"/>
      <w:b/>
      <w:bCs/>
      <w:kern w:val="0"/>
      <w:sz w:val="24"/>
      <w:szCs w:val="24"/>
      <w:lang w:eastAsia="en-US"/>
    </w:rPr>
  </w:style>
  <w:style w:type="paragraph" w:customStyle="1" w:styleId="affffffffff2">
    <w:name w:val="列项——"/>
    <w:qFormat/>
    <w:pPr>
      <w:widowControl w:val="0"/>
      <w:tabs>
        <w:tab w:val="left" w:pos="432"/>
        <w:tab w:val="left" w:pos="854"/>
      </w:tabs>
      <w:ind w:leftChars="200" w:left="432" w:hangingChars="200" w:hanging="432"/>
      <w:jc w:val="both"/>
    </w:pPr>
    <w:rPr>
      <w:rFonts w:ascii="宋体"/>
      <w:sz w:val="21"/>
    </w:rPr>
  </w:style>
  <w:style w:type="paragraph" w:customStyle="1" w:styleId="affffffffff3">
    <w:name w:val="字母编号列项（一级）"/>
    <w:qFormat/>
    <w:pPr>
      <w:ind w:leftChars="200" w:left="840" w:hangingChars="200" w:hanging="420"/>
      <w:jc w:val="both"/>
    </w:pPr>
    <w:rPr>
      <w:rFonts w:ascii="宋体"/>
      <w:sz w:val="21"/>
    </w:rPr>
  </w:style>
  <w:style w:type="paragraph" w:customStyle="1" w:styleId="affffffffff4">
    <w:name w:val="四级条标题"/>
    <w:basedOn w:val="afff"/>
    <w:next w:val="affffffd"/>
    <w:qFormat/>
    <w:pPr>
      <w:widowControl/>
      <w:tabs>
        <w:tab w:val="left" w:pos="2940"/>
      </w:tabs>
      <w:spacing w:line="360" w:lineRule="auto"/>
      <w:ind w:left="2940" w:firstLineChars="200" w:hanging="420"/>
      <w:outlineLvl w:val="5"/>
    </w:pPr>
    <w:rPr>
      <w:rFonts w:ascii="黑体" w:eastAsia="黑体" w:hAnsi="Times New Roman"/>
      <w:kern w:val="0"/>
      <w:sz w:val="28"/>
      <w:szCs w:val="20"/>
    </w:rPr>
  </w:style>
  <w:style w:type="paragraph" w:customStyle="1" w:styleId="l18">
    <w:name w:val="l18"/>
    <w:basedOn w:val="afff"/>
    <w:qFormat/>
    <w:pPr>
      <w:widowControl/>
      <w:spacing w:before="100" w:beforeAutospacing="1" w:after="100" w:afterAutospacing="1" w:line="408" w:lineRule="auto"/>
      <w:ind w:firstLineChars="200" w:firstLine="400"/>
      <w:jc w:val="left"/>
    </w:pPr>
    <w:rPr>
      <w:rFonts w:ascii="宋体" w:hAnsi="宋体"/>
      <w:color w:val="000000"/>
      <w:kern w:val="0"/>
      <w:sz w:val="22"/>
    </w:rPr>
  </w:style>
  <w:style w:type="paragraph" w:customStyle="1" w:styleId="affffffffff5">
    <w:name w:val="二级无标题条"/>
    <w:basedOn w:val="afff"/>
    <w:qFormat/>
    <w:pPr>
      <w:spacing w:line="360" w:lineRule="auto"/>
      <w:ind w:firstLineChars="200" w:firstLine="200"/>
    </w:pPr>
    <w:rPr>
      <w:rFonts w:ascii="Times New Roman" w:hAnsi="Times New Roman"/>
      <w:sz w:val="28"/>
      <w:szCs w:val="24"/>
    </w:rPr>
  </w:style>
  <w:style w:type="paragraph" w:customStyle="1" w:styleId="1ff9">
    <w:name w:val="附录标题1"/>
    <w:basedOn w:val="afff"/>
    <w:next w:val="afff"/>
    <w:qFormat/>
    <w:pPr>
      <w:adjustRightInd w:val="0"/>
      <w:spacing w:line="360" w:lineRule="atLeast"/>
      <w:ind w:left="432" w:firstLineChars="200" w:hanging="144"/>
      <w:jc w:val="center"/>
    </w:pPr>
    <w:rPr>
      <w:rFonts w:ascii="Times New Roman" w:hAnsi="Times New Roman"/>
      <w:b/>
      <w:kern w:val="0"/>
      <w:sz w:val="28"/>
      <w:szCs w:val="20"/>
    </w:rPr>
  </w:style>
  <w:style w:type="paragraph" w:customStyle="1" w:styleId="affffffffff6">
    <w:name w:val="三级无标题条"/>
    <w:basedOn w:val="afff"/>
    <w:qFormat/>
    <w:pPr>
      <w:tabs>
        <w:tab w:val="left" w:pos="1008"/>
      </w:tabs>
      <w:spacing w:line="360" w:lineRule="auto"/>
      <w:ind w:left="1008" w:firstLineChars="200" w:hanging="1008"/>
    </w:pPr>
    <w:rPr>
      <w:rFonts w:ascii="Times New Roman" w:hAnsi="Times New Roman"/>
      <w:sz w:val="28"/>
      <w:szCs w:val="24"/>
    </w:rPr>
  </w:style>
  <w:style w:type="paragraph" w:customStyle="1" w:styleId="affffffffff7">
    <w:name w:val="章标题"/>
    <w:next w:val="affffffd"/>
    <w:qFormat/>
    <w:pPr>
      <w:tabs>
        <w:tab w:val="left" w:pos="1260"/>
      </w:tabs>
      <w:spacing w:before="50" w:after="50"/>
      <w:ind w:left="1260" w:hanging="420"/>
      <w:jc w:val="both"/>
      <w:outlineLvl w:val="1"/>
    </w:pPr>
    <w:rPr>
      <w:rFonts w:ascii="黑体" w:eastAsia="黑体"/>
      <w:sz w:val="21"/>
    </w:rPr>
  </w:style>
  <w:style w:type="paragraph" w:customStyle="1" w:styleId="affffffffff8">
    <w:name w:val="注："/>
    <w:next w:val="affffffd"/>
    <w:qFormat/>
    <w:pPr>
      <w:widowControl w:val="0"/>
      <w:tabs>
        <w:tab w:val="left" w:pos="432"/>
      </w:tabs>
      <w:autoSpaceDE w:val="0"/>
      <w:autoSpaceDN w:val="0"/>
      <w:ind w:left="432" w:hanging="432"/>
      <w:jc w:val="both"/>
    </w:pPr>
    <w:rPr>
      <w:rFonts w:ascii="宋体"/>
      <w:sz w:val="18"/>
    </w:rPr>
  </w:style>
  <w:style w:type="paragraph" w:customStyle="1" w:styleId="affffffffff9">
    <w:name w:val="数字编号列项（二级）"/>
    <w:qFormat/>
    <w:pPr>
      <w:ind w:leftChars="400" w:left="1260" w:hangingChars="200" w:hanging="420"/>
      <w:jc w:val="both"/>
    </w:pPr>
    <w:rPr>
      <w:rFonts w:ascii="宋体"/>
      <w:sz w:val="21"/>
    </w:rPr>
  </w:style>
  <w:style w:type="paragraph" w:customStyle="1" w:styleId="222">
    <w:name w:val="标题2.2"/>
    <w:basedOn w:val="20"/>
    <w:qFormat/>
    <w:pPr>
      <w:widowControl/>
      <w:numPr>
        <w:ilvl w:val="0"/>
        <w:numId w:val="0"/>
      </w:numPr>
      <w:tabs>
        <w:tab w:val="left" w:pos="425"/>
      </w:tabs>
      <w:autoSpaceDE w:val="0"/>
      <w:autoSpaceDN w:val="0"/>
      <w:adjustRightInd w:val="0"/>
      <w:spacing w:before="0" w:after="120" w:line="240" w:lineRule="auto"/>
      <w:ind w:left="425" w:hanging="425"/>
    </w:pPr>
    <w:rPr>
      <w:rFonts w:ascii="Arial" w:eastAsiaTheme="minorEastAsia" w:hAnsi="Arial"/>
      <w:bCs w:val="0"/>
      <w:color w:val="0000FF"/>
      <w:kern w:val="0"/>
      <w:sz w:val="30"/>
      <w:szCs w:val="20"/>
      <w:lang w:val="zh-CN"/>
    </w:rPr>
  </w:style>
  <w:style w:type="paragraph" w:customStyle="1" w:styleId="123">
    <w:name w:val="123"/>
    <w:basedOn w:val="afffff5"/>
    <w:qFormat/>
    <w:pPr>
      <w:widowControl/>
      <w:spacing w:line="600" w:lineRule="auto"/>
      <w:ind w:firstLineChars="200" w:firstLine="200"/>
      <w:jc w:val="left"/>
    </w:pPr>
    <w:rPr>
      <w:rFonts w:ascii="宋体" w:hAnsi="宋体" w:cs="Arial"/>
      <w:kern w:val="0"/>
      <w:lang w:val="en-GB"/>
    </w:rPr>
  </w:style>
  <w:style w:type="paragraph" w:customStyle="1" w:styleId="affffffffffa">
    <w:name w:val="目次、索引正文"/>
    <w:qFormat/>
    <w:pPr>
      <w:spacing w:line="320" w:lineRule="exact"/>
      <w:jc w:val="both"/>
    </w:pPr>
    <w:rPr>
      <w:rFonts w:ascii="宋体"/>
      <w:sz w:val="21"/>
    </w:rPr>
  </w:style>
  <w:style w:type="paragraph" w:customStyle="1" w:styleId="2f9">
    <w:name w:val="样式 标题 2 + 黑体 小四"/>
    <w:basedOn w:val="20"/>
    <w:qFormat/>
    <w:pPr>
      <w:numPr>
        <w:ilvl w:val="0"/>
        <w:numId w:val="0"/>
      </w:numPr>
      <w:autoSpaceDE w:val="0"/>
      <w:autoSpaceDN w:val="0"/>
      <w:adjustRightInd w:val="0"/>
      <w:spacing w:before="60" w:after="60" w:line="360" w:lineRule="auto"/>
      <w:jc w:val="left"/>
    </w:pPr>
    <w:rPr>
      <w:rFonts w:ascii="黑体" w:eastAsia="黑体" w:hAnsi="黑体" w:cs="Arial"/>
      <w:kern w:val="0"/>
      <w:sz w:val="24"/>
      <w:szCs w:val="30"/>
      <w:lang w:val="zh-CN"/>
    </w:rPr>
  </w:style>
  <w:style w:type="paragraph" w:customStyle="1" w:styleId="3f1">
    <w:name w:val="样式 标题 3 + 小四"/>
    <w:basedOn w:val="32"/>
    <w:qFormat/>
    <w:pPr>
      <w:numPr>
        <w:ilvl w:val="0"/>
        <w:numId w:val="0"/>
      </w:numPr>
      <w:autoSpaceDE w:val="0"/>
      <w:autoSpaceDN w:val="0"/>
      <w:adjustRightInd w:val="0"/>
      <w:spacing w:before="20" w:after="20" w:line="360" w:lineRule="auto"/>
      <w:jc w:val="left"/>
    </w:pPr>
    <w:rPr>
      <w:rFonts w:ascii="宋体" w:hAnsi="Times New Roman" w:cs="宋体"/>
      <w:kern w:val="0"/>
      <w:sz w:val="24"/>
      <w:lang w:val="zh-CN"/>
    </w:rPr>
  </w:style>
  <w:style w:type="paragraph" w:customStyle="1" w:styleId="2fa">
    <w:name w:val="样式 标题 2 + 小四"/>
    <w:basedOn w:val="20"/>
    <w:qFormat/>
    <w:pPr>
      <w:numPr>
        <w:ilvl w:val="0"/>
        <w:numId w:val="0"/>
      </w:numPr>
      <w:autoSpaceDE w:val="0"/>
      <w:autoSpaceDN w:val="0"/>
      <w:adjustRightInd w:val="0"/>
      <w:spacing w:before="40" w:afterLines="200" w:after="0" w:line="360" w:lineRule="auto"/>
      <w:jc w:val="left"/>
    </w:pPr>
    <w:rPr>
      <w:rFonts w:ascii="Arial" w:eastAsiaTheme="minorEastAsia" w:hAnsi="Arial"/>
      <w:bCs w:val="0"/>
      <w:iCs/>
      <w:kern w:val="0"/>
      <w:sz w:val="24"/>
      <w:szCs w:val="24"/>
      <w:lang w:val="zh-CN"/>
    </w:rPr>
  </w:style>
  <w:style w:type="paragraph" w:customStyle="1" w:styleId="223">
    <w:name w:val="样式 样式 标题 2 + 小四 + 段后: 2 行"/>
    <w:basedOn w:val="2fa"/>
    <w:qFormat/>
    <w:pPr>
      <w:spacing w:before="100" w:afterLines="0" w:after="100" w:line="480" w:lineRule="auto"/>
    </w:pPr>
    <w:rPr>
      <w:rFonts w:cs="宋体"/>
      <w:szCs w:val="20"/>
    </w:rPr>
  </w:style>
  <w:style w:type="paragraph" w:customStyle="1" w:styleId="WW-">
    <w:name w:val="WW-正文（首行缩进两字）"/>
    <w:basedOn w:val="afff"/>
    <w:qFormat/>
    <w:pPr>
      <w:widowControl/>
      <w:suppressAutoHyphens/>
      <w:spacing w:line="360" w:lineRule="auto"/>
      <w:ind w:firstLineChars="200" w:firstLine="420"/>
      <w:jc w:val="left"/>
    </w:pPr>
    <w:rPr>
      <w:rFonts w:ascii="Times New Roman" w:hAnsi="Times New Roman"/>
      <w:sz w:val="20"/>
      <w:szCs w:val="20"/>
    </w:rPr>
  </w:style>
  <w:style w:type="paragraph" w:customStyle="1" w:styleId="font0">
    <w:name w:val="font0"/>
    <w:basedOn w:val="afff"/>
    <w:qFormat/>
    <w:pPr>
      <w:widowControl/>
      <w:spacing w:before="100" w:beforeAutospacing="1" w:after="100" w:afterAutospacing="1" w:line="360" w:lineRule="auto"/>
      <w:ind w:firstLineChars="200" w:firstLine="200"/>
      <w:jc w:val="left"/>
    </w:pPr>
    <w:rPr>
      <w:rFonts w:ascii="Times New Roman" w:hAnsi="Times New Roman"/>
      <w:kern w:val="0"/>
      <w:sz w:val="24"/>
      <w:szCs w:val="24"/>
    </w:rPr>
  </w:style>
  <w:style w:type="paragraph" w:customStyle="1" w:styleId="font1">
    <w:name w:val="font1"/>
    <w:basedOn w:val="afff"/>
    <w:qFormat/>
    <w:pPr>
      <w:widowControl/>
      <w:spacing w:before="100" w:beforeAutospacing="1" w:after="100" w:afterAutospacing="1" w:line="360" w:lineRule="auto"/>
      <w:ind w:firstLineChars="200" w:firstLine="200"/>
      <w:jc w:val="left"/>
    </w:pPr>
    <w:rPr>
      <w:rFonts w:ascii="Times New Roman" w:hAnsi="Times New Roman"/>
      <w:b/>
      <w:bCs/>
      <w:kern w:val="0"/>
      <w:sz w:val="24"/>
      <w:szCs w:val="24"/>
    </w:rPr>
  </w:style>
  <w:style w:type="paragraph" w:customStyle="1" w:styleId="CharCharChar1CharCharCharCharCharCharCharCharCharChar">
    <w:name w:val="Char Char Char1 Char Char Char Char Char Char Char Char Char Char"/>
    <w:basedOn w:val="afff"/>
    <w:qFormat/>
    <w:pPr>
      <w:spacing w:line="360" w:lineRule="auto"/>
      <w:ind w:firstLineChars="200" w:firstLine="200"/>
    </w:pPr>
    <w:rPr>
      <w:rFonts w:ascii="Times New Roman" w:hAnsi="Times New Roman"/>
      <w:sz w:val="24"/>
      <w:szCs w:val="24"/>
    </w:rPr>
  </w:style>
  <w:style w:type="paragraph" w:customStyle="1" w:styleId="zi">
    <w:name w:val="zi"/>
    <w:basedOn w:val="afff"/>
    <w:qFormat/>
    <w:pPr>
      <w:widowControl/>
      <w:spacing w:before="100" w:beforeAutospacing="1" w:after="100" w:afterAutospacing="1" w:line="336" w:lineRule="atLeast"/>
      <w:ind w:firstLineChars="200" w:firstLine="200"/>
      <w:jc w:val="left"/>
    </w:pPr>
    <w:rPr>
      <w:rFonts w:ascii="ˎ̥" w:hAnsi="ˎ̥" w:cs="宋体"/>
      <w:color w:val="000000"/>
      <w:kern w:val="0"/>
      <w:sz w:val="22"/>
    </w:rPr>
  </w:style>
  <w:style w:type="paragraph" w:customStyle="1" w:styleId="affffffffffb">
    <w:name w:val="表项"/>
    <w:next w:val="afff"/>
    <w:qFormat/>
    <w:pPr>
      <w:keepNext/>
      <w:spacing w:line="300" w:lineRule="auto"/>
      <w:jc w:val="center"/>
    </w:pPr>
    <w:rPr>
      <w:rFonts w:ascii="Arial" w:eastAsia="黑体" w:hAnsi="Arial"/>
      <w:sz w:val="21"/>
    </w:rPr>
  </w:style>
  <w:style w:type="paragraph" w:customStyle="1" w:styleId="1ffa">
    <w:name w:val="正文 1"/>
    <w:basedOn w:val="afff"/>
    <w:qFormat/>
    <w:pPr>
      <w:widowControl/>
      <w:adjustRightInd w:val="0"/>
      <w:snapToGrid w:val="0"/>
      <w:spacing w:before="40" w:after="40" w:line="360" w:lineRule="auto"/>
      <w:ind w:left="1134" w:firstLineChars="200" w:firstLine="200"/>
      <w:jc w:val="left"/>
    </w:pPr>
    <w:rPr>
      <w:rFonts w:ascii="Times New Roman" w:hAnsi="Times New Roman"/>
      <w:sz w:val="28"/>
      <w:szCs w:val="20"/>
    </w:rPr>
  </w:style>
  <w:style w:type="paragraph" w:customStyle="1" w:styleId="affffffffffc">
    <w:name w:val="表身（左）"/>
    <w:qFormat/>
    <w:pPr>
      <w:adjustRightInd w:val="0"/>
      <w:snapToGrid w:val="0"/>
      <w:spacing w:line="300" w:lineRule="auto"/>
    </w:pPr>
    <w:rPr>
      <w:sz w:val="18"/>
    </w:rPr>
  </w:style>
  <w:style w:type="paragraph" w:customStyle="1" w:styleId="314">
    <w:name w:val="正文文本 31"/>
    <w:basedOn w:val="afff"/>
    <w:qFormat/>
    <w:pPr>
      <w:adjustRightInd w:val="0"/>
      <w:spacing w:line="360" w:lineRule="auto"/>
      <w:ind w:firstLineChars="200" w:firstLine="200"/>
      <w:jc w:val="center"/>
    </w:pPr>
    <w:rPr>
      <w:rFonts w:ascii="宋体" w:hAnsi="Times New Roman"/>
      <w:b/>
      <w:color w:val="FF0000"/>
      <w:kern w:val="0"/>
      <w:sz w:val="24"/>
      <w:szCs w:val="20"/>
      <w:u w:val="single"/>
      <w:lang w:val="zh-CN"/>
    </w:rPr>
  </w:style>
  <w:style w:type="paragraph" w:customStyle="1" w:styleId="ParaCharCharCharCharCharCharChar">
    <w:name w:val="默认段落字体 Para Char Char Char Char Char Char Char"/>
    <w:basedOn w:val="afff"/>
    <w:qFormat/>
    <w:pPr>
      <w:spacing w:line="360" w:lineRule="auto"/>
      <w:ind w:firstLineChars="200" w:firstLine="200"/>
    </w:pPr>
    <w:rPr>
      <w:rFonts w:ascii="Tahoma" w:hAnsi="Tahoma"/>
      <w:sz w:val="24"/>
      <w:szCs w:val="20"/>
    </w:rPr>
  </w:style>
  <w:style w:type="paragraph" w:customStyle="1" w:styleId="07415">
    <w:name w:val="样式 首行缩进:  0.74 厘米 行距: 1.5 倍行距"/>
    <w:basedOn w:val="afff"/>
    <w:qFormat/>
    <w:pPr>
      <w:spacing w:line="360" w:lineRule="auto"/>
      <w:ind w:firstLineChars="200" w:firstLine="420"/>
    </w:pPr>
    <w:rPr>
      <w:rFonts w:cs="宋体"/>
      <w:sz w:val="24"/>
      <w:szCs w:val="20"/>
    </w:rPr>
  </w:style>
  <w:style w:type="paragraph" w:customStyle="1" w:styleId="152">
    <w:name w:val="样式 行距: 1.5 倍行距"/>
    <w:basedOn w:val="afff"/>
    <w:qFormat/>
    <w:pPr>
      <w:spacing w:line="360" w:lineRule="auto"/>
      <w:ind w:firstLineChars="200" w:firstLine="420"/>
    </w:pPr>
    <w:rPr>
      <w:rFonts w:cs="宋体"/>
      <w:sz w:val="24"/>
      <w:szCs w:val="20"/>
    </w:rPr>
  </w:style>
  <w:style w:type="paragraph" w:customStyle="1" w:styleId="1510">
    <w:name w:val="样式 行距: 1.5 倍行距1"/>
    <w:basedOn w:val="afff"/>
    <w:qFormat/>
    <w:pPr>
      <w:spacing w:line="360" w:lineRule="auto"/>
      <w:ind w:firstLineChars="200" w:firstLine="200"/>
    </w:pPr>
    <w:rPr>
      <w:rFonts w:cs="宋体"/>
      <w:sz w:val="24"/>
      <w:szCs w:val="20"/>
    </w:rPr>
  </w:style>
  <w:style w:type="paragraph" w:customStyle="1" w:styleId="affffffffffd">
    <w:name w:val="签名页文字"/>
    <w:basedOn w:val="afff"/>
    <w:qFormat/>
    <w:pPr>
      <w:spacing w:line="600" w:lineRule="exact"/>
      <w:ind w:leftChars="1100" w:left="1100" w:firstLineChars="200" w:firstLine="200"/>
    </w:pPr>
    <w:rPr>
      <w:rFonts w:ascii="Times New Roman" w:hAnsi="Times New Roman"/>
      <w:sz w:val="32"/>
      <w:szCs w:val="32"/>
    </w:rPr>
  </w:style>
  <w:style w:type="paragraph" w:customStyle="1" w:styleId="TableText1">
    <w:name w:val="TableText1"/>
    <w:basedOn w:val="Default"/>
    <w:next w:val="Default"/>
    <w:qFormat/>
    <w:pPr>
      <w:spacing w:before="40" w:after="20"/>
    </w:pPr>
    <w:rPr>
      <w:rFonts w:ascii="Arial,Bold" w:eastAsia="宋体" w:hAnsi="Arial,Bold" w:cs="Times New Roman"/>
      <w:color w:val="auto"/>
      <w:sz w:val="20"/>
    </w:rPr>
  </w:style>
  <w:style w:type="paragraph" w:customStyle="1" w:styleId="214">
    <w:name w:val="正文文本 21"/>
    <w:basedOn w:val="afff"/>
    <w:qFormat/>
    <w:pPr>
      <w:widowControl/>
      <w:tabs>
        <w:tab w:val="left" w:pos="360"/>
      </w:tabs>
      <w:spacing w:line="360" w:lineRule="auto"/>
      <w:ind w:firstLineChars="200" w:firstLine="200"/>
    </w:pPr>
    <w:rPr>
      <w:rFonts w:ascii="Times New Roman" w:hAnsi="Times New Roman"/>
      <w:kern w:val="0"/>
      <w:sz w:val="24"/>
      <w:szCs w:val="20"/>
      <w:lang w:val="en-GB"/>
    </w:rPr>
  </w:style>
  <w:style w:type="paragraph" w:customStyle="1" w:styleId="c">
    <w:name w:val="c_"/>
    <w:qFormat/>
    <w:pPr>
      <w:widowControl w:val="0"/>
      <w:autoSpaceDE w:val="0"/>
      <w:autoSpaceDN w:val="0"/>
      <w:adjustRightInd w:val="0"/>
      <w:jc w:val="both"/>
    </w:pPr>
    <w:rPr>
      <w:rFonts w:ascii="五" w:eastAsia="五"/>
      <w:sz w:val="24"/>
    </w:rPr>
  </w:style>
  <w:style w:type="paragraph" w:customStyle="1" w:styleId="CharCharCharCharCharCharCharCharCharCharCharCharCharCharCharCharChar1CharCharCharChar">
    <w:name w:val="Char Char Char Char Char Char Char Char Char Char Char Char Char Char Char Char Char1 Char Char Char Char"/>
    <w:basedOn w:val="afff"/>
    <w:qFormat/>
    <w:pPr>
      <w:spacing w:line="360" w:lineRule="auto"/>
      <w:ind w:firstLineChars="200" w:firstLine="200"/>
    </w:pPr>
    <w:rPr>
      <w:rFonts w:ascii="Times New Roman" w:hAnsi="Times New Roman"/>
      <w:sz w:val="24"/>
      <w:szCs w:val="24"/>
    </w:rPr>
  </w:style>
  <w:style w:type="paragraph" w:customStyle="1" w:styleId="ParaChar">
    <w:name w:val="默认段落字体 Para Char"/>
    <w:basedOn w:val="afff"/>
    <w:qFormat/>
    <w:pPr>
      <w:adjustRightInd w:val="0"/>
      <w:spacing w:line="312" w:lineRule="atLeast"/>
      <w:ind w:firstLineChars="200" w:firstLine="200"/>
    </w:pPr>
    <w:rPr>
      <w:rFonts w:ascii="Times New Roman" w:hAnsi="Times New Roman"/>
      <w:kern w:val="0"/>
      <w:sz w:val="28"/>
      <w:szCs w:val="20"/>
    </w:rPr>
  </w:style>
  <w:style w:type="paragraph" w:customStyle="1" w:styleId="CharCharCharCharCharCharCharCharChar">
    <w:name w:val="Char Char Char Char Char Char Char Char Char"/>
    <w:basedOn w:val="afff"/>
    <w:qFormat/>
    <w:pPr>
      <w:spacing w:line="360" w:lineRule="auto"/>
      <w:ind w:firstLineChars="200" w:firstLine="200"/>
    </w:pPr>
    <w:rPr>
      <w:rFonts w:ascii="Times New Roman" w:hAnsi="Times New Roman"/>
      <w:sz w:val="24"/>
      <w:szCs w:val="24"/>
    </w:rPr>
  </w:style>
  <w:style w:type="paragraph" w:customStyle="1" w:styleId="CharCharCharCharCharCharCharChar">
    <w:name w:val="Char Char Char Char Char Char Char Char"/>
    <w:basedOn w:val="afff"/>
    <w:qFormat/>
    <w:pPr>
      <w:spacing w:line="360" w:lineRule="auto"/>
      <w:ind w:firstLineChars="200" w:firstLine="200"/>
    </w:pPr>
    <w:rPr>
      <w:rFonts w:ascii="Times New Roman" w:hAnsi="Times New Roman"/>
      <w:sz w:val="24"/>
      <w:szCs w:val="24"/>
    </w:rPr>
  </w:style>
  <w:style w:type="paragraph" w:customStyle="1" w:styleId="CharCharCharCharChar">
    <w:name w:val="Char Char Char Char Char"/>
    <w:basedOn w:val="afff"/>
    <w:qFormat/>
    <w:pPr>
      <w:spacing w:line="360" w:lineRule="auto"/>
      <w:ind w:firstLineChars="200" w:firstLine="200"/>
    </w:pPr>
    <w:rPr>
      <w:rFonts w:ascii="Times New Roman" w:hAnsi="Times New Roman"/>
      <w:sz w:val="24"/>
      <w:szCs w:val="24"/>
    </w:rPr>
  </w:style>
  <w:style w:type="paragraph" w:customStyle="1" w:styleId="CharCharCharCharCharCharCharCharCharCharCharCharCharCharCharCharChar">
    <w:name w:val="Char Char Char Char Char Char Char Char Char Char Char Char Char Char Char Char Char"/>
    <w:basedOn w:val="afff"/>
    <w:qFormat/>
    <w:pPr>
      <w:spacing w:line="360" w:lineRule="auto"/>
      <w:ind w:firstLineChars="200" w:firstLine="200"/>
    </w:pPr>
    <w:rPr>
      <w:rFonts w:ascii="Times New Roman" w:hAnsi="Times New Roman"/>
      <w:sz w:val="24"/>
      <w:szCs w:val="24"/>
    </w:rPr>
  </w:style>
  <w:style w:type="paragraph" w:customStyle="1" w:styleId="CharCharCharCharCharCharCharCharCharCharCharCharCharChar">
    <w:name w:val="Char Char Char Char Char Char Char Char Char Char Char Char Char Char"/>
    <w:basedOn w:val="afff"/>
    <w:qFormat/>
    <w:pPr>
      <w:spacing w:line="360" w:lineRule="auto"/>
      <w:ind w:firstLineChars="200" w:firstLine="200"/>
    </w:pPr>
    <w:rPr>
      <w:rFonts w:ascii="Times New Roman" w:hAnsi="Times New Roman"/>
      <w:sz w:val="24"/>
      <w:szCs w:val="24"/>
    </w:rPr>
  </w:style>
  <w:style w:type="paragraph" w:customStyle="1" w:styleId="CharCharCharCharCharCharCharCharCharCharCharCharCharCharChar">
    <w:name w:val="Char Char Char Char Char Char Char Char Char Char Char Char Char Char Char"/>
    <w:basedOn w:val="afff"/>
    <w:qFormat/>
    <w:pPr>
      <w:spacing w:line="360" w:lineRule="auto"/>
      <w:ind w:firstLineChars="200" w:firstLine="200"/>
    </w:pPr>
    <w:rPr>
      <w:rFonts w:ascii="Times New Roman" w:hAnsi="Times New Roman"/>
      <w:sz w:val="24"/>
      <w:szCs w:val="24"/>
    </w:rPr>
  </w:style>
  <w:style w:type="paragraph" w:customStyle="1" w:styleId="CharCharCharCharCharCharCharCharCharCharCharCharCharCharCharCharChar1CharCharCharCharCharChar">
    <w:name w:val="Char Char Char Char Char Char Char Char Char Char Char Char Char Char Char Char Char1 Char Char Char Char Char Char"/>
    <w:basedOn w:val="afff"/>
    <w:qFormat/>
    <w:pPr>
      <w:spacing w:line="360" w:lineRule="auto"/>
      <w:ind w:firstLineChars="200" w:firstLine="200"/>
    </w:pPr>
    <w:rPr>
      <w:rFonts w:ascii="Times New Roman" w:hAnsi="Times New Roman"/>
      <w:sz w:val="24"/>
      <w:szCs w:val="24"/>
    </w:rPr>
  </w:style>
  <w:style w:type="paragraph" w:customStyle="1" w:styleId="CharCharCharCharCharCharCharCharCharCharCharCharCharCharCharCharChar1">
    <w:name w:val="Char Char Char Char Char Char Char Char Char Char Char Char Char Char Char Char Char1"/>
    <w:basedOn w:val="afff"/>
    <w:qFormat/>
    <w:pPr>
      <w:spacing w:line="360" w:lineRule="auto"/>
      <w:ind w:firstLineChars="200" w:firstLine="200"/>
    </w:pPr>
    <w:rPr>
      <w:rFonts w:ascii="Times New Roman" w:hAnsi="Times New Roman"/>
      <w:sz w:val="24"/>
      <w:szCs w:val="24"/>
    </w:rPr>
  </w:style>
  <w:style w:type="paragraph" w:customStyle="1" w:styleId="CharCharCharCharCharCharCharCharCharCharCharCharCharCharCharCharChar1CharCharChar">
    <w:name w:val="Char Char Char Char Char Char Char Char Char Char Char Char Char Char Char Char Char1 Char Char Char"/>
    <w:basedOn w:val="afff"/>
    <w:qFormat/>
    <w:pPr>
      <w:spacing w:line="360" w:lineRule="auto"/>
      <w:ind w:firstLineChars="200" w:firstLine="200"/>
    </w:pPr>
    <w:rPr>
      <w:rFonts w:ascii="Times New Roman" w:hAnsi="Times New Roman"/>
      <w:sz w:val="24"/>
      <w:szCs w:val="24"/>
    </w:rPr>
  </w:style>
  <w:style w:type="paragraph" w:customStyle="1" w:styleId="CharCharCharCharCharCharCharCharCharCharCharChar">
    <w:name w:val="Char Char Char Char Char Char Char Char Char Char Char Char"/>
    <w:basedOn w:val="afff"/>
    <w:qFormat/>
    <w:pPr>
      <w:spacing w:line="360" w:lineRule="auto"/>
      <w:ind w:firstLineChars="200" w:firstLine="200"/>
    </w:pPr>
    <w:rPr>
      <w:rFonts w:ascii="Times New Roman" w:hAnsi="Times New Roman"/>
      <w:sz w:val="24"/>
      <w:szCs w:val="24"/>
    </w:rPr>
  </w:style>
  <w:style w:type="paragraph" w:customStyle="1" w:styleId="CharCharCharCharCharCharCharCharCharCharCharCharCharChar1Char">
    <w:name w:val="Char Char Char Char Char Char Char Char Char Char Char Char Char Char1 Char"/>
    <w:basedOn w:val="afff"/>
    <w:qFormat/>
    <w:pPr>
      <w:spacing w:line="360" w:lineRule="auto"/>
      <w:ind w:firstLineChars="200" w:firstLine="200"/>
    </w:pPr>
    <w:rPr>
      <w:rFonts w:ascii="Times New Roman" w:hAnsi="Times New Roman"/>
      <w:sz w:val="24"/>
      <w:szCs w:val="24"/>
    </w:rPr>
  </w:style>
  <w:style w:type="paragraph" w:customStyle="1" w:styleId="CharCharCharCharCharCharCharCharCharCharCharCharCharCharCharCharChar1CharCharCharCharCharCharCharCharCharCharCharChar">
    <w:name w:val="Char Char Char Char Char Char Char Char Char Char Char Char Char Char Char Char Char1 Char Char Char Char Char Char Char Char Char Char Char Char"/>
    <w:basedOn w:val="afff"/>
    <w:qFormat/>
    <w:pPr>
      <w:spacing w:line="360" w:lineRule="auto"/>
      <w:ind w:firstLineChars="200" w:firstLine="200"/>
    </w:pPr>
    <w:rPr>
      <w:rFonts w:ascii="Times New Roman" w:hAnsi="Times New Roman"/>
      <w:sz w:val="24"/>
      <w:szCs w:val="24"/>
    </w:rPr>
  </w:style>
  <w:style w:type="paragraph" w:customStyle="1" w:styleId="CharCharCharCharCharCharCharCharCharCharCharCharCharCharCharCharChar1CharCharCharCharCharCharCharCharChar">
    <w:name w:val="Char Char Char Char Char Char Char Char Char Char Char Char Char Char Char Char Char1 Char Char Char Char Char Char Char Char Char"/>
    <w:basedOn w:val="afff"/>
    <w:qFormat/>
    <w:pPr>
      <w:spacing w:line="360" w:lineRule="auto"/>
      <w:ind w:firstLineChars="200" w:firstLine="200"/>
    </w:pPr>
    <w:rPr>
      <w:rFonts w:ascii="Times New Roman" w:hAnsi="Times New Roman"/>
      <w:sz w:val="24"/>
      <w:szCs w:val="24"/>
    </w:rPr>
  </w:style>
  <w:style w:type="paragraph" w:customStyle="1" w:styleId="CharCharChar1CharCharCharCharCharCharCharCharChar">
    <w:name w:val="Char Char Char1 Char Char Char Char Char Char Char Char Char"/>
    <w:basedOn w:val="afff"/>
    <w:qFormat/>
    <w:pPr>
      <w:adjustRightInd w:val="0"/>
      <w:spacing w:line="312" w:lineRule="atLeast"/>
      <w:ind w:firstLineChars="200" w:firstLine="200"/>
    </w:pPr>
    <w:rPr>
      <w:rFonts w:ascii="Times New Roman" w:hAnsi="Times New Roman"/>
      <w:kern w:val="0"/>
      <w:sz w:val="28"/>
      <w:szCs w:val="20"/>
    </w:rPr>
  </w:style>
  <w:style w:type="paragraph" w:customStyle="1" w:styleId="08366">
    <w:name w:val="样式 宋体 首行缩进:  0.83 厘米 段前: 6 磅 段后: 6 磅 行距: 单倍行距"/>
    <w:basedOn w:val="afff"/>
    <w:qFormat/>
    <w:pPr>
      <w:spacing w:line="360" w:lineRule="auto"/>
      <w:ind w:firstLineChars="200" w:firstLine="471"/>
    </w:pPr>
    <w:rPr>
      <w:rFonts w:ascii="宋体" w:eastAsia="楷体_GB2312" w:hAnsi="宋体" w:cs="宋体"/>
      <w:sz w:val="28"/>
      <w:szCs w:val="32"/>
    </w:rPr>
  </w:style>
  <w:style w:type="paragraph" w:customStyle="1" w:styleId="240">
    <w:name w:val="样式 四号 行距: 最小值 24 磅"/>
    <w:basedOn w:val="afff"/>
    <w:next w:val="afff"/>
    <w:qFormat/>
    <w:pPr>
      <w:adjustRightInd w:val="0"/>
      <w:spacing w:line="360" w:lineRule="auto"/>
      <w:ind w:firstLineChars="200" w:firstLine="568"/>
    </w:pPr>
    <w:rPr>
      <w:rFonts w:ascii="Times New Roman" w:hAnsi="Times New Roman" w:cs="宋体"/>
      <w:spacing w:val="2"/>
      <w:kern w:val="0"/>
      <w:sz w:val="28"/>
      <w:szCs w:val="20"/>
    </w:rPr>
  </w:style>
  <w:style w:type="paragraph" w:customStyle="1" w:styleId="TitlePageHeader">
    <w:name w:val="TitlePage_Header"/>
    <w:basedOn w:val="afff"/>
    <w:qFormat/>
    <w:pPr>
      <w:widowControl/>
      <w:spacing w:before="240" w:after="240" w:line="360" w:lineRule="auto"/>
      <w:ind w:left="3240" w:firstLineChars="200" w:firstLine="200"/>
      <w:jc w:val="left"/>
    </w:pPr>
    <w:rPr>
      <w:rFonts w:ascii="Arial" w:hAnsi="Arial"/>
      <w:b/>
      <w:kern w:val="0"/>
      <w:sz w:val="32"/>
      <w:szCs w:val="20"/>
      <w:lang w:val="en-GB" w:eastAsia="en-US"/>
    </w:rPr>
  </w:style>
  <w:style w:type="paragraph" w:customStyle="1" w:styleId="affe">
    <w:name w:val="小点"/>
    <w:basedOn w:val="afff"/>
    <w:qFormat/>
    <w:pPr>
      <w:numPr>
        <w:numId w:val="21"/>
      </w:numPr>
      <w:topLinePunct/>
      <w:autoSpaceDE w:val="0"/>
      <w:autoSpaceDN w:val="0"/>
      <w:adjustRightInd w:val="0"/>
      <w:snapToGrid w:val="0"/>
      <w:spacing w:line="300" w:lineRule="auto"/>
      <w:ind w:firstLineChars="200" w:firstLine="200"/>
      <w:jc w:val="left"/>
    </w:pPr>
    <w:rPr>
      <w:rFonts w:ascii="Arial" w:hAnsi="Arial"/>
      <w:color w:val="000000"/>
      <w:kern w:val="0"/>
      <w:sz w:val="24"/>
      <w:szCs w:val="20"/>
    </w:rPr>
  </w:style>
  <w:style w:type="paragraph" w:customStyle="1" w:styleId="affffffffffe">
    <w:name w:val="宋体 四号"/>
    <w:basedOn w:val="afff"/>
    <w:qFormat/>
    <w:pPr>
      <w:snapToGrid w:val="0"/>
      <w:spacing w:line="480" w:lineRule="atLeast"/>
      <w:ind w:firstLineChars="200" w:firstLine="525"/>
    </w:pPr>
    <w:rPr>
      <w:rFonts w:ascii="Times New Roman" w:hAnsi="Times New Roman"/>
      <w:color w:val="000000"/>
      <w:sz w:val="24"/>
      <w:szCs w:val="24"/>
    </w:rPr>
  </w:style>
  <w:style w:type="paragraph" w:customStyle="1" w:styleId="aff6">
    <w:name w:val="图注"/>
    <w:next w:val="afff"/>
    <w:link w:val="Charc"/>
    <w:qFormat/>
    <w:pPr>
      <w:numPr>
        <w:numId w:val="22"/>
      </w:numPr>
      <w:spacing w:after="50"/>
      <w:jc w:val="center"/>
    </w:pPr>
    <w:rPr>
      <w:rFonts w:ascii="Arial" w:hAnsi="Arial"/>
      <w:color w:val="000000"/>
      <w:sz w:val="24"/>
    </w:rPr>
  </w:style>
  <w:style w:type="paragraph" w:customStyle="1" w:styleId="afffffffffff">
    <w:name w:val="样式 正文首行缩进 + 小四"/>
    <w:basedOn w:val="affffe"/>
    <w:qFormat/>
    <w:pPr>
      <w:suppressAutoHyphens w:val="0"/>
      <w:autoSpaceDN/>
      <w:spacing w:after="120" w:line="240" w:lineRule="auto"/>
      <w:ind w:firstLineChars="250" w:firstLine="600"/>
      <w:jc w:val="both"/>
      <w:textAlignment w:val="auto"/>
    </w:pPr>
    <w:rPr>
      <w:rFonts w:ascii="Times New Roman" w:eastAsia="宋体" w:hAnsi="Times New Roman" w:cs="宋体"/>
      <w:szCs w:val="20"/>
      <w:lang w:val="zh-CN"/>
    </w:rPr>
  </w:style>
  <w:style w:type="paragraph" w:customStyle="1" w:styleId="024">
    <w:name w:val="样式 正文首行缩进 + 小四 段后: 0 磅 行距: 固定值 24 磅"/>
    <w:basedOn w:val="affffe"/>
    <w:qFormat/>
    <w:pPr>
      <w:suppressAutoHyphens w:val="0"/>
      <w:autoSpaceDN/>
      <w:ind w:firstLineChars="100" w:firstLine="100"/>
      <w:jc w:val="both"/>
      <w:textAlignment w:val="auto"/>
    </w:pPr>
    <w:rPr>
      <w:rFonts w:ascii="Times New Roman" w:eastAsia="宋体" w:hAnsi="Times New Roman" w:cs="宋体"/>
      <w:szCs w:val="20"/>
      <w:lang w:val="zh-CN"/>
    </w:rPr>
  </w:style>
  <w:style w:type="paragraph" w:customStyle="1" w:styleId="0215">
    <w:name w:val="样式 左侧:  0 厘米 悬挂缩进: 2 字符 行距: 1.5 倍行距"/>
    <w:basedOn w:val="afff"/>
    <w:qFormat/>
    <w:pPr>
      <w:spacing w:line="360" w:lineRule="auto"/>
      <w:ind w:left="420" w:hangingChars="200" w:hanging="420"/>
    </w:pPr>
    <w:rPr>
      <w:rFonts w:cs="宋体"/>
      <w:sz w:val="24"/>
      <w:szCs w:val="20"/>
    </w:rPr>
  </w:style>
  <w:style w:type="paragraph" w:customStyle="1" w:styleId="afffffffffff0">
    <w:name w:val="附录标识"/>
    <w:basedOn w:val="afff"/>
    <w:next w:val="afff"/>
    <w:qFormat/>
    <w:pPr>
      <w:widowControl/>
      <w:shd w:val="clear" w:color="auto" w:fill="FFFFFF"/>
      <w:spacing w:before="640" w:after="200" w:line="360" w:lineRule="auto"/>
      <w:ind w:left="-540" w:firstLineChars="200" w:firstLine="200"/>
      <w:jc w:val="center"/>
      <w:outlineLvl w:val="0"/>
    </w:pPr>
    <w:rPr>
      <w:rFonts w:ascii="黑体" w:eastAsia="黑体" w:hAnsi="Times New Roman"/>
      <w:b/>
      <w:kern w:val="0"/>
      <w:sz w:val="28"/>
      <w:szCs w:val="20"/>
    </w:rPr>
  </w:style>
  <w:style w:type="paragraph" w:customStyle="1" w:styleId="aff0">
    <w:name w:val="附录章标题"/>
    <w:next w:val="afff"/>
    <w:link w:val="CharChar6"/>
    <w:qFormat/>
    <w:pPr>
      <w:numPr>
        <w:ilvl w:val="1"/>
        <w:numId w:val="23"/>
      </w:numPr>
      <w:wordWrap w:val="0"/>
      <w:overflowPunct w:val="0"/>
      <w:autoSpaceDE w:val="0"/>
      <w:spacing w:beforeLines="50" w:afterLines="50"/>
      <w:ind w:left="4680"/>
      <w:jc w:val="both"/>
      <w:outlineLvl w:val="1"/>
    </w:pPr>
    <w:rPr>
      <w:rFonts w:ascii="黑体" w:eastAsia="黑体"/>
      <w:b/>
      <w:kern w:val="21"/>
      <w:sz w:val="21"/>
    </w:rPr>
  </w:style>
  <w:style w:type="paragraph" w:customStyle="1" w:styleId="aff1">
    <w:name w:val="附录一级条标题"/>
    <w:basedOn w:val="aff0"/>
    <w:next w:val="afff"/>
    <w:qFormat/>
    <w:pPr>
      <w:numPr>
        <w:ilvl w:val="2"/>
      </w:numPr>
      <w:autoSpaceDN w:val="0"/>
      <w:spacing w:beforeLines="0" w:afterLines="0"/>
      <w:ind w:left="1820" w:hanging="420"/>
      <w:outlineLvl w:val="2"/>
    </w:pPr>
  </w:style>
  <w:style w:type="paragraph" w:customStyle="1" w:styleId="aff2">
    <w:name w:val="附录二级条标题"/>
    <w:basedOn w:val="aff1"/>
    <w:next w:val="afff"/>
    <w:qFormat/>
    <w:pPr>
      <w:numPr>
        <w:ilvl w:val="3"/>
      </w:numPr>
      <w:ind w:left="2240" w:hanging="420"/>
      <w:outlineLvl w:val="3"/>
    </w:pPr>
  </w:style>
  <w:style w:type="paragraph" w:customStyle="1" w:styleId="aff3">
    <w:name w:val="附录三级条标题"/>
    <w:basedOn w:val="aff2"/>
    <w:next w:val="afff"/>
    <w:qFormat/>
    <w:pPr>
      <w:numPr>
        <w:ilvl w:val="4"/>
      </w:numPr>
      <w:ind w:left="2660" w:hanging="420"/>
      <w:outlineLvl w:val="4"/>
    </w:pPr>
  </w:style>
  <w:style w:type="paragraph" w:customStyle="1" w:styleId="aff4">
    <w:name w:val="附录四级条标题"/>
    <w:basedOn w:val="aff3"/>
    <w:next w:val="afff"/>
    <w:qFormat/>
    <w:pPr>
      <w:numPr>
        <w:ilvl w:val="5"/>
      </w:numPr>
      <w:ind w:left="3080" w:hanging="420"/>
      <w:outlineLvl w:val="5"/>
    </w:pPr>
  </w:style>
  <w:style w:type="paragraph" w:customStyle="1" w:styleId="aff5">
    <w:name w:val="附录五级条标题"/>
    <w:basedOn w:val="aff4"/>
    <w:next w:val="afff"/>
    <w:qFormat/>
    <w:pPr>
      <w:numPr>
        <w:ilvl w:val="6"/>
      </w:numPr>
      <w:ind w:left="3500" w:hanging="420"/>
      <w:outlineLvl w:val="6"/>
    </w:pPr>
  </w:style>
  <w:style w:type="paragraph" w:customStyle="1" w:styleId="afffffffffff1">
    <w:name w:val="封面文档编号"/>
    <w:basedOn w:val="afff"/>
    <w:qFormat/>
    <w:pPr>
      <w:spacing w:line="640" w:lineRule="exact"/>
      <w:ind w:firstLineChars="200" w:firstLine="200"/>
      <w:jc w:val="center"/>
    </w:pPr>
    <w:rPr>
      <w:rFonts w:ascii="黑体" w:eastAsia="黑体" w:hAnsi="Times New Roman"/>
      <w:b/>
      <w:sz w:val="32"/>
      <w:szCs w:val="32"/>
    </w:rPr>
  </w:style>
  <w:style w:type="paragraph" w:customStyle="1" w:styleId="afffffffffff2">
    <w:name w:val="È±Ê¡ÎÄ±¾"/>
    <w:basedOn w:val="afff"/>
    <w:qFormat/>
    <w:pPr>
      <w:widowControl/>
      <w:overflowPunct w:val="0"/>
      <w:autoSpaceDE w:val="0"/>
      <w:autoSpaceDN w:val="0"/>
      <w:adjustRightInd w:val="0"/>
      <w:spacing w:line="360" w:lineRule="auto"/>
      <w:ind w:firstLineChars="200" w:firstLine="200"/>
      <w:jc w:val="left"/>
    </w:pPr>
    <w:rPr>
      <w:rFonts w:ascii="Times New Roman" w:hAnsi="Times New Roman"/>
      <w:kern w:val="0"/>
      <w:sz w:val="24"/>
      <w:szCs w:val="20"/>
    </w:rPr>
  </w:style>
  <w:style w:type="paragraph" w:customStyle="1" w:styleId="afffffffffff3">
    <w:name w:val="表身"/>
    <w:qFormat/>
    <w:pPr>
      <w:keepNext/>
      <w:spacing w:before="60" w:after="60" w:line="300" w:lineRule="auto"/>
      <w:jc w:val="both"/>
    </w:pPr>
    <w:rPr>
      <w:sz w:val="18"/>
    </w:rPr>
  </w:style>
  <w:style w:type="paragraph" w:customStyle="1" w:styleId="BodyText0">
    <w:name w:val="*Body Text"/>
    <w:qFormat/>
    <w:pPr>
      <w:spacing w:after="120"/>
    </w:pPr>
    <w:rPr>
      <w:rFonts w:ascii="Arial" w:hAnsi="Arial"/>
      <w:color w:val="000000"/>
      <w:sz w:val="22"/>
      <w:lang w:eastAsia="en-US"/>
    </w:rPr>
  </w:style>
  <w:style w:type="paragraph" w:customStyle="1" w:styleId="afffffffffff4">
    <w:name w:val="项目符号"/>
    <w:basedOn w:val="afff"/>
    <w:qFormat/>
    <w:pPr>
      <w:tabs>
        <w:tab w:val="left" w:pos="600"/>
      </w:tabs>
      <w:spacing w:line="480" w:lineRule="atLeast"/>
      <w:ind w:left="600" w:firstLineChars="200" w:hanging="600"/>
    </w:pPr>
    <w:rPr>
      <w:rFonts w:ascii="Times New Roman" w:hAnsi="Times New Roman"/>
      <w:sz w:val="24"/>
      <w:szCs w:val="24"/>
    </w:rPr>
  </w:style>
  <w:style w:type="paragraph" w:customStyle="1" w:styleId="afffffffffff5">
    <w:name w:val="封面二级标题文字"/>
    <w:basedOn w:val="afff"/>
    <w:qFormat/>
    <w:pPr>
      <w:spacing w:line="480" w:lineRule="atLeast"/>
      <w:ind w:firstLineChars="200" w:firstLine="200"/>
      <w:jc w:val="center"/>
    </w:pPr>
    <w:rPr>
      <w:rFonts w:ascii="黑体" w:eastAsia="黑体" w:hAnsi="Times New Roman"/>
      <w:b/>
      <w:sz w:val="44"/>
      <w:szCs w:val="44"/>
    </w:rPr>
  </w:style>
  <w:style w:type="character" w:customStyle="1" w:styleId="EPCCharChar">
    <w:name w:val="封面“EPC联合体”中文文字 Char Char"/>
    <w:link w:val="EPC"/>
    <w:qFormat/>
    <w:locked/>
    <w:rPr>
      <w:rFonts w:ascii="宋体" w:hAnsi="宋体"/>
      <w:b/>
      <w:sz w:val="32"/>
      <w:szCs w:val="32"/>
    </w:rPr>
  </w:style>
  <w:style w:type="paragraph" w:customStyle="1" w:styleId="EPC">
    <w:name w:val="封面“EPC联合体”中文文字"/>
    <w:basedOn w:val="afff"/>
    <w:link w:val="EPCCharChar"/>
    <w:qFormat/>
    <w:pPr>
      <w:spacing w:line="480" w:lineRule="atLeast"/>
      <w:ind w:firstLineChars="200" w:firstLine="200"/>
      <w:jc w:val="center"/>
    </w:pPr>
    <w:rPr>
      <w:rFonts w:ascii="宋体" w:eastAsiaTheme="minorEastAsia" w:hAnsi="宋体" w:cstheme="minorBidi"/>
      <w:b/>
      <w:sz w:val="32"/>
      <w:szCs w:val="32"/>
    </w:rPr>
  </w:style>
  <w:style w:type="paragraph" w:customStyle="1" w:styleId="afffffffffff6">
    <w:name w:val="封面日期地点文字"/>
    <w:basedOn w:val="afff"/>
    <w:qFormat/>
    <w:pPr>
      <w:spacing w:line="360" w:lineRule="exact"/>
      <w:ind w:firstLineChars="200" w:firstLine="200"/>
      <w:jc w:val="center"/>
    </w:pPr>
    <w:rPr>
      <w:rFonts w:ascii="Times New Roman" w:hAnsi="Times New Roman"/>
      <w:sz w:val="32"/>
      <w:szCs w:val="32"/>
    </w:rPr>
  </w:style>
  <w:style w:type="character" w:customStyle="1" w:styleId="EPCCharChar0">
    <w:name w:val="封面“EPC联合体”西文文字 Char Char"/>
    <w:link w:val="EPC0"/>
    <w:semiHidden/>
    <w:qFormat/>
    <w:locked/>
    <w:rPr>
      <w:rFonts w:ascii="宋体" w:hAnsi="宋体"/>
      <w:b/>
      <w:sz w:val="32"/>
      <w:szCs w:val="32"/>
    </w:rPr>
  </w:style>
  <w:style w:type="paragraph" w:customStyle="1" w:styleId="EPC0">
    <w:name w:val="封面“EPC联合体”西文文字"/>
    <w:basedOn w:val="EPC"/>
    <w:link w:val="EPCCharChar0"/>
    <w:semiHidden/>
    <w:qFormat/>
  </w:style>
  <w:style w:type="paragraph" w:customStyle="1" w:styleId="afffffffffff7">
    <w:name w:val="版本记录标题文字"/>
    <w:basedOn w:val="afff"/>
    <w:semiHidden/>
    <w:qFormat/>
    <w:pPr>
      <w:spacing w:line="480" w:lineRule="atLeast"/>
      <w:ind w:firstLineChars="200" w:firstLine="200"/>
    </w:pPr>
    <w:rPr>
      <w:rFonts w:ascii="Times New Roman" w:hAnsi="Times New Roman"/>
      <w:sz w:val="24"/>
      <w:szCs w:val="24"/>
    </w:rPr>
  </w:style>
  <w:style w:type="paragraph" w:customStyle="1" w:styleId="afffffffffff8">
    <w:name w:val="版本记录表格内文字"/>
    <w:basedOn w:val="afff"/>
    <w:semiHidden/>
    <w:qFormat/>
    <w:pPr>
      <w:spacing w:line="360" w:lineRule="auto"/>
      <w:ind w:firstLineChars="200" w:firstLine="200"/>
      <w:jc w:val="center"/>
    </w:pPr>
    <w:rPr>
      <w:rFonts w:ascii="Times New Roman" w:hAnsi="Times New Roman"/>
      <w:sz w:val="24"/>
      <w:szCs w:val="24"/>
    </w:rPr>
  </w:style>
  <w:style w:type="paragraph" w:customStyle="1" w:styleId="afffffffffff9">
    <w:name w:val="“目录”"/>
    <w:basedOn w:val="afff"/>
    <w:qFormat/>
    <w:pPr>
      <w:spacing w:line="480" w:lineRule="atLeast"/>
      <w:ind w:firstLineChars="200" w:firstLine="200"/>
      <w:jc w:val="center"/>
    </w:pPr>
    <w:rPr>
      <w:rFonts w:ascii="Times New Roman" w:hAnsi="Times New Roman"/>
      <w:b/>
      <w:sz w:val="44"/>
      <w:szCs w:val="24"/>
    </w:rPr>
  </w:style>
  <w:style w:type="paragraph" w:customStyle="1" w:styleId="1ffb">
    <w:name w:val="1级列项"/>
    <w:basedOn w:val="afff"/>
    <w:qFormat/>
    <w:pPr>
      <w:tabs>
        <w:tab w:val="left" w:pos="1125"/>
      </w:tabs>
      <w:spacing w:line="480" w:lineRule="atLeast"/>
      <w:ind w:left="1125" w:firstLineChars="200" w:hanging="480"/>
    </w:pPr>
    <w:rPr>
      <w:rFonts w:ascii="Times New Roman" w:hAnsi="Times New Roman"/>
      <w:sz w:val="24"/>
      <w:szCs w:val="24"/>
    </w:rPr>
  </w:style>
  <w:style w:type="paragraph" w:customStyle="1" w:styleId="21">
    <w:name w:val="2级列项"/>
    <w:basedOn w:val="1ffb"/>
    <w:qFormat/>
    <w:pPr>
      <w:numPr>
        <w:ilvl w:val="1"/>
        <w:numId w:val="24"/>
      </w:numPr>
      <w:tabs>
        <w:tab w:val="clear" w:pos="845"/>
        <w:tab w:val="left" w:pos="839"/>
      </w:tabs>
      <w:ind w:left="0" w:firstLine="420"/>
    </w:pPr>
  </w:style>
  <w:style w:type="paragraph" w:customStyle="1" w:styleId="afffffffffffa">
    <w:name w:val="图名/表名/表头样式"/>
    <w:basedOn w:val="afff"/>
    <w:qFormat/>
    <w:pPr>
      <w:spacing w:line="480" w:lineRule="atLeast"/>
      <w:ind w:firstLineChars="200" w:firstLine="200"/>
      <w:jc w:val="center"/>
    </w:pPr>
    <w:rPr>
      <w:rFonts w:ascii="Times New Roman" w:hAnsi="Times New Roman"/>
      <w:b/>
      <w:sz w:val="28"/>
      <w:szCs w:val="21"/>
    </w:rPr>
  </w:style>
  <w:style w:type="paragraph" w:customStyle="1" w:styleId="afffffffffffb">
    <w:name w:val="表格文字样式"/>
    <w:basedOn w:val="afff"/>
    <w:qFormat/>
    <w:pPr>
      <w:spacing w:line="480" w:lineRule="atLeast"/>
      <w:ind w:firstLineChars="200" w:firstLine="200"/>
    </w:pPr>
    <w:rPr>
      <w:rFonts w:ascii="Times New Roman" w:hAnsi="Times New Roman"/>
      <w:sz w:val="28"/>
      <w:szCs w:val="21"/>
    </w:rPr>
  </w:style>
  <w:style w:type="paragraph" w:customStyle="1" w:styleId="afffffffffffc">
    <w:name w:val="附图标题"/>
    <w:basedOn w:val="afff"/>
    <w:next w:val="afff"/>
    <w:qFormat/>
    <w:pPr>
      <w:tabs>
        <w:tab w:val="left" w:pos="900"/>
        <w:tab w:val="left" w:pos="975"/>
      </w:tabs>
      <w:spacing w:afterLines="100" w:line="360" w:lineRule="auto"/>
      <w:ind w:left="900" w:firstLineChars="200" w:hanging="330"/>
      <w:jc w:val="center"/>
    </w:pPr>
    <w:rPr>
      <w:rFonts w:ascii="Arial" w:eastAsia="黑体" w:hAnsi="Arial"/>
      <w:b/>
      <w:sz w:val="18"/>
      <w:szCs w:val="24"/>
    </w:rPr>
  </w:style>
  <w:style w:type="paragraph" w:customStyle="1" w:styleId="afffffffffffd">
    <w:name w:val="封面"/>
    <w:basedOn w:val="afff"/>
    <w:semiHidden/>
    <w:qFormat/>
    <w:pPr>
      <w:widowControl/>
      <w:spacing w:line="360" w:lineRule="auto"/>
      <w:ind w:firstLineChars="200" w:firstLine="200"/>
      <w:jc w:val="center"/>
    </w:pPr>
    <w:rPr>
      <w:rFonts w:ascii="华文中宋" w:eastAsia="华文中宋" w:hAnsi="华文中宋"/>
      <w:b/>
      <w:bCs/>
      <w:kern w:val="0"/>
      <w:sz w:val="44"/>
      <w:szCs w:val="20"/>
    </w:rPr>
  </w:style>
  <w:style w:type="paragraph" w:customStyle="1" w:styleId="afffffffffffe">
    <w:name w:val="目录标题"/>
    <w:next w:val="TOC1"/>
    <w:link w:val="Chard"/>
    <w:qFormat/>
    <w:pPr>
      <w:jc w:val="center"/>
    </w:pPr>
    <w:rPr>
      <w:b/>
      <w:spacing w:val="60"/>
      <w:sz w:val="28"/>
    </w:rPr>
  </w:style>
  <w:style w:type="paragraph" w:customStyle="1" w:styleId="affffffffffff">
    <w:name w:val="概述"/>
    <w:basedOn w:val="afff"/>
    <w:qFormat/>
    <w:pPr>
      <w:widowControl/>
      <w:spacing w:line="360" w:lineRule="auto"/>
      <w:ind w:firstLineChars="200" w:firstLine="420"/>
      <w:jc w:val="left"/>
    </w:pPr>
    <w:rPr>
      <w:rFonts w:ascii="Arial" w:hAnsi="Arial"/>
      <w:kern w:val="0"/>
      <w:sz w:val="28"/>
      <w:szCs w:val="20"/>
    </w:rPr>
  </w:style>
  <w:style w:type="character" w:customStyle="1" w:styleId="2Char3">
    <w:name w:val="正文首行缩进2字符 Char"/>
    <w:link w:val="2fb"/>
    <w:qFormat/>
    <w:locked/>
    <w:rPr>
      <w:rFonts w:ascii="Segoe UI" w:hAnsi="宋体" w:cs="宋体"/>
      <w:sz w:val="24"/>
    </w:rPr>
  </w:style>
  <w:style w:type="paragraph" w:customStyle="1" w:styleId="2fb">
    <w:name w:val="正文首行缩进2字符"/>
    <w:basedOn w:val="afff"/>
    <w:link w:val="2Char3"/>
    <w:qFormat/>
    <w:pPr>
      <w:spacing w:beforeLines="50" w:afterLines="50" w:line="360" w:lineRule="auto"/>
      <w:ind w:firstLineChars="200" w:firstLine="480"/>
    </w:pPr>
    <w:rPr>
      <w:rFonts w:ascii="Segoe UI" w:eastAsiaTheme="minorEastAsia" w:hAnsi="宋体" w:cs="宋体"/>
      <w:sz w:val="24"/>
    </w:rPr>
  </w:style>
  <w:style w:type="paragraph" w:customStyle="1" w:styleId="CharCharCharCharCharCharCharCharCharCharCharCharCharCharCharChar">
    <w:name w:val="Char Char Char Char Char Char Char Char Char Char Char Char Char Char Char Char"/>
    <w:basedOn w:val="afff"/>
    <w:qFormat/>
    <w:pPr>
      <w:tabs>
        <w:tab w:val="left" w:pos="360"/>
      </w:tabs>
      <w:adjustRightInd w:val="0"/>
      <w:spacing w:line="360" w:lineRule="auto"/>
      <w:ind w:left="482" w:firstLineChars="200" w:firstLine="200"/>
    </w:pPr>
    <w:rPr>
      <w:rFonts w:ascii="宋体" w:hAnsi="Times New Roman"/>
      <w:kern w:val="0"/>
      <w:sz w:val="24"/>
      <w:szCs w:val="20"/>
    </w:rPr>
  </w:style>
  <w:style w:type="character" w:customStyle="1" w:styleId="BodyIndent1stChar">
    <w:name w:val="Body Indent 1st Char"/>
    <w:link w:val="BodyIndent1st"/>
    <w:qFormat/>
    <w:locked/>
    <w:rPr>
      <w:rFonts w:ascii="Book Antiqua" w:hAnsi="Book Antiqua"/>
      <w:sz w:val="24"/>
    </w:rPr>
  </w:style>
  <w:style w:type="paragraph" w:customStyle="1" w:styleId="BodyIndent1st">
    <w:name w:val="Body Indent 1st"/>
    <w:basedOn w:val="afff"/>
    <w:link w:val="BodyIndent1stChar"/>
    <w:qFormat/>
    <w:pPr>
      <w:widowControl/>
      <w:spacing w:before="180" w:after="60" w:line="360" w:lineRule="auto"/>
      <w:ind w:firstLineChars="200" w:firstLine="476"/>
    </w:pPr>
    <w:rPr>
      <w:rFonts w:ascii="Book Antiqua" w:eastAsiaTheme="minorEastAsia" w:hAnsi="Book Antiqua" w:cstheme="minorBidi"/>
      <w:sz w:val="24"/>
    </w:rPr>
  </w:style>
  <w:style w:type="character" w:customStyle="1" w:styleId="Chare">
    <w:name w:val="一级正文 Char"/>
    <w:link w:val="affffffffffff0"/>
    <w:qFormat/>
    <w:locked/>
    <w:rPr>
      <w:sz w:val="24"/>
      <w:szCs w:val="24"/>
      <w:lang w:val="zh-CN" w:eastAsia="zh-CN"/>
    </w:rPr>
  </w:style>
  <w:style w:type="paragraph" w:customStyle="1" w:styleId="affffffffffff0">
    <w:name w:val="一级正文"/>
    <w:basedOn w:val="afff"/>
    <w:link w:val="Chare"/>
    <w:qFormat/>
    <w:pPr>
      <w:spacing w:line="360" w:lineRule="auto"/>
      <w:ind w:firstLineChars="200" w:firstLine="480"/>
    </w:pPr>
    <w:rPr>
      <w:rFonts w:asciiTheme="minorHAnsi" w:eastAsiaTheme="minorEastAsia" w:hAnsiTheme="minorHAnsi" w:cstheme="minorBidi"/>
      <w:sz w:val="24"/>
      <w:szCs w:val="24"/>
      <w:lang w:val="zh-CN"/>
    </w:rPr>
  </w:style>
  <w:style w:type="character" w:customStyle="1" w:styleId="Charf">
    <w:name w:val="正文无缩进 Char"/>
    <w:link w:val="affffffffffff1"/>
    <w:qFormat/>
    <w:locked/>
    <w:rPr>
      <w:rFonts w:ascii="宋体" w:hAnsi="宋体" w:cs="宋体"/>
    </w:rPr>
  </w:style>
  <w:style w:type="paragraph" w:customStyle="1" w:styleId="affffffffffff1">
    <w:name w:val="正文无缩进"/>
    <w:basedOn w:val="affff"/>
    <w:link w:val="Charf"/>
    <w:qFormat/>
    <w:pPr>
      <w:widowControl w:val="0"/>
      <w:overflowPunct/>
      <w:autoSpaceDE/>
      <w:autoSpaceDN/>
      <w:adjustRightInd/>
      <w:spacing w:beforeLines="50" w:before="0" w:afterLines="50" w:after="0" w:line="360" w:lineRule="auto"/>
      <w:ind w:left="0" w:firstLineChars="200" w:firstLine="200"/>
      <w:jc w:val="both"/>
      <w:textAlignment w:val="auto"/>
    </w:pPr>
    <w:rPr>
      <w:rFonts w:ascii="宋体" w:eastAsiaTheme="minorEastAsia" w:hAnsi="宋体" w:cs="宋体"/>
      <w:kern w:val="2"/>
      <w:sz w:val="21"/>
      <w:szCs w:val="22"/>
    </w:rPr>
  </w:style>
  <w:style w:type="paragraph" w:customStyle="1" w:styleId="affffffffffff2">
    <w:name w:val="封面副标题"/>
    <w:qFormat/>
    <w:pPr>
      <w:tabs>
        <w:tab w:val="left" w:pos="1365"/>
      </w:tabs>
      <w:spacing w:line="360" w:lineRule="auto"/>
      <w:jc w:val="center"/>
    </w:pPr>
    <w:rPr>
      <w:rFonts w:ascii="Arial" w:eastAsia="黑体" w:hAnsi="Arial"/>
      <w:sz w:val="32"/>
      <w:szCs w:val="24"/>
    </w:rPr>
  </w:style>
  <w:style w:type="paragraph" w:customStyle="1" w:styleId="p15">
    <w:name w:val="p15"/>
    <w:basedOn w:val="afff"/>
    <w:uiPriority w:val="99"/>
    <w:qFormat/>
    <w:pPr>
      <w:widowControl/>
      <w:snapToGrid w:val="0"/>
      <w:spacing w:line="400" w:lineRule="atLeast"/>
      <w:ind w:firstLineChars="200" w:firstLine="200"/>
    </w:pPr>
    <w:rPr>
      <w:rFonts w:ascii="Times New Roman" w:hAnsi="Times New Roman"/>
      <w:kern w:val="0"/>
      <w:sz w:val="24"/>
      <w:szCs w:val="24"/>
    </w:rPr>
  </w:style>
  <w:style w:type="paragraph" w:customStyle="1" w:styleId="affffffffffff3">
    <w:name w:val="四级无标题条"/>
    <w:basedOn w:val="afff"/>
    <w:qFormat/>
    <w:pPr>
      <w:spacing w:line="360" w:lineRule="auto"/>
      <w:ind w:firstLineChars="200" w:firstLine="200"/>
    </w:pPr>
    <w:rPr>
      <w:rFonts w:ascii="Times New Roman" w:eastAsia="黑体" w:hAnsi="Times New Roman"/>
      <w:b/>
      <w:sz w:val="28"/>
      <w:szCs w:val="24"/>
    </w:rPr>
  </w:style>
  <w:style w:type="paragraph" w:customStyle="1" w:styleId="affffffffffff4">
    <w:name w:val="五级条标题"/>
    <w:basedOn w:val="affffffffff4"/>
    <w:next w:val="affffffd"/>
    <w:qFormat/>
    <w:pPr>
      <w:tabs>
        <w:tab w:val="clear" w:pos="2940"/>
        <w:tab w:val="left" w:pos="1407"/>
        <w:tab w:val="left" w:pos="1440"/>
      </w:tabs>
      <w:ind w:left="0" w:firstLine="0"/>
      <w:outlineLvl w:val="6"/>
    </w:pPr>
    <w:rPr>
      <w:b/>
    </w:rPr>
  </w:style>
  <w:style w:type="paragraph" w:customStyle="1" w:styleId="affffffffffff5">
    <w:name w:val="一级无标题条"/>
    <w:basedOn w:val="afff"/>
    <w:qFormat/>
    <w:pPr>
      <w:tabs>
        <w:tab w:val="left" w:pos="420"/>
        <w:tab w:val="left" w:pos="450"/>
      </w:tabs>
      <w:spacing w:line="360" w:lineRule="auto"/>
      <w:ind w:left="450" w:firstLineChars="200" w:hanging="450"/>
    </w:pPr>
    <w:rPr>
      <w:rFonts w:ascii="Times New Roman" w:hAnsi="Times New Roman"/>
      <w:b/>
      <w:sz w:val="28"/>
      <w:szCs w:val="24"/>
    </w:rPr>
  </w:style>
  <w:style w:type="paragraph" w:customStyle="1" w:styleId="affffffffffff6">
    <w:name w:val="前言、引言标题"/>
    <w:next w:val="afff"/>
    <w:qFormat/>
    <w:pPr>
      <w:shd w:val="clear" w:color="auto" w:fill="FFFFFF"/>
      <w:spacing w:before="640" w:after="560"/>
      <w:jc w:val="center"/>
      <w:outlineLvl w:val="0"/>
    </w:pPr>
    <w:rPr>
      <w:rFonts w:ascii="黑体" w:eastAsia="黑体"/>
      <w:b/>
      <w:sz w:val="32"/>
    </w:rPr>
  </w:style>
  <w:style w:type="paragraph" w:customStyle="1" w:styleId="font24">
    <w:name w:val="font24"/>
    <w:basedOn w:val="afff"/>
    <w:qFormat/>
    <w:pPr>
      <w:widowControl/>
      <w:spacing w:before="100" w:beforeAutospacing="1" w:after="100" w:afterAutospacing="1" w:line="360" w:lineRule="auto"/>
      <w:ind w:firstLineChars="200" w:firstLine="200"/>
      <w:jc w:val="left"/>
    </w:pPr>
    <w:rPr>
      <w:rFonts w:ascii="宋体" w:hAnsi="宋体" w:cs="宋体"/>
      <w:kern w:val="0"/>
      <w:sz w:val="22"/>
    </w:rPr>
  </w:style>
  <w:style w:type="paragraph" w:customStyle="1" w:styleId="4h4H4PIM44sect1234RefHeading1rh1sect123">
    <w:name w:val="样式 标题 4h4H4PIM 44sect 1.2.3.4Ref Heading 1rh1sect 1.2.3...."/>
    <w:basedOn w:val="40"/>
    <w:next w:val="afff"/>
    <w:qFormat/>
    <w:pPr>
      <w:numPr>
        <w:ilvl w:val="3"/>
        <w:numId w:val="25"/>
      </w:numPr>
      <w:adjustRightInd w:val="0"/>
      <w:spacing w:before="120" w:after="120" w:line="280" w:lineRule="atLeast"/>
      <w:ind w:hanging="1610"/>
    </w:pPr>
    <w:rPr>
      <w:rFonts w:ascii="Arial" w:hAnsi="Arial" w:cs="宋体"/>
      <w:kern w:val="0"/>
      <w:sz w:val="24"/>
      <w:szCs w:val="20"/>
      <w:lang w:val="zh-CN"/>
    </w:rPr>
  </w:style>
  <w:style w:type="paragraph" w:customStyle="1" w:styleId="1h1H1Title1NormalFontHelveticaBoldSpaceBefore1">
    <w:name w:val="样式 标题 1h1H1Title1Normal + Font: HelveticaBoldSpace Before ...1"/>
    <w:basedOn w:val="10"/>
    <w:qFormat/>
    <w:pPr>
      <w:keepNext w:val="0"/>
      <w:keepLines w:val="0"/>
      <w:pageBreakBefore/>
      <w:numPr>
        <w:numId w:val="25"/>
      </w:numPr>
      <w:spacing w:beforeLines="50" w:before="0" w:afterLines="50" w:after="0" w:line="360" w:lineRule="auto"/>
      <w:ind w:left="2936"/>
    </w:pPr>
    <w:rPr>
      <w:rFonts w:ascii="Arial" w:eastAsia="黑体" w:hAnsi="Arial"/>
      <w:b w:val="0"/>
      <w:bCs w:val="0"/>
      <w:kern w:val="2"/>
      <w:sz w:val="32"/>
      <w:szCs w:val="20"/>
      <w:lang w:val="zh-CN"/>
    </w:rPr>
  </w:style>
  <w:style w:type="paragraph" w:customStyle="1" w:styleId="2Title2h2Heading2HiddenHeading2CCBSheading2">
    <w:name w:val="样式 标题 2Title2h2Heading 2 HiddenHeading 2 CCBSheading 2第一章 ..."/>
    <w:basedOn w:val="20"/>
    <w:qFormat/>
    <w:pPr>
      <w:numPr>
        <w:numId w:val="25"/>
      </w:numPr>
      <w:snapToGrid w:val="0"/>
      <w:spacing w:beforeLines="50" w:before="0" w:after="0" w:line="360" w:lineRule="auto"/>
      <w:ind w:left="3704"/>
      <w:jc w:val="left"/>
    </w:pPr>
    <w:rPr>
      <w:rFonts w:ascii="Arial" w:eastAsiaTheme="minorEastAsia" w:hAnsi="Arial" w:cs="宋体"/>
      <w:sz w:val="28"/>
      <w:szCs w:val="20"/>
      <w:lang w:val="zh-CN"/>
    </w:rPr>
  </w:style>
  <w:style w:type="paragraph" w:customStyle="1" w:styleId="3h3Heading3-oldLevel3HeadH3level3PIM3sect12">
    <w:name w:val="样式 标题 3h3Heading 3 - oldLevel 3 HeadH3level_3PIM 3sect1.2..."/>
    <w:basedOn w:val="32"/>
    <w:qFormat/>
    <w:pPr>
      <w:numPr>
        <w:numId w:val="25"/>
      </w:numPr>
      <w:adjustRightInd w:val="0"/>
      <w:spacing w:before="120" w:after="120" w:line="360" w:lineRule="auto"/>
      <w:ind w:hanging="1548"/>
    </w:pPr>
    <w:rPr>
      <w:rFonts w:ascii="宋体" w:hAnsi="宋体" w:cs="宋体"/>
      <w:b w:val="0"/>
      <w:sz w:val="24"/>
      <w:szCs w:val="24"/>
      <w:lang w:val="zh-CN"/>
    </w:rPr>
  </w:style>
  <w:style w:type="paragraph" w:customStyle="1" w:styleId="113">
    <w:name w:val="1.1"/>
    <w:basedOn w:val="afff"/>
    <w:link w:val="11CharChar"/>
    <w:qFormat/>
    <w:pPr>
      <w:spacing w:line="360" w:lineRule="auto"/>
      <w:ind w:firstLineChars="200" w:firstLine="580"/>
    </w:pPr>
    <w:rPr>
      <w:rFonts w:ascii="Times New Roman" w:eastAsia="仿宋_GB2312" w:hAnsi="Times New Roman"/>
      <w:color w:val="000000"/>
      <w:sz w:val="30"/>
      <w:szCs w:val="30"/>
      <w:lang w:val="zh-CN"/>
    </w:rPr>
  </w:style>
  <w:style w:type="character" w:customStyle="1" w:styleId="Charf0">
    <w:name w:val="样式 标准正文 + 宋体 小四 Char"/>
    <w:link w:val="affffffffffff7"/>
    <w:qFormat/>
    <w:locked/>
    <w:rPr>
      <w:rFonts w:ascii="宋体" w:hAnsi="宋体"/>
      <w:sz w:val="24"/>
      <w:lang w:val="zh-CN" w:eastAsia="zh-CN"/>
    </w:rPr>
  </w:style>
  <w:style w:type="paragraph" w:customStyle="1" w:styleId="affffffffffff7">
    <w:name w:val="样式 标准正文 + 宋体 小四"/>
    <w:basedOn w:val="afff"/>
    <w:link w:val="Charf0"/>
    <w:qFormat/>
    <w:pPr>
      <w:spacing w:line="360" w:lineRule="auto"/>
      <w:ind w:firstLineChars="200" w:firstLine="200"/>
    </w:pPr>
    <w:rPr>
      <w:rFonts w:ascii="宋体" w:eastAsiaTheme="minorEastAsia" w:hAnsi="宋体" w:cstheme="minorBidi"/>
      <w:sz w:val="24"/>
      <w:lang w:val="zh-CN"/>
    </w:rPr>
  </w:style>
  <w:style w:type="paragraph" w:customStyle="1" w:styleId="font25">
    <w:name w:val="font25"/>
    <w:basedOn w:val="afff"/>
    <w:qFormat/>
    <w:pPr>
      <w:widowControl/>
      <w:spacing w:before="100" w:beforeAutospacing="1" w:after="100" w:afterAutospacing="1" w:line="360" w:lineRule="auto"/>
      <w:ind w:firstLineChars="200" w:firstLine="200"/>
      <w:jc w:val="left"/>
    </w:pPr>
    <w:rPr>
      <w:rFonts w:ascii="宋体" w:hAnsi="宋体" w:cs="宋体"/>
      <w:kern w:val="0"/>
      <w:sz w:val="20"/>
      <w:szCs w:val="20"/>
    </w:rPr>
  </w:style>
  <w:style w:type="paragraph" w:customStyle="1" w:styleId="font26">
    <w:name w:val="font26"/>
    <w:basedOn w:val="afff"/>
    <w:qFormat/>
    <w:pPr>
      <w:widowControl/>
      <w:spacing w:before="100" w:beforeAutospacing="1" w:after="100" w:afterAutospacing="1" w:line="360" w:lineRule="auto"/>
      <w:ind w:firstLineChars="200" w:firstLine="200"/>
      <w:jc w:val="left"/>
    </w:pPr>
    <w:rPr>
      <w:rFonts w:ascii="宋体" w:hAnsi="宋体" w:cs="宋体"/>
      <w:color w:val="000000"/>
      <w:kern w:val="0"/>
      <w:sz w:val="18"/>
      <w:szCs w:val="18"/>
    </w:rPr>
  </w:style>
  <w:style w:type="paragraph" w:customStyle="1" w:styleId="font27">
    <w:name w:val="font27"/>
    <w:basedOn w:val="afff"/>
    <w:qFormat/>
    <w:pPr>
      <w:widowControl/>
      <w:spacing w:before="100" w:beforeAutospacing="1" w:after="100" w:afterAutospacing="1" w:line="360" w:lineRule="auto"/>
      <w:ind w:firstLineChars="200" w:firstLine="200"/>
      <w:jc w:val="left"/>
    </w:pPr>
    <w:rPr>
      <w:rFonts w:ascii="Times New Roman" w:hAnsi="Times New Roman"/>
      <w:color w:val="000000"/>
      <w:kern w:val="0"/>
      <w:sz w:val="18"/>
      <w:szCs w:val="18"/>
    </w:rPr>
  </w:style>
  <w:style w:type="paragraph" w:customStyle="1" w:styleId="font28">
    <w:name w:val="font28"/>
    <w:basedOn w:val="afff"/>
    <w:qFormat/>
    <w:pPr>
      <w:widowControl/>
      <w:spacing w:before="100" w:beforeAutospacing="1" w:after="100" w:afterAutospacing="1" w:line="360" w:lineRule="auto"/>
      <w:ind w:firstLineChars="200" w:firstLine="200"/>
      <w:jc w:val="left"/>
    </w:pPr>
    <w:rPr>
      <w:rFonts w:ascii="宋体" w:hAnsi="宋体" w:cs="宋体"/>
      <w:kern w:val="0"/>
      <w:sz w:val="18"/>
      <w:szCs w:val="18"/>
    </w:rPr>
  </w:style>
  <w:style w:type="paragraph" w:customStyle="1" w:styleId="font29">
    <w:name w:val="font29"/>
    <w:basedOn w:val="afff"/>
    <w:qFormat/>
    <w:pPr>
      <w:widowControl/>
      <w:spacing w:before="100" w:beforeAutospacing="1" w:after="100" w:afterAutospacing="1" w:line="360" w:lineRule="auto"/>
      <w:ind w:firstLineChars="200" w:firstLine="200"/>
      <w:jc w:val="left"/>
    </w:pPr>
    <w:rPr>
      <w:rFonts w:ascii="宋体" w:hAnsi="宋体" w:cs="宋体"/>
      <w:kern w:val="0"/>
      <w:sz w:val="18"/>
      <w:szCs w:val="18"/>
    </w:rPr>
  </w:style>
  <w:style w:type="paragraph" w:customStyle="1" w:styleId="font30">
    <w:name w:val="font30"/>
    <w:basedOn w:val="afff"/>
    <w:qFormat/>
    <w:pPr>
      <w:widowControl/>
      <w:spacing w:before="100" w:beforeAutospacing="1" w:after="100" w:afterAutospacing="1" w:line="360" w:lineRule="auto"/>
      <w:ind w:firstLineChars="200" w:firstLine="200"/>
      <w:jc w:val="left"/>
    </w:pPr>
    <w:rPr>
      <w:rFonts w:ascii="宋体" w:hAnsi="宋体" w:cs="宋体"/>
      <w:kern w:val="0"/>
      <w:sz w:val="18"/>
      <w:szCs w:val="18"/>
    </w:rPr>
  </w:style>
  <w:style w:type="paragraph" w:customStyle="1" w:styleId="font31">
    <w:name w:val="font31"/>
    <w:basedOn w:val="afff"/>
    <w:qFormat/>
    <w:pPr>
      <w:widowControl/>
      <w:spacing w:before="100" w:beforeAutospacing="1" w:after="100" w:afterAutospacing="1" w:line="360" w:lineRule="auto"/>
      <w:ind w:firstLineChars="200" w:firstLine="200"/>
      <w:jc w:val="left"/>
    </w:pPr>
    <w:rPr>
      <w:rFonts w:ascii="宋体" w:hAnsi="宋体" w:cs="宋体"/>
      <w:kern w:val="0"/>
      <w:sz w:val="18"/>
      <w:szCs w:val="18"/>
    </w:rPr>
  </w:style>
  <w:style w:type="paragraph" w:customStyle="1" w:styleId="font32">
    <w:name w:val="font32"/>
    <w:basedOn w:val="afff"/>
    <w:qFormat/>
    <w:pPr>
      <w:widowControl/>
      <w:spacing w:before="100" w:beforeAutospacing="1" w:after="100" w:afterAutospacing="1" w:line="360" w:lineRule="auto"/>
      <w:ind w:firstLineChars="200" w:firstLine="200"/>
      <w:jc w:val="left"/>
    </w:pPr>
    <w:rPr>
      <w:rFonts w:ascii="宋体" w:hAnsi="宋体" w:cs="宋体"/>
      <w:kern w:val="0"/>
      <w:sz w:val="18"/>
      <w:szCs w:val="18"/>
    </w:rPr>
  </w:style>
  <w:style w:type="paragraph" w:customStyle="1" w:styleId="font33">
    <w:name w:val="font33"/>
    <w:basedOn w:val="afff"/>
    <w:qFormat/>
    <w:pPr>
      <w:widowControl/>
      <w:spacing w:before="100" w:beforeAutospacing="1" w:after="100" w:afterAutospacing="1" w:line="360" w:lineRule="auto"/>
      <w:ind w:firstLineChars="200" w:firstLine="200"/>
      <w:jc w:val="left"/>
    </w:pPr>
    <w:rPr>
      <w:rFonts w:ascii="宋体" w:hAnsi="宋体" w:cs="宋体"/>
      <w:kern w:val="0"/>
      <w:sz w:val="18"/>
      <w:szCs w:val="18"/>
    </w:rPr>
  </w:style>
  <w:style w:type="paragraph" w:customStyle="1" w:styleId="font34">
    <w:name w:val="font34"/>
    <w:basedOn w:val="afff"/>
    <w:qFormat/>
    <w:pPr>
      <w:widowControl/>
      <w:spacing w:before="100" w:beforeAutospacing="1" w:after="100" w:afterAutospacing="1" w:line="360" w:lineRule="auto"/>
      <w:ind w:firstLineChars="200" w:firstLine="200"/>
      <w:jc w:val="left"/>
    </w:pPr>
    <w:rPr>
      <w:rFonts w:ascii="宋体" w:hAnsi="宋体" w:cs="宋体"/>
      <w:color w:val="000000"/>
      <w:kern w:val="0"/>
      <w:sz w:val="28"/>
      <w:szCs w:val="21"/>
    </w:rPr>
  </w:style>
  <w:style w:type="paragraph" w:customStyle="1" w:styleId="font35">
    <w:name w:val="font35"/>
    <w:basedOn w:val="afff"/>
    <w:qFormat/>
    <w:pPr>
      <w:widowControl/>
      <w:spacing w:before="100" w:beforeAutospacing="1" w:after="100" w:afterAutospacing="1" w:line="360" w:lineRule="auto"/>
      <w:ind w:firstLineChars="200" w:firstLine="200"/>
      <w:jc w:val="left"/>
    </w:pPr>
    <w:rPr>
      <w:rFonts w:ascii="宋体" w:hAnsi="宋体" w:cs="宋体"/>
      <w:kern w:val="0"/>
      <w:sz w:val="18"/>
      <w:szCs w:val="18"/>
    </w:rPr>
  </w:style>
  <w:style w:type="paragraph" w:customStyle="1" w:styleId="215">
    <w:name w:val="正文21"/>
    <w:qFormat/>
    <w:pPr>
      <w:tabs>
        <w:tab w:val="left" w:pos="425"/>
        <w:tab w:val="right" w:pos="1474"/>
      </w:tabs>
      <w:spacing w:line="360" w:lineRule="auto"/>
      <w:ind w:left="425" w:hanging="425"/>
    </w:pPr>
    <w:rPr>
      <w:sz w:val="24"/>
    </w:rPr>
  </w:style>
  <w:style w:type="character" w:customStyle="1" w:styleId="3CharChar0">
    <w:name w:val="标题 3 + 四号 非加粗 Char Char"/>
    <w:qFormat/>
    <w:rPr>
      <w:rFonts w:ascii="宋体" w:eastAsia="宋体" w:hAnsi="宋体" w:hint="eastAsia"/>
      <w:b/>
      <w:kern w:val="2"/>
      <w:sz w:val="24"/>
      <w:lang w:val="en-US" w:eastAsia="zh-CN" w:bidi="ar-SA"/>
    </w:rPr>
  </w:style>
  <w:style w:type="character" w:customStyle="1" w:styleId="216">
    <w:name w:val="标题 21"/>
    <w:qFormat/>
    <w:rPr>
      <w:rFonts w:ascii="Arial" w:eastAsia="宋体" w:hAnsi="Arial" w:cs="Arial" w:hint="default"/>
      <w:b/>
      <w:iCs/>
      <w:sz w:val="28"/>
      <w:lang w:val="en-US" w:eastAsia="zh-CN" w:bidi="ar-SA"/>
    </w:rPr>
  </w:style>
  <w:style w:type="character" w:customStyle="1" w:styleId="2Char4">
    <w:name w:val="样式 标题 2 + 黑体 小四 Char"/>
    <w:qFormat/>
    <w:rPr>
      <w:rFonts w:ascii="黑体" w:eastAsia="黑体" w:hAnsi="黑体" w:cs="Arial" w:hint="eastAsia"/>
      <w:b/>
      <w:bCs/>
      <w:iCs/>
      <w:sz w:val="24"/>
      <w:szCs w:val="32"/>
      <w:lang w:val="en-US" w:eastAsia="zh-CN" w:bidi="ar-SA"/>
    </w:rPr>
  </w:style>
  <w:style w:type="character" w:customStyle="1" w:styleId="2Char5">
    <w:name w:val="样式 标题 2 + 小四 Char"/>
    <w:qFormat/>
    <w:rPr>
      <w:rFonts w:ascii="Arial" w:eastAsia="宋体" w:hAnsi="Arial" w:cs="Arial" w:hint="default"/>
      <w:b/>
      <w:iCs/>
      <w:sz w:val="24"/>
      <w:szCs w:val="24"/>
      <w:lang w:val="en-US" w:eastAsia="zh-CN" w:bidi="ar-SA"/>
    </w:rPr>
  </w:style>
  <w:style w:type="character" w:customStyle="1" w:styleId="CharChar11">
    <w:name w:val="Char Char1"/>
    <w:qFormat/>
    <w:rPr>
      <w:rFonts w:ascii="宋体" w:eastAsia="宋体" w:hAnsi="宋体" w:hint="eastAsia"/>
      <w:kern w:val="2"/>
      <w:sz w:val="28"/>
      <w:lang w:val="en-US" w:eastAsia="zh-CN" w:bidi="ar-SA"/>
    </w:rPr>
  </w:style>
  <w:style w:type="character" w:customStyle="1" w:styleId="CharChar40">
    <w:name w:val="Char Char4"/>
    <w:qFormat/>
    <w:rPr>
      <w:rFonts w:ascii="宋体" w:eastAsia="宋体" w:hAnsi="宋体" w:hint="eastAsia"/>
      <w:b/>
      <w:sz w:val="28"/>
      <w:lang w:val="en-US" w:eastAsia="zh-CN" w:bidi="ar-SA"/>
    </w:rPr>
  </w:style>
  <w:style w:type="character" w:customStyle="1" w:styleId="1Char3">
    <w:name w:val="样式 正文首行缩进 + 小四1 Char"/>
    <w:qFormat/>
    <w:rPr>
      <w:rFonts w:ascii="宋体" w:eastAsia="宋体" w:hAnsi="宋体" w:hint="eastAsia"/>
      <w:kern w:val="2"/>
      <w:sz w:val="24"/>
      <w:szCs w:val="24"/>
      <w:lang w:val="en-US" w:eastAsia="zh-CN" w:bidi="ar-SA"/>
    </w:rPr>
  </w:style>
  <w:style w:type="character" w:customStyle="1" w:styleId="zi1">
    <w:name w:val="zi1"/>
    <w:qFormat/>
    <w:rPr>
      <w:rFonts w:ascii="ˎ̥" w:hAnsi="ˎ̥" w:hint="default"/>
      <w:color w:val="000000"/>
      <w:sz w:val="22"/>
      <w:szCs w:val="22"/>
      <w:u w:val="none"/>
    </w:rPr>
  </w:style>
  <w:style w:type="character" w:customStyle="1" w:styleId="affffffffffff8">
    <w:name w:val="“上标”样式"/>
    <w:qFormat/>
    <w:rPr>
      <w:rFonts w:ascii="Times New Roman" w:eastAsia="宋体" w:hAnsi="Times New Roman" w:cs="Times New Roman" w:hint="default"/>
      <w:sz w:val="24"/>
      <w:vertAlign w:val="superscript"/>
    </w:rPr>
  </w:style>
  <w:style w:type="character" w:customStyle="1" w:styleId="affffffffffff9">
    <w:name w:val="“下标”样式"/>
    <w:qFormat/>
    <w:rPr>
      <w:vertAlign w:val="subscript"/>
    </w:rPr>
  </w:style>
  <w:style w:type="character" w:customStyle="1" w:styleId="articlebody3">
    <w:name w:val="articlebody3"/>
    <w:qFormat/>
    <w:rPr>
      <w:sz w:val="21"/>
      <w:szCs w:val="21"/>
    </w:rPr>
  </w:style>
  <w:style w:type="character" w:customStyle="1" w:styleId="CharChar7">
    <w:name w:val="正文文本 Char Char"/>
    <w:qFormat/>
    <w:rPr>
      <w:rFonts w:ascii="Times New Roman" w:eastAsia="宋体" w:hAnsi="Times New Roman" w:cs="Times New Roman" w:hint="default"/>
      <w:sz w:val="26"/>
      <w:szCs w:val="20"/>
    </w:rPr>
  </w:style>
  <w:style w:type="character" w:customStyle="1" w:styleId="CharCharChar">
    <w:name w:val="Char Char Char"/>
    <w:qFormat/>
    <w:rPr>
      <w:rFonts w:ascii="宋体" w:eastAsia="宋体" w:hAnsi="Courier New" w:hint="eastAsia"/>
      <w:kern w:val="2"/>
      <w:sz w:val="21"/>
      <w:lang w:val="en-US" w:eastAsia="zh-CN" w:bidi="ar-SA"/>
    </w:rPr>
  </w:style>
  <w:style w:type="character" w:customStyle="1" w:styleId="1CharChar">
    <w:name w:val="样式1 Char Char"/>
    <w:qFormat/>
    <w:rPr>
      <w:rFonts w:ascii="Arial" w:hAnsi="Arial" w:cs="Arial" w:hint="default"/>
      <w:b/>
      <w:sz w:val="24"/>
      <w:lang w:val="zh-CN" w:eastAsia="zh-CN"/>
    </w:rPr>
  </w:style>
  <w:style w:type="character" w:customStyle="1" w:styleId="2CharChar0">
    <w:name w:val="样式 标题 2 + 小四 Char Char"/>
    <w:qFormat/>
    <w:rPr>
      <w:rFonts w:ascii="Arial" w:eastAsia="宋体" w:hAnsi="Arial" w:cs="Arial" w:hint="default"/>
      <w:b/>
      <w:iCs/>
      <w:sz w:val="24"/>
      <w:szCs w:val="24"/>
      <w:lang w:val="en-US" w:eastAsia="zh-CN" w:bidi="ar-SA"/>
    </w:rPr>
  </w:style>
  <w:style w:type="character" w:customStyle="1" w:styleId="2CharChar1">
    <w:name w:val="样式 标题 2 + 黑体 小四 Char Char"/>
    <w:qFormat/>
    <w:rPr>
      <w:rFonts w:ascii="黑体" w:eastAsia="黑体" w:hAnsi="黑体" w:cs="Arial" w:hint="eastAsia"/>
      <w:b/>
      <w:bCs/>
      <w:iCs/>
      <w:sz w:val="24"/>
      <w:szCs w:val="32"/>
      <w:lang w:val="en-US" w:eastAsia="zh-CN" w:bidi="ar-SA"/>
    </w:rPr>
  </w:style>
  <w:style w:type="paragraph" w:customStyle="1" w:styleId="affffffffffffa">
    <w:name w:val="标准书眉_偶数页"/>
    <w:basedOn w:val="affffffffff"/>
    <w:next w:val="afff"/>
    <w:qFormat/>
    <w:pPr>
      <w:jc w:val="left"/>
    </w:pPr>
  </w:style>
  <w:style w:type="paragraph" w:customStyle="1" w:styleId="affffffffffffb">
    <w:name w:val="一级条标题"/>
    <w:basedOn w:val="affffffffff7"/>
    <w:next w:val="affffffd"/>
    <w:link w:val="CharChar8"/>
    <w:qFormat/>
    <w:pPr>
      <w:tabs>
        <w:tab w:val="clear" w:pos="1260"/>
        <w:tab w:val="left" w:pos="1680"/>
      </w:tabs>
      <w:spacing w:before="0" w:after="0"/>
      <w:ind w:left="1680"/>
      <w:outlineLvl w:val="2"/>
    </w:pPr>
    <w:rPr>
      <w:lang w:val="zh-CN"/>
    </w:rPr>
  </w:style>
  <w:style w:type="paragraph" w:customStyle="1" w:styleId="affffffffffffc">
    <w:name w:val="二级条标题"/>
    <w:basedOn w:val="affffffffffffb"/>
    <w:next w:val="affffffd"/>
    <w:link w:val="CharChar9"/>
    <w:qFormat/>
    <w:pPr>
      <w:tabs>
        <w:tab w:val="clear" w:pos="1680"/>
        <w:tab w:val="left" w:pos="2100"/>
      </w:tabs>
      <w:ind w:left="2100"/>
      <w:outlineLvl w:val="3"/>
    </w:pPr>
  </w:style>
  <w:style w:type="paragraph" w:customStyle="1" w:styleId="affffffffffffd">
    <w:name w:val="三级条标题"/>
    <w:basedOn w:val="affffffffffffc"/>
    <w:next w:val="affffffd"/>
    <w:qFormat/>
    <w:pPr>
      <w:tabs>
        <w:tab w:val="clear" w:pos="2100"/>
        <w:tab w:val="left" w:pos="2520"/>
      </w:tabs>
      <w:ind w:left="2520"/>
      <w:outlineLvl w:val="4"/>
    </w:pPr>
  </w:style>
  <w:style w:type="paragraph" w:customStyle="1" w:styleId="205050505">
    <w:name w:val="样式 样式 样式 标题 2 + 段前: 0.5 行 段后: 0.5 行 + 段前: 0.5 行 段后: 0.5 行 + (西文)..."/>
    <w:basedOn w:val="afff"/>
    <w:link w:val="205050505Char"/>
    <w:qFormat/>
    <w:pPr>
      <w:keepNext/>
      <w:keepLines/>
      <w:tabs>
        <w:tab w:val="left" w:pos="0"/>
      </w:tabs>
      <w:spacing w:beforeLines="50" w:afterLines="50" w:line="360" w:lineRule="auto"/>
      <w:ind w:firstLineChars="200" w:firstLine="200"/>
      <w:jc w:val="left"/>
      <w:outlineLvl w:val="1"/>
    </w:pPr>
    <w:rPr>
      <w:rFonts w:ascii="宋体" w:hAnsi="宋体"/>
      <w:b/>
      <w:bCs/>
      <w:sz w:val="28"/>
      <w:szCs w:val="20"/>
      <w:lang w:val="zh-CN"/>
    </w:rPr>
  </w:style>
  <w:style w:type="character" w:customStyle="1" w:styleId="205050505Char">
    <w:name w:val="样式 样式 样式 标题 2 + 段前: 0.5 行 段后: 0.5 行 + 段前: 0.5 行 段后: 0.5 行 + (西文)... Char"/>
    <w:link w:val="205050505"/>
    <w:qFormat/>
    <w:rPr>
      <w:rFonts w:ascii="宋体" w:eastAsia="宋体" w:hAnsi="宋体" w:cs="Times New Roman"/>
      <w:b/>
      <w:bCs/>
      <w:sz w:val="28"/>
      <w:szCs w:val="20"/>
      <w:lang w:val="zh-CN" w:eastAsia="zh-CN"/>
    </w:rPr>
  </w:style>
  <w:style w:type="paragraph" w:customStyle="1" w:styleId="4TimesNewRoman05051">
    <w:name w:val="样式 样式 标题 4 + Times New Roman + 段前: 0.5 行 段后: 0.5 行1"/>
    <w:basedOn w:val="afff"/>
    <w:qFormat/>
    <w:pPr>
      <w:keepNext/>
      <w:keepLines/>
      <w:tabs>
        <w:tab w:val="left" w:pos="0"/>
      </w:tabs>
      <w:spacing w:beforeLines="50" w:afterLines="50" w:line="480" w:lineRule="exact"/>
      <w:ind w:firstLineChars="200" w:firstLine="200"/>
      <w:outlineLvl w:val="3"/>
    </w:pPr>
    <w:rPr>
      <w:rFonts w:ascii="Times New Roman" w:hAnsi="Times New Roman" w:cs="宋体"/>
      <w:b/>
      <w:bCs/>
      <w:sz w:val="24"/>
      <w:szCs w:val="20"/>
    </w:rPr>
  </w:style>
  <w:style w:type="paragraph" w:customStyle="1" w:styleId="305052">
    <w:name w:val="样式 标题 3 + 段前: 0.5 行 段后: 0.5 行2"/>
    <w:basedOn w:val="32"/>
    <w:qFormat/>
    <w:pPr>
      <w:numPr>
        <w:ilvl w:val="0"/>
        <w:numId w:val="0"/>
      </w:numPr>
      <w:tabs>
        <w:tab w:val="left" w:pos="0"/>
      </w:tabs>
      <w:spacing w:beforeLines="50" w:before="0" w:afterLines="50" w:after="0" w:line="480" w:lineRule="exact"/>
    </w:pPr>
    <w:rPr>
      <w:rFonts w:ascii="Times New Roman" w:hAnsi="Times New Roman" w:cs="宋体"/>
      <w:sz w:val="28"/>
      <w:szCs w:val="20"/>
      <w:lang w:val="zh-CN"/>
    </w:rPr>
  </w:style>
  <w:style w:type="paragraph" w:customStyle="1" w:styleId="0505">
    <w:name w:val="样式 正文首行缩进 + 段前: 0.5 行 段后: 0.5 行"/>
    <w:basedOn w:val="affffe"/>
    <w:link w:val="0505Char"/>
    <w:qFormat/>
    <w:pPr>
      <w:suppressAutoHyphens w:val="0"/>
      <w:autoSpaceDN/>
      <w:spacing w:beforeLines="50" w:afterLines="50" w:after="120" w:line="480" w:lineRule="exact"/>
      <w:ind w:firstLineChars="0" w:firstLine="0"/>
      <w:jc w:val="both"/>
      <w:textAlignment w:val="auto"/>
    </w:pPr>
    <w:rPr>
      <w:rFonts w:ascii="Times New Roman" w:eastAsia="宋体" w:hAnsi="Times New Roman" w:cs="Times New Roman"/>
      <w:szCs w:val="20"/>
      <w:lang w:val="zh-CN"/>
    </w:rPr>
  </w:style>
  <w:style w:type="paragraph" w:customStyle="1" w:styleId="KDBodyText">
    <w:name w:val="KD_BodyText"/>
    <w:basedOn w:val="afff"/>
    <w:qFormat/>
    <w:pPr>
      <w:spacing w:line="360" w:lineRule="auto"/>
      <w:ind w:firstLineChars="200" w:firstLine="200"/>
    </w:pPr>
    <w:rPr>
      <w:sz w:val="24"/>
      <w:szCs w:val="24"/>
    </w:rPr>
  </w:style>
  <w:style w:type="paragraph" w:customStyle="1" w:styleId="0">
    <w:name w:val="0"/>
    <w:basedOn w:val="afff"/>
    <w:qFormat/>
    <w:pPr>
      <w:widowControl/>
      <w:spacing w:line="360" w:lineRule="auto"/>
      <w:ind w:firstLineChars="200" w:firstLine="200"/>
    </w:pPr>
    <w:rPr>
      <w:rFonts w:ascii="Times New Roman" w:hAnsi="Times New Roman"/>
      <w:kern w:val="0"/>
      <w:sz w:val="28"/>
      <w:szCs w:val="21"/>
    </w:rPr>
  </w:style>
  <w:style w:type="paragraph" w:customStyle="1" w:styleId="affffffffffffe">
    <w:name w:val="科东_正文"/>
    <w:basedOn w:val="afff"/>
    <w:link w:val="Charf1"/>
    <w:qFormat/>
    <w:pPr>
      <w:spacing w:line="360" w:lineRule="auto"/>
      <w:ind w:firstLineChars="200" w:firstLine="200"/>
    </w:pPr>
    <w:rPr>
      <w:rFonts w:ascii="Times New Roman" w:hAnsi="Times New Roman"/>
      <w:sz w:val="24"/>
      <w:szCs w:val="20"/>
      <w:lang w:val="zh-CN"/>
    </w:rPr>
  </w:style>
  <w:style w:type="character" w:customStyle="1" w:styleId="Charf1">
    <w:name w:val="科东_正文 Char"/>
    <w:link w:val="affffffffffffe"/>
    <w:qFormat/>
    <w:rPr>
      <w:rFonts w:ascii="Times New Roman" w:eastAsia="宋体" w:hAnsi="Times New Roman" w:cs="Times New Roman"/>
      <w:sz w:val="24"/>
      <w:szCs w:val="20"/>
      <w:lang w:val="zh-CN" w:eastAsia="zh-CN"/>
    </w:rPr>
  </w:style>
  <w:style w:type="paragraph" w:customStyle="1" w:styleId="Tabletext0">
    <w:name w:val="Tabletext"/>
    <w:basedOn w:val="afff"/>
    <w:qFormat/>
    <w:pPr>
      <w:keepLines/>
      <w:spacing w:after="120" w:line="240" w:lineRule="atLeast"/>
      <w:ind w:firstLineChars="200" w:firstLine="200"/>
      <w:jc w:val="left"/>
    </w:pPr>
    <w:rPr>
      <w:rFonts w:ascii="宋体" w:hAnsi="Times New Roman"/>
      <w:kern w:val="0"/>
      <w:sz w:val="20"/>
      <w:szCs w:val="20"/>
    </w:rPr>
  </w:style>
  <w:style w:type="paragraph" w:customStyle="1" w:styleId="KDPlainTxt">
    <w:name w:val="KD_PlainTxt"/>
    <w:basedOn w:val="afff"/>
    <w:qFormat/>
    <w:pPr>
      <w:spacing w:line="360" w:lineRule="auto"/>
      <w:ind w:firstLineChars="200" w:firstLine="200"/>
    </w:pPr>
    <w:rPr>
      <w:sz w:val="24"/>
      <w:szCs w:val="24"/>
    </w:rPr>
  </w:style>
  <w:style w:type="paragraph" w:customStyle="1" w:styleId="KDTabContent">
    <w:name w:val="KD_TabContent"/>
    <w:basedOn w:val="afff"/>
    <w:next w:val="afff"/>
    <w:qFormat/>
    <w:pPr>
      <w:spacing w:line="360" w:lineRule="auto"/>
      <w:ind w:firstLineChars="200" w:firstLine="200"/>
    </w:pPr>
    <w:rPr>
      <w:sz w:val="28"/>
      <w:szCs w:val="24"/>
    </w:rPr>
  </w:style>
  <w:style w:type="paragraph" w:customStyle="1" w:styleId="KDTabNote">
    <w:name w:val="KD_TabNote"/>
    <w:basedOn w:val="afff"/>
    <w:qFormat/>
    <w:pPr>
      <w:keepNext/>
      <w:spacing w:afterLines="50" w:line="360" w:lineRule="auto"/>
      <w:ind w:firstLineChars="200" w:firstLine="200"/>
      <w:jc w:val="center"/>
    </w:pPr>
    <w:rPr>
      <w:sz w:val="28"/>
      <w:szCs w:val="24"/>
    </w:rPr>
  </w:style>
  <w:style w:type="paragraph" w:customStyle="1" w:styleId="BodyText1">
    <w:name w:val="BodyText"/>
    <w:basedOn w:val="afff"/>
    <w:qFormat/>
    <w:pPr>
      <w:adjustRightInd w:val="0"/>
      <w:snapToGrid w:val="0"/>
      <w:spacing w:before="120" w:line="360" w:lineRule="auto"/>
      <w:ind w:firstLineChars="200" w:firstLine="200"/>
      <w:jc w:val="left"/>
      <w:textAlignment w:val="baseline"/>
    </w:pPr>
    <w:rPr>
      <w:rFonts w:ascii="宋体" w:hAnsi="宋体"/>
      <w:color w:val="000000"/>
      <w:kern w:val="0"/>
      <w:sz w:val="28"/>
      <w:szCs w:val="20"/>
    </w:rPr>
  </w:style>
  <w:style w:type="paragraph" w:customStyle="1" w:styleId="CharCharCharCharCharCharCharCharChar1CharCharChar">
    <w:name w:val="Char Char Char Char Char Char Char Char Char1 Char Char Char"/>
    <w:basedOn w:val="afff"/>
    <w:qFormat/>
    <w:pPr>
      <w:spacing w:line="360" w:lineRule="auto"/>
      <w:ind w:firstLineChars="200" w:firstLine="200"/>
    </w:pPr>
    <w:rPr>
      <w:rFonts w:ascii="Times New Roman" w:eastAsia="仿宋_GB2312" w:hAnsi="Times New Roman"/>
      <w:sz w:val="32"/>
      <w:szCs w:val="20"/>
    </w:rPr>
  </w:style>
  <w:style w:type="paragraph" w:customStyle="1" w:styleId="dhcc">
    <w:name w:val="dhcc"/>
    <w:basedOn w:val="afff"/>
    <w:qFormat/>
    <w:pPr>
      <w:spacing w:line="360" w:lineRule="auto"/>
      <w:ind w:firstLineChars="200" w:firstLine="480"/>
    </w:pPr>
    <w:rPr>
      <w:rFonts w:ascii="Times New Roman" w:hAnsi="Times New Roman"/>
      <w:sz w:val="24"/>
      <w:szCs w:val="20"/>
    </w:rPr>
  </w:style>
  <w:style w:type="paragraph" w:customStyle="1" w:styleId="6151">
    <w:name w:val="样式 (符号) 宋体 黑色 两端对齐 段前: 6 磅 行距: 1.5 倍行距1"/>
    <w:basedOn w:val="afff"/>
    <w:qFormat/>
    <w:pPr>
      <w:autoSpaceDE w:val="0"/>
      <w:autoSpaceDN w:val="0"/>
      <w:adjustRightInd w:val="0"/>
      <w:spacing w:before="120" w:line="360" w:lineRule="auto"/>
      <w:ind w:firstLineChars="200" w:firstLine="480"/>
      <w:textAlignment w:val="bottom"/>
    </w:pPr>
    <w:rPr>
      <w:rFonts w:ascii="宋体" w:hAnsi="宋体" w:cs="宋体"/>
      <w:color w:val="000000"/>
      <w:kern w:val="0"/>
      <w:sz w:val="24"/>
      <w:szCs w:val="20"/>
    </w:rPr>
  </w:style>
  <w:style w:type="paragraph" w:customStyle="1" w:styleId="afffffffffffff">
    <w:name w:val="_"/>
    <w:basedOn w:val="afff"/>
    <w:qFormat/>
    <w:pPr>
      <w:adjustRightInd w:val="0"/>
      <w:spacing w:line="360" w:lineRule="auto"/>
      <w:ind w:left="480" w:firstLineChars="200" w:firstLine="200"/>
      <w:textAlignment w:val="baseline"/>
    </w:pPr>
    <w:rPr>
      <w:rFonts w:ascii="Times New Roman" w:hAnsi="Times New Roman"/>
      <w:kern w:val="0"/>
      <w:sz w:val="24"/>
      <w:szCs w:val="20"/>
    </w:rPr>
  </w:style>
  <w:style w:type="paragraph" w:customStyle="1" w:styleId="1CharCharCharChar">
    <w:name w:val="1 Char Char Char Char"/>
    <w:basedOn w:val="afff"/>
    <w:qFormat/>
    <w:pPr>
      <w:spacing w:line="360" w:lineRule="auto"/>
      <w:ind w:firstLineChars="200" w:firstLine="200"/>
    </w:pPr>
    <w:rPr>
      <w:rFonts w:ascii="Times New Roman" w:hAnsi="Times New Roman"/>
      <w:sz w:val="28"/>
      <w:szCs w:val="24"/>
    </w:rPr>
  </w:style>
  <w:style w:type="paragraph" w:customStyle="1" w:styleId="CharCharCharCharCharCharChar1">
    <w:name w:val="Char Char Char Char Char Char Char1"/>
    <w:basedOn w:val="afff"/>
    <w:qFormat/>
    <w:pPr>
      <w:widowControl/>
      <w:spacing w:after="160" w:line="240" w:lineRule="exact"/>
      <w:ind w:firstLineChars="200" w:firstLine="200"/>
      <w:jc w:val="left"/>
    </w:pPr>
    <w:rPr>
      <w:rFonts w:ascii="Verdana" w:eastAsia="仿宋_GB2312" w:hAnsi="Verdana"/>
      <w:kern w:val="0"/>
      <w:sz w:val="30"/>
      <w:szCs w:val="30"/>
      <w:lang w:eastAsia="en-US"/>
    </w:rPr>
  </w:style>
  <w:style w:type="paragraph" w:customStyle="1" w:styleId="afffffffffffff0">
    <w:name w:val="a"/>
    <w:basedOn w:val="afff"/>
    <w:qFormat/>
    <w:pPr>
      <w:widowControl/>
      <w:spacing w:line="360" w:lineRule="atLeast"/>
      <w:ind w:firstLineChars="200" w:firstLine="420"/>
      <w:jc w:val="left"/>
    </w:pPr>
    <w:rPr>
      <w:rFonts w:ascii="Times New Roman" w:hAnsi="Times New Roman"/>
      <w:kern w:val="0"/>
      <w:sz w:val="28"/>
      <w:szCs w:val="21"/>
    </w:rPr>
  </w:style>
  <w:style w:type="paragraph" w:customStyle="1" w:styleId="KDBulList1">
    <w:name w:val="KD_BulList1"/>
    <w:basedOn w:val="afff"/>
    <w:qFormat/>
    <w:pPr>
      <w:numPr>
        <w:numId w:val="26"/>
      </w:numPr>
      <w:spacing w:line="360" w:lineRule="auto"/>
      <w:ind w:firstLineChars="200" w:firstLine="200"/>
    </w:pPr>
    <w:rPr>
      <w:sz w:val="24"/>
      <w:szCs w:val="24"/>
    </w:rPr>
  </w:style>
  <w:style w:type="paragraph" w:customStyle="1" w:styleId="11SectionHeadh1l131stlevelListlevel1H11">
    <w:name w:val="样式 标题 1章标题 1Section Headh1l1&amp;31st levelList level 1H11..."/>
    <w:basedOn w:val="10"/>
    <w:qFormat/>
    <w:pPr>
      <w:pageBreakBefore/>
      <w:numPr>
        <w:numId w:val="27"/>
      </w:numPr>
      <w:spacing w:before="120" w:after="120" w:line="360" w:lineRule="auto"/>
    </w:pPr>
    <w:rPr>
      <w:rFonts w:ascii="黑体" w:eastAsia="黑体" w:hAnsi="黑体" w:cs="宋体"/>
      <w:sz w:val="21"/>
      <w:szCs w:val="28"/>
      <w:lang w:val="zh-CN"/>
    </w:rPr>
  </w:style>
  <w:style w:type="character" w:customStyle="1" w:styleId="apple-style-span">
    <w:name w:val="apple-style-span"/>
    <w:basedOn w:val="afff0"/>
    <w:qFormat/>
  </w:style>
  <w:style w:type="paragraph" w:customStyle="1" w:styleId="afffffffffffff1">
    <w:name w:val="标准称谓"/>
    <w:next w:val="afff"/>
    <w:qFormat/>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b/>
      <w:bCs/>
      <w:spacing w:val="20"/>
      <w:w w:val="148"/>
      <w:sz w:val="52"/>
    </w:rPr>
  </w:style>
  <w:style w:type="paragraph" w:customStyle="1" w:styleId="1Char4">
    <w:name w:val="样式1正文（首行缩进两字） Char"/>
    <w:basedOn w:val="afff"/>
    <w:next w:val="afff"/>
    <w:link w:val="1CharChar0"/>
    <w:qFormat/>
    <w:pPr>
      <w:spacing w:line="276" w:lineRule="auto"/>
      <w:ind w:firstLineChars="200" w:firstLine="420"/>
      <w:jc w:val="left"/>
    </w:pPr>
    <w:rPr>
      <w:rFonts w:ascii="Times New Roman" w:hAnsi="Times New Roman"/>
      <w:sz w:val="28"/>
      <w:szCs w:val="21"/>
      <w:lang w:val="zh-CN"/>
    </w:rPr>
  </w:style>
  <w:style w:type="character" w:customStyle="1" w:styleId="1CharChar0">
    <w:name w:val="样式1正文（首行缩进两字） Char Char"/>
    <w:link w:val="1Char4"/>
    <w:qFormat/>
    <w:locked/>
    <w:rPr>
      <w:rFonts w:ascii="Times New Roman" w:eastAsia="宋体" w:hAnsi="Times New Roman" w:cs="Times New Roman"/>
      <w:sz w:val="28"/>
      <w:szCs w:val="21"/>
      <w:lang w:val="zh-CN" w:eastAsia="zh-CN"/>
    </w:rPr>
  </w:style>
  <w:style w:type="paragraph" w:customStyle="1" w:styleId="afffffffffffff2">
    <w:name w:val="标准附录"/>
    <w:basedOn w:val="afff"/>
    <w:qFormat/>
    <w:pPr>
      <w:spacing w:line="360" w:lineRule="auto"/>
      <w:ind w:firstLineChars="200" w:firstLine="200"/>
      <w:jc w:val="center"/>
    </w:pPr>
    <w:rPr>
      <w:rFonts w:ascii="Times New Roman" w:eastAsia="黑体" w:hAnsi="Times New Roman"/>
      <w:b/>
      <w:sz w:val="28"/>
      <w:szCs w:val="21"/>
    </w:rPr>
  </w:style>
  <w:style w:type="paragraph" w:customStyle="1" w:styleId="322">
    <w:name w:val="样式 目录 3 + 左侧:  2 字符"/>
    <w:basedOn w:val="TOC3"/>
    <w:qFormat/>
    <w:pPr>
      <w:tabs>
        <w:tab w:val="left" w:pos="1260"/>
        <w:tab w:val="right" w:leader="dot" w:pos="8296"/>
      </w:tabs>
      <w:ind w:leftChars="200" w:left="200" w:firstLineChars="73" w:firstLine="146"/>
    </w:pPr>
    <w:rPr>
      <w:rFonts w:ascii="Times New Roman" w:hAnsi="Times New Roman" w:cs="宋体"/>
      <w:iCs w:val="0"/>
      <w:sz w:val="21"/>
    </w:rPr>
  </w:style>
  <w:style w:type="paragraph" w:customStyle="1" w:styleId="00">
    <w:name w:val="00 正文"/>
    <w:basedOn w:val="affff2"/>
    <w:qFormat/>
    <w:pPr>
      <w:widowControl/>
      <w:snapToGrid w:val="0"/>
      <w:spacing w:before="120"/>
      <w:ind w:left="108" w:right="28" w:firstLine="357"/>
    </w:pPr>
    <w:rPr>
      <w:rFonts w:cs="宋体"/>
      <w:color w:val="auto"/>
      <w:kern w:val="0"/>
      <w:sz w:val="21"/>
      <w:szCs w:val="20"/>
      <w:lang w:eastAsia="en-US"/>
    </w:rPr>
  </w:style>
  <w:style w:type="paragraph" w:customStyle="1" w:styleId="00Bullet">
    <w:name w:val="00 正文 Bullet"/>
    <w:basedOn w:val="affff2"/>
    <w:next w:val="affff0"/>
    <w:qFormat/>
    <w:pPr>
      <w:widowControl/>
      <w:numPr>
        <w:numId w:val="28"/>
      </w:numPr>
      <w:tabs>
        <w:tab w:val="clear" w:pos="1701"/>
      </w:tabs>
      <w:ind w:left="0" w:right="28" w:hanging="420"/>
    </w:pPr>
    <w:rPr>
      <w:rFonts w:cs="宋体"/>
      <w:color w:val="auto"/>
      <w:kern w:val="0"/>
      <w:sz w:val="21"/>
      <w:szCs w:val="20"/>
    </w:rPr>
  </w:style>
  <w:style w:type="paragraph" w:customStyle="1" w:styleId="CharChar2CharChar">
    <w:name w:val="Char Char2 Char Char"/>
    <w:basedOn w:val="afff"/>
    <w:qFormat/>
    <w:pPr>
      <w:spacing w:line="360" w:lineRule="auto"/>
      <w:ind w:firstLineChars="170" w:firstLine="357"/>
    </w:pPr>
    <w:rPr>
      <w:rFonts w:ascii="Tahoma" w:hAnsi="Tahoma"/>
      <w:sz w:val="28"/>
      <w:szCs w:val="20"/>
    </w:rPr>
  </w:style>
  <w:style w:type="paragraph" w:customStyle="1" w:styleId="KDNumList2">
    <w:name w:val="KD_NumList2"/>
    <w:basedOn w:val="afff"/>
    <w:qFormat/>
    <w:pPr>
      <w:numPr>
        <w:ilvl w:val="1"/>
        <w:numId w:val="29"/>
      </w:numPr>
      <w:spacing w:line="360" w:lineRule="auto"/>
      <w:ind w:firstLineChars="200" w:firstLine="200"/>
    </w:pPr>
    <w:rPr>
      <w:sz w:val="24"/>
      <w:szCs w:val="24"/>
    </w:rPr>
  </w:style>
  <w:style w:type="paragraph" w:customStyle="1" w:styleId="KDBulList2">
    <w:name w:val="KD_BulList2"/>
    <w:basedOn w:val="afff"/>
    <w:qFormat/>
    <w:pPr>
      <w:numPr>
        <w:ilvl w:val="1"/>
        <w:numId w:val="30"/>
      </w:numPr>
      <w:spacing w:line="360" w:lineRule="auto"/>
      <w:ind w:firstLineChars="200" w:firstLine="200"/>
    </w:pPr>
    <w:rPr>
      <w:rFonts w:eastAsia="仿宋_GB2312"/>
      <w:sz w:val="24"/>
      <w:szCs w:val="24"/>
    </w:rPr>
  </w:style>
  <w:style w:type="paragraph" w:customStyle="1" w:styleId="2fc">
    <w:name w:val="样式 正文文字缩进 + 首行缩进:  2 字符"/>
    <w:basedOn w:val="affff0"/>
    <w:qFormat/>
    <w:pPr>
      <w:widowControl/>
      <w:spacing w:after="0" w:line="360" w:lineRule="auto"/>
      <w:ind w:leftChars="0" w:left="0" w:firstLineChars="200" w:firstLine="480"/>
    </w:pPr>
    <w:rPr>
      <w:rFonts w:ascii="宋体" w:eastAsia="宋体" w:hAnsi="Times New Roman" w:cs="宋体"/>
      <w:kern w:val="0"/>
      <w:sz w:val="24"/>
      <w:szCs w:val="20"/>
      <w:lang w:val="zh-CN"/>
    </w:rPr>
  </w:style>
  <w:style w:type="paragraph" w:customStyle="1" w:styleId="SG186">
    <w:name w:val="SG186表格正文居中"/>
    <w:basedOn w:val="SG1860"/>
    <w:qFormat/>
    <w:pPr>
      <w:jc w:val="center"/>
      <w:textAlignment w:val="center"/>
    </w:pPr>
  </w:style>
  <w:style w:type="paragraph" w:customStyle="1" w:styleId="SG1860">
    <w:name w:val="SG186表格正文"/>
    <w:basedOn w:val="afff"/>
    <w:qFormat/>
    <w:pPr>
      <w:spacing w:line="360" w:lineRule="auto"/>
      <w:ind w:firstLineChars="200" w:firstLine="200"/>
      <w:jc w:val="left"/>
    </w:pPr>
    <w:rPr>
      <w:rFonts w:ascii="宋体" w:hAnsi="Times New Roman" w:hint="eastAsia"/>
      <w:sz w:val="28"/>
      <w:szCs w:val="20"/>
    </w:rPr>
  </w:style>
  <w:style w:type="paragraph" w:customStyle="1" w:styleId="SG1861">
    <w:name w:val="SG186_正文加粗"/>
    <w:basedOn w:val="afff"/>
    <w:qFormat/>
    <w:pPr>
      <w:spacing w:beforeLines="50" w:afterLines="50" w:line="360" w:lineRule="auto"/>
      <w:ind w:firstLineChars="200" w:firstLine="200"/>
    </w:pPr>
    <w:rPr>
      <w:rFonts w:ascii="Times New Roman" w:hAnsi="Times New Roman" w:hint="eastAsia"/>
      <w:b/>
      <w:sz w:val="28"/>
      <w:szCs w:val="20"/>
    </w:rPr>
  </w:style>
  <w:style w:type="paragraph" w:customStyle="1" w:styleId="SG1862">
    <w:name w:val="SG186表格正文_表头"/>
    <w:basedOn w:val="SG1860"/>
    <w:qFormat/>
    <w:pPr>
      <w:jc w:val="center"/>
    </w:pPr>
    <w:rPr>
      <w:rFonts w:ascii="Times New Roman"/>
      <w:b/>
    </w:rPr>
  </w:style>
  <w:style w:type="character" w:customStyle="1" w:styleId="CharChar50">
    <w:name w:val="Char Char5"/>
    <w:qFormat/>
    <w:locked/>
    <w:rPr>
      <w:rFonts w:ascii="宋体" w:eastAsia="宋体" w:hAnsi="Courier New" w:cs="Courier New"/>
      <w:kern w:val="2"/>
      <w:sz w:val="21"/>
      <w:szCs w:val="21"/>
      <w:lang w:val="en-US" w:eastAsia="zh-CN" w:bidi="ar-SA"/>
    </w:rPr>
  </w:style>
  <w:style w:type="paragraph" w:customStyle="1" w:styleId="CharChar1Char1">
    <w:name w:val="Char Char1 Char1"/>
    <w:basedOn w:val="afff9"/>
    <w:qFormat/>
    <w:pPr>
      <w:shd w:val="clear" w:color="auto" w:fill="000080"/>
      <w:spacing w:line="360" w:lineRule="auto"/>
      <w:ind w:firstLineChars="200" w:firstLine="200"/>
    </w:pPr>
    <w:rPr>
      <w:rFonts w:ascii="Times New Roman" w:hAnsi="Times New Roman"/>
      <w:sz w:val="21"/>
      <w:szCs w:val="20"/>
    </w:rPr>
  </w:style>
  <w:style w:type="paragraph" w:customStyle="1" w:styleId="afffffffffffff3">
    <w:name w:val="正文－恩普"/>
    <w:basedOn w:val="afff4"/>
    <w:qFormat/>
    <w:pPr>
      <w:framePr w:wrap="around" w:vAnchor="text" w:hAnchor="text" w:y="1"/>
      <w:spacing w:line="360" w:lineRule="auto"/>
      <w:ind w:firstLine="200"/>
    </w:pPr>
    <w:rPr>
      <w:rFonts w:ascii="Times New Roman" w:eastAsia="宋体" w:hAnsi="Times New Roman" w:cs="Times New Roman"/>
      <w:sz w:val="24"/>
      <w:lang w:val="zh-CN"/>
    </w:rPr>
  </w:style>
  <w:style w:type="paragraph" w:customStyle="1" w:styleId="CharChar1CharCharCharCharCharCharCharCharCharCharCharChar">
    <w:name w:val="Char Char1 Char Char Char Char Char Char Char Char Char Char Char Char"/>
    <w:basedOn w:val="afff"/>
    <w:qFormat/>
    <w:pPr>
      <w:widowControl/>
      <w:spacing w:after="160" w:line="240" w:lineRule="exact"/>
      <w:ind w:firstLineChars="200" w:firstLine="200"/>
      <w:jc w:val="left"/>
    </w:pPr>
    <w:rPr>
      <w:rFonts w:ascii="Verdana" w:eastAsia="仿宋_GB2312" w:hAnsi="Verdana"/>
      <w:kern w:val="0"/>
      <w:sz w:val="30"/>
      <w:szCs w:val="30"/>
      <w:lang w:eastAsia="en-US"/>
    </w:rPr>
  </w:style>
  <w:style w:type="character" w:customStyle="1" w:styleId="CharChar41">
    <w:name w:val="Char Char41"/>
    <w:qFormat/>
    <w:rPr>
      <w:rFonts w:eastAsia="宋体"/>
      <w:b/>
      <w:bCs/>
      <w:kern w:val="2"/>
      <w:sz w:val="32"/>
      <w:szCs w:val="32"/>
      <w:lang w:val="en-US" w:eastAsia="zh-CN" w:bidi="ar-SA"/>
    </w:rPr>
  </w:style>
  <w:style w:type="paragraph" w:customStyle="1" w:styleId="afffffffffffff4">
    <w:name w:val="测试样式"/>
    <w:basedOn w:val="10"/>
    <w:qFormat/>
    <w:pPr>
      <w:pageBreakBefore/>
      <w:numPr>
        <w:numId w:val="0"/>
      </w:numPr>
      <w:tabs>
        <w:tab w:val="left" w:pos="425"/>
      </w:tabs>
      <w:spacing w:before="120" w:after="120" w:line="360" w:lineRule="auto"/>
      <w:ind w:left="425" w:hanging="425"/>
    </w:pPr>
    <w:rPr>
      <w:rFonts w:ascii="黑体" w:eastAsia="黑体" w:hAnsi="黑体"/>
      <w:bCs w:val="0"/>
      <w:sz w:val="28"/>
      <w:szCs w:val="28"/>
      <w:lang w:val="zh-CN"/>
    </w:rPr>
  </w:style>
  <w:style w:type="paragraph" w:customStyle="1" w:styleId="SG1863">
    <w:name w:val="SG186_正文缩进"/>
    <w:basedOn w:val="afff"/>
    <w:qFormat/>
    <w:pPr>
      <w:spacing w:line="360" w:lineRule="auto"/>
      <w:ind w:firstLineChars="200" w:firstLine="200"/>
    </w:pPr>
    <w:rPr>
      <w:rFonts w:ascii="Times New Roman" w:hAnsi="Times New Roman" w:hint="eastAsia"/>
      <w:sz w:val="24"/>
      <w:szCs w:val="20"/>
    </w:rPr>
  </w:style>
  <w:style w:type="character" w:customStyle="1" w:styleId="CharChar20">
    <w:name w:val="Char Char2"/>
    <w:qFormat/>
    <w:rPr>
      <w:kern w:val="2"/>
      <w:sz w:val="21"/>
      <w:szCs w:val="24"/>
    </w:rPr>
  </w:style>
  <w:style w:type="character" w:customStyle="1" w:styleId="2Char0">
    <w:name w:val="样式2 Char"/>
    <w:link w:val="2f7"/>
    <w:qFormat/>
    <w:rPr>
      <w:rFonts w:ascii="宋体" w:eastAsia="宋体" w:hAnsi="Tahoma" w:cs="Times New Roman"/>
      <w:spacing w:val="8"/>
      <w:sz w:val="28"/>
      <w:szCs w:val="24"/>
      <w:lang w:val="zh-CN" w:eastAsia="zh-CN"/>
    </w:rPr>
  </w:style>
  <w:style w:type="character" w:customStyle="1" w:styleId="CharChar30">
    <w:name w:val="Char Char3"/>
    <w:qFormat/>
    <w:rPr>
      <w:rFonts w:eastAsia="宋体"/>
      <w:kern w:val="2"/>
      <w:sz w:val="21"/>
      <w:szCs w:val="24"/>
      <w:lang w:val="en-US" w:eastAsia="zh-CN" w:bidi="ar-SA"/>
    </w:rPr>
  </w:style>
  <w:style w:type="paragraph" w:customStyle="1" w:styleId="CharCharCharChar1CharCharCharCharCharCharCharChar">
    <w:name w:val="Char Char Char Char1 Char Char Char Char Char Char Char Char"/>
    <w:basedOn w:val="afff"/>
    <w:qFormat/>
    <w:pPr>
      <w:spacing w:line="360" w:lineRule="auto"/>
      <w:ind w:firstLineChars="200" w:firstLine="200"/>
    </w:pPr>
    <w:rPr>
      <w:rFonts w:ascii="Times New Roman" w:hAnsi="Times New Roman"/>
      <w:sz w:val="24"/>
      <w:szCs w:val="24"/>
    </w:rPr>
  </w:style>
  <w:style w:type="character" w:customStyle="1" w:styleId="0505Char">
    <w:name w:val="样式 正文首行缩进 + 段前: 0.5 行 段后: 0.5 行 Char"/>
    <w:link w:val="0505"/>
    <w:qFormat/>
    <w:locked/>
    <w:rPr>
      <w:rFonts w:ascii="Times New Roman" w:eastAsia="宋体" w:hAnsi="Times New Roman" w:cs="Times New Roman"/>
      <w:sz w:val="24"/>
      <w:szCs w:val="20"/>
      <w:lang w:val="zh-CN" w:eastAsia="zh-CN"/>
    </w:rPr>
  </w:style>
  <w:style w:type="paragraph" w:customStyle="1" w:styleId="-0">
    <w:name w:val="正文-一体化"/>
    <w:basedOn w:val="afff"/>
    <w:link w:val="-Char0"/>
    <w:qFormat/>
    <w:pPr>
      <w:adjustRightInd w:val="0"/>
      <w:snapToGrid w:val="0"/>
      <w:spacing w:beforeLines="50" w:afterLines="50" w:line="360" w:lineRule="auto"/>
      <w:ind w:firstLineChars="200" w:firstLine="480"/>
    </w:pPr>
    <w:rPr>
      <w:rFonts w:ascii="Times New Roman" w:hAnsi="Times New Roman"/>
      <w:sz w:val="24"/>
      <w:szCs w:val="24"/>
      <w:lang w:val="zh-CN"/>
    </w:rPr>
  </w:style>
  <w:style w:type="character" w:customStyle="1" w:styleId="-Char0">
    <w:name w:val="正文-一体化 Char"/>
    <w:link w:val="-0"/>
    <w:qFormat/>
    <w:rPr>
      <w:rFonts w:ascii="Times New Roman" w:eastAsia="宋体" w:hAnsi="Times New Roman" w:cs="Times New Roman"/>
      <w:sz w:val="24"/>
      <w:szCs w:val="24"/>
      <w:lang w:val="zh-CN" w:eastAsia="zh-CN"/>
    </w:rPr>
  </w:style>
  <w:style w:type="paragraph" w:customStyle="1" w:styleId="afffffffffffff5">
    <w:name w:val="_标准条文"/>
    <w:basedOn w:val="afff"/>
    <w:qFormat/>
    <w:pPr>
      <w:overflowPunct w:val="0"/>
      <w:snapToGrid w:val="0"/>
      <w:spacing w:line="276" w:lineRule="auto"/>
      <w:ind w:firstLineChars="200" w:firstLine="420"/>
    </w:pPr>
    <w:rPr>
      <w:rFonts w:ascii="Arial" w:hAnsi="Arial" w:cs="宋体"/>
      <w:sz w:val="28"/>
      <w:szCs w:val="20"/>
    </w:rPr>
  </w:style>
  <w:style w:type="paragraph" w:customStyle="1" w:styleId="Arial152">
    <w:name w:val="样式 Arial 小四 行距: 1.5 倍行距 首行缩进:  2 字符"/>
    <w:basedOn w:val="afff"/>
    <w:link w:val="Arial152Char"/>
    <w:qFormat/>
    <w:pPr>
      <w:adjustRightInd w:val="0"/>
      <w:snapToGrid w:val="0"/>
      <w:spacing w:line="360" w:lineRule="auto"/>
      <w:ind w:firstLineChars="200" w:firstLine="480"/>
      <w:jc w:val="left"/>
    </w:pPr>
    <w:rPr>
      <w:rFonts w:ascii="Arial" w:hAnsi="Arial"/>
      <w:sz w:val="24"/>
      <w:szCs w:val="20"/>
      <w:lang w:val="zh-CN"/>
    </w:rPr>
  </w:style>
  <w:style w:type="character" w:customStyle="1" w:styleId="Arial152Char">
    <w:name w:val="样式 Arial 小四 行距: 1.5 倍行距 首行缩进:  2 字符 Char"/>
    <w:link w:val="Arial152"/>
    <w:qFormat/>
    <w:rPr>
      <w:rFonts w:ascii="Arial" w:eastAsia="宋体" w:hAnsi="Arial" w:cs="Times New Roman"/>
      <w:sz w:val="24"/>
      <w:szCs w:val="20"/>
      <w:lang w:val="zh-CN" w:eastAsia="zh-CN"/>
    </w:rPr>
  </w:style>
  <w:style w:type="paragraph" w:customStyle="1" w:styleId="Char39">
    <w:name w:val="Char3"/>
    <w:basedOn w:val="afff"/>
    <w:qFormat/>
    <w:pPr>
      <w:spacing w:line="360" w:lineRule="auto"/>
      <w:ind w:firstLineChars="200" w:firstLine="200"/>
    </w:pPr>
    <w:rPr>
      <w:rFonts w:ascii="Tahoma" w:hAnsi="Tahoma"/>
      <w:sz w:val="24"/>
      <w:szCs w:val="20"/>
    </w:rPr>
  </w:style>
  <w:style w:type="paragraph" w:customStyle="1" w:styleId="Style17">
    <w:name w:val="_Style 17"/>
    <w:basedOn w:val="afff"/>
    <w:next w:val="afff4"/>
    <w:qFormat/>
    <w:pPr>
      <w:spacing w:before="90" w:after="90" w:line="360" w:lineRule="auto"/>
      <w:ind w:firstLineChars="225" w:firstLine="540"/>
    </w:pPr>
    <w:rPr>
      <w:rFonts w:ascii="Times New Roman" w:hAnsi="Times New Roman"/>
      <w:sz w:val="24"/>
      <w:szCs w:val="20"/>
    </w:rPr>
  </w:style>
  <w:style w:type="paragraph" w:customStyle="1" w:styleId="1156156">
    <w:name w:val="样式 标题 1 + 小四 段前: 15.6 磅 段后: 15.6 磅"/>
    <w:basedOn w:val="10"/>
    <w:qFormat/>
    <w:pPr>
      <w:pageBreakBefore/>
      <w:numPr>
        <w:numId w:val="31"/>
      </w:numPr>
      <w:tabs>
        <w:tab w:val="clear" w:pos="425"/>
        <w:tab w:val="left" w:pos="432"/>
      </w:tabs>
      <w:spacing w:before="240" w:after="240" w:line="360" w:lineRule="auto"/>
      <w:ind w:left="431" w:hanging="431"/>
    </w:pPr>
    <w:rPr>
      <w:rFonts w:ascii="黑体" w:eastAsia="黑体" w:hAnsi="黑体"/>
      <w:bCs w:val="0"/>
      <w:sz w:val="30"/>
      <w:szCs w:val="28"/>
      <w:lang w:val="zh-CN"/>
    </w:rPr>
  </w:style>
  <w:style w:type="paragraph" w:customStyle="1" w:styleId="CharCharCharCharCharCharCharCharCharChar">
    <w:name w:val="Char Char Char Char Char Char Char Char Char Char"/>
    <w:basedOn w:val="afff"/>
    <w:qFormat/>
    <w:pPr>
      <w:tabs>
        <w:tab w:val="left" w:pos="360"/>
      </w:tabs>
      <w:spacing w:line="360" w:lineRule="auto"/>
      <w:ind w:left="360" w:hangingChars="200" w:hanging="360"/>
    </w:pPr>
    <w:rPr>
      <w:rFonts w:ascii="Times New Roman" w:hAnsi="Times New Roman"/>
      <w:sz w:val="24"/>
      <w:szCs w:val="24"/>
    </w:rPr>
  </w:style>
  <w:style w:type="paragraph" w:customStyle="1" w:styleId="2Char6">
    <w:name w:val="正文首行缩进:  2 字符 Char"/>
    <w:basedOn w:val="afff"/>
    <w:link w:val="2CharChar2"/>
    <w:qFormat/>
    <w:pPr>
      <w:widowControl/>
      <w:spacing w:line="360" w:lineRule="auto"/>
      <w:ind w:firstLineChars="200" w:firstLine="200"/>
      <w:jc w:val="left"/>
    </w:pPr>
    <w:rPr>
      <w:rFonts w:ascii="Arial" w:hAnsi="Arial"/>
      <w:sz w:val="24"/>
      <w:szCs w:val="24"/>
      <w:lang w:val="zh-CN"/>
    </w:rPr>
  </w:style>
  <w:style w:type="character" w:customStyle="1" w:styleId="2CharChar2">
    <w:name w:val="正文首行缩进:  2 字符 Char Char"/>
    <w:link w:val="2Char6"/>
    <w:qFormat/>
    <w:rPr>
      <w:rFonts w:ascii="Arial" w:eastAsia="宋体" w:hAnsi="Arial" w:cs="Times New Roman"/>
      <w:sz w:val="24"/>
      <w:szCs w:val="24"/>
      <w:lang w:val="zh-CN" w:eastAsia="zh-CN"/>
    </w:rPr>
  </w:style>
  <w:style w:type="paragraph" w:customStyle="1" w:styleId="af5">
    <w:name w:val="列表（编号一级）（绿盟科技）"/>
    <w:basedOn w:val="afff"/>
    <w:qFormat/>
    <w:pPr>
      <w:widowControl/>
      <w:numPr>
        <w:numId w:val="32"/>
      </w:numPr>
      <w:spacing w:beforeLines="25" w:before="78" w:line="300" w:lineRule="auto"/>
      <w:ind w:firstLineChars="200" w:firstLine="200"/>
      <w:jc w:val="left"/>
    </w:pPr>
    <w:rPr>
      <w:rFonts w:ascii="Arial" w:hAnsi="Arial"/>
      <w:kern w:val="0"/>
      <w:sz w:val="28"/>
      <w:szCs w:val="21"/>
    </w:rPr>
  </w:style>
  <w:style w:type="character" w:customStyle="1" w:styleId="Charf2">
    <w:name w:val="正文首行缩进（绿盟科技） Char"/>
    <w:link w:val="afffffffffffff6"/>
    <w:qFormat/>
    <w:rPr>
      <w:rFonts w:ascii="Arial" w:hAnsi="Arial"/>
      <w:szCs w:val="21"/>
    </w:rPr>
  </w:style>
  <w:style w:type="paragraph" w:customStyle="1" w:styleId="afffffffffffff6">
    <w:name w:val="正文首行缩进（绿盟科技）"/>
    <w:basedOn w:val="afff"/>
    <w:link w:val="Charf2"/>
    <w:qFormat/>
    <w:pPr>
      <w:widowControl/>
      <w:spacing w:after="50" w:line="300" w:lineRule="auto"/>
      <w:ind w:firstLineChars="200" w:firstLine="200"/>
      <w:jc w:val="left"/>
    </w:pPr>
    <w:rPr>
      <w:rFonts w:ascii="Arial" w:eastAsiaTheme="minorEastAsia" w:hAnsi="Arial" w:cstheme="minorBidi"/>
      <w:szCs w:val="21"/>
    </w:rPr>
  </w:style>
  <w:style w:type="paragraph" w:customStyle="1" w:styleId="af6">
    <w:name w:val="列表（编号二级）（绿盟科技）"/>
    <w:basedOn w:val="af5"/>
    <w:qFormat/>
    <w:pPr>
      <w:numPr>
        <w:ilvl w:val="1"/>
      </w:numPr>
      <w:pBdr>
        <w:left w:val="single" w:sz="4" w:space="0" w:color="auto"/>
        <w:bottom w:val="single" w:sz="8" w:space="0" w:color="auto"/>
        <w:right w:val="single" w:sz="4" w:space="0" w:color="auto"/>
      </w:pBdr>
      <w:spacing w:beforeLines="0" w:before="100" w:beforeAutospacing="1" w:after="100" w:afterAutospacing="1" w:line="240" w:lineRule="auto"/>
      <w:ind w:left="0" w:firstLine="0"/>
      <w:jc w:val="center"/>
    </w:pPr>
    <w:rPr>
      <w:rFonts w:ascii="Helv" w:hAnsi="Helv"/>
      <w:b/>
      <w:bCs/>
      <w:szCs w:val="28"/>
    </w:rPr>
  </w:style>
  <w:style w:type="paragraph" w:customStyle="1" w:styleId="CharChar60">
    <w:name w:val="Char Char6"/>
    <w:basedOn w:val="afff"/>
    <w:qFormat/>
    <w:pPr>
      <w:spacing w:line="360" w:lineRule="auto"/>
      <w:ind w:firstLineChars="200" w:firstLine="200"/>
    </w:pPr>
    <w:rPr>
      <w:rFonts w:ascii="Verdana" w:hAnsi="Verdana"/>
      <w:kern w:val="0"/>
      <w:sz w:val="24"/>
      <w:szCs w:val="20"/>
      <w:lang w:eastAsia="en-US"/>
    </w:rPr>
  </w:style>
  <w:style w:type="paragraph" w:customStyle="1" w:styleId="Char1CharCharChar">
    <w:name w:val="Char1 Char Char Char"/>
    <w:basedOn w:val="afff"/>
    <w:qFormat/>
    <w:pPr>
      <w:spacing w:line="360" w:lineRule="auto"/>
      <w:ind w:firstLineChars="200" w:firstLine="200"/>
    </w:pPr>
    <w:rPr>
      <w:rFonts w:ascii="Times New Roman" w:hAnsi="Times New Roman"/>
      <w:sz w:val="28"/>
      <w:szCs w:val="24"/>
    </w:rPr>
  </w:style>
  <w:style w:type="paragraph" w:customStyle="1" w:styleId="afffffffffffff7">
    <w:name w:val="正文表标题"/>
    <w:next w:val="afff"/>
    <w:qFormat/>
    <w:pPr>
      <w:tabs>
        <w:tab w:val="left" w:pos="420"/>
      </w:tabs>
      <w:jc w:val="center"/>
    </w:pPr>
    <w:rPr>
      <w:rFonts w:ascii="黑体" w:eastAsia="黑体"/>
      <w:b/>
      <w:sz w:val="21"/>
    </w:rPr>
  </w:style>
  <w:style w:type="paragraph" w:customStyle="1" w:styleId="EU">
    <w:name w:val="数字EU"/>
    <w:basedOn w:val="afff"/>
    <w:link w:val="EUChar"/>
    <w:qFormat/>
    <w:pPr>
      <w:wordWrap w:val="0"/>
      <w:overflowPunct w:val="0"/>
      <w:topLinePunct/>
      <w:spacing w:line="360" w:lineRule="auto"/>
      <w:ind w:firstLineChars="200" w:firstLine="200"/>
    </w:pPr>
    <w:rPr>
      <w:rFonts w:ascii="EU-F1" w:hAnsi="Times New Roman"/>
      <w:kern w:val="21"/>
      <w:sz w:val="28"/>
      <w:szCs w:val="21"/>
      <w:lang w:val="zh-CN"/>
    </w:rPr>
  </w:style>
  <w:style w:type="character" w:customStyle="1" w:styleId="EUChar">
    <w:name w:val="数字EU Char"/>
    <w:link w:val="EU"/>
    <w:qFormat/>
    <w:rPr>
      <w:rFonts w:ascii="EU-F1" w:eastAsia="宋体" w:hAnsi="Times New Roman" w:cs="Times New Roman"/>
      <w:kern w:val="21"/>
      <w:sz w:val="28"/>
      <w:szCs w:val="21"/>
      <w:lang w:val="zh-CN" w:eastAsia="zh-CN"/>
    </w:rPr>
  </w:style>
  <w:style w:type="paragraph" w:customStyle="1" w:styleId="aff8">
    <w:name w:val="术语定义条标题"/>
    <w:basedOn w:val="afff"/>
    <w:next w:val="afff"/>
    <w:qFormat/>
    <w:pPr>
      <w:widowControl/>
      <w:numPr>
        <w:numId w:val="33"/>
      </w:numPr>
      <w:tabs>
        <w:tab w:val="clear" w:pos="360"/>
        <w:tab w:val="left" w:pos="420"/>
      </w:tabs>
      <w:spacing w:line="360" w:lineRule="auto"/>
      <w:ind w:firstLineChars="200" w:firstLine="200"/>
      <w:jc w:val="left"/>
    </w:pPr>
    <w:rPr>
      <w:rFonts w:ascii="黑体" w:eastAsia="黑体" w:hAnsi="Times New Roman"/>
      <w:kern w:val="0"/>
      <w:sz w:val="24"/>
      <w:szCs w:val="20"/>
    </w:rPr>
  </w:style>
  <w:style w:type="paragraph" w:customStyle="1" w:styleId="aff9">
    <w:name w:val="术语定义二级条标题"/>
    <w:basedOn w:val="aff8"/>
    <w:next w:val="afff"/>
    <w:qFormat/>
    <w:pPr>
      <w:numPr>
        <w:ilvl w:val="1"/>
      </w:numPr>
      <w:pBdr>
        <w:left w:val="single" w:sz="4" w:space="0" w:color="auto"/>
        <w:right w:val="single" w:sz="4" w:space="0" w:color="auto"/>
      </w:pBdr>
      <w:tabs>
        <w:tab w:val="clear" w:pos="420"/>
      </w:tabs>
      <w:spacing w:before="100" w:beforeAutospacing="1" w:after="100" w:afterAutospacing="1" w:line="240" w:lineRule="auto"/>
      <w:jc w:val="center"/>
    </w:pPr>
    <w:rPr>
      <w:rFonts w:ascii="宋体" w:eastAsia="宋体" w:hAnsi="宋体"/>
      <w:b/>
      <w:bCs/>
      <w:sz w:val="28"/>
      <w:szCs w:val="28"/>
    </w:rPr>
  </w:style>
  <w:style w:type="paragraph" w:customStyle="1" w:styleId="affa">
    <w:name w:val="术语定义三级条标题"/>
    <w:basedOn w:val="aff8"/>
    <w:next w:val="afff"/>
    <w:qFormat/>
    <w:pPr>
      <w:numPr>
        <w:ilvl w:val="2"/>
      </w:numPr>
      <w:pBdr>
        <w:left w:val="single" w:sz="4" w:space="0" w:color="auto"/>
        <w:right w:val="single" w:sz="4" w:space="0" w:color="auto"/>
      </w:pBdr>
      <w:tabs>
        <w:tab w:val="clear" w:pos="420"/>
      </w:tabs>
      <w:spacing w:before="100" w:beforeAutospacing="1" w:after="100" w:afterAutospacing="1" w:line="240" w:lineRule="auto"/>
      <w:jc w:val="center"/>
    </w:pPr>
    <w:rPr>
      <w:rFonts w:ascii="宋体" w:eastAsia="宋体" w:hAnsi="宋体"/>
      <w:b/>
      <w:bCs/>
      <w:sz w:val="28"/>
      <w:szCs w:val="28"/>
    </w:rPr>
  </w:style>
  <w:style w:type="paragraph" w:customStyle="1" w:styleId="affb">
    <w:name w:val="术语定义四级条标题"/>
    <w:basedOn w:val="aff8"/>
    <w:next w:val="afff"/>
    <w:qFormat/>
    <w:pPr>
      <w:numPr>
        <w:ilvl w:val="3"/>
      </w:numPr>
      <w:pBdr>
        <w:left w:val="single" w:sz="4" w:space="0" w:color="auto"/>
        <w:right w:val="single" w:sz="4" w:space="0" w:color="auto"/>
      </w:pBdr>
      <w:tabs>
        <w:tab w:val="clear" w:pos="420"/>
      </w:tabs>
      <w:spacing w:before="100" w:beforeAutospacing="1" w:after="100" w:afterAutospacing="1" w:line="240" w:lineRule="auto"/>
      <w:jc w:val="center"/>
    </w:pPr>
    <w:rPr>
      <w:rFonts w:ascii="宋体" w:eastAsia="宋体" w:hAnsi="宋体"/>
      <w:b/>
      <w:bCs/>
      <w:sz w:val="28"/>
      <w:szCs w:val="28"/>
    </w:rPr>
  </w:style>
  <w:style w:type="paragraph" w:customStyle="1" w:styleId="affc">
    <w:name w:val="术语定义五级条标题"/>
    <w:basedOn w:val="afff"/>
    <w:next w:val="afff"/>
    <w:qFormat/>
    <w:pPr>
      <w:widowControl/>
      <w:numPr>
        <w:ilvl w:val="4"/>
        <w:numId w:val="33"/>
      </w:numPr>
      <w:tabs>
        <w:tab w:val="clear" w:pos="1440"/>
        <w:tab w:val="left" w:pos="420"/>
      </w:tabs>
      <w:spacing w:line="360" w:lineRule="auto"/>
      <w:ind w:firstLineChars="200" w:firstLine="200"/>
    </w:pPr>
    <w:rPr>
      <w:rFonts w:ascii="黑体" w:eastAsia="黑体" w:hAnsi="Times New Roman"/>
      <w:kern w:val="0"/>
      <w:sz w:val="24"/>
      <w:szCs w:val="20"/>
    </w:rPr>
  </w:style>
  <w:style w:type="paragraph" w:customStyle="1" w:styleId="2fd">
    <w:name w:val="正文 首行缩进:  2 字符"/>
    <w:basedOn w:val="afff"/>
    <w:link w:val="2Char7"/>
    <w:qFormat/>
    <w:pPr>
      <w:spacing w:line="360" w:lineRule="auto"/>
      <w:ind w:firstLineChars="200" w:firstLine="480"/>
    </w:pPr>
    <w:rPr>
      <w:rFonts w:ascii="Times New Roman" w:hAnsi="Times New Roman"/>
      <w:sz w:val="28"/>
      <w:szCs w:val="20"/>
      <w:lang w:val="zh-CN"/>
    </w:rPr>
  </w:style>
  <w:style w:type="character" w:customStyle="1" w:styleId="2Char7">
    <w:name w:val="正文 首行缩进:  2 字符 Char"/>
    <w:link w:val="2fd"/>
    <w:qFormat/>
    <w:rPr>
      <w:rFonts w:ascii="Times New Roman" w:eastAsia="宋体" w:hAnsi="Times New Roman" w:cs="Times New Roman"/>
      <w:sz w:val="28"/>
      <w:szCs w:val="20"/>
      <w:lang w:val="zh-CN" w:eastAsia="zh-CN"/>
    </w:rPr>
  </w:style>
  <w:style w:type="paragraph" w:customStyle="1" w:styleId="187">
    <w:name w:val="样式187"/>
    <w:basedOn w:val="afff"/>
    <w:qFormat/>
    <w:pPr>
      <w:keepNext/>
      <w:keepLines/>
      <w:pageBreakBefore/>
      <w:tabs>
        <w:tab w:val="left" w:pos="845"/>
      </w:tabs>
      <w:spacing w:before="240" w:after="360" w:line="360" w:lineRule="auto"/>
      <w:ind w:left="845" w:firstLineChars="200" w:hanging="425"/>
      <w:jc w:val="center"/>
      <w:outlineLvl w:val="0"/>
    </w:pPr>
    <w:rPr>
      <w:rFonts w:ascii="Arial" w:eastAsia="黑体" w:hAnsi="Times New Roman" w:cs="Arial"/>
      <w:b/>
      <w:bCs/>
      <w:kern w:val="44"/>
      <w:sz w:val="36"/>
      <w:szCs w:val="36"/>
    </w:rPr>
  </w:style>
  <w:style w:type="paragraph" w:customStyle="1" w:styleId="3f2">
    <w:name w:val="样式 样式3 +"/>
    <w:basedOn w:val="afff"/>
    <w:qFormat/>
    <w:pPr>
      <w:keepNext/>
      <w:keepLines/>
      <w:tabs>
        <w:tab w:val="left" w:pos="709"/>
        <w:tab w:val="left" w:pos="1129"/>
      </w:tabs>
      <w:spacing w:before="240" w:after="240" w:line="360" w:lineRule="auto"/>
      <w:ind w:left="1129" w:firstLineChars="200" w:hanging="709"/>
      <w:outlineLvl w:val="2"/>
    </w:pPr>
    <w:rPr>
      <w:rFonts w:ascii="Arial" w:eastAsia="黑体" w:hAnsi="Times New Roman"/>
      <w:b/>
      <w:bCs/>
      <w:kern w:val="0"/>
      <w:sz w:val="30"/>
      <w:szCs w:val="30"/>
    </w:rPr>
  </w:style>
  <w:style w:type="paragraph" w:customStyle="1" w:styleId="170">
    <w:name w:val="样式17"/>
    <w:basedOn w:val="afff"/>
    <w:link w:val="17CharChar"/>
    <w:qFormat/>
    <w:pPr>
      <w:keepNext/>
      <w:tabs>
        <w:tab w:val="left" w:pos="851"/>
        <w:tab w:val="left" w:pos="1271"/>
      </w:tabs>
      <w:spacing w:before="240" w:after="240" w:line="360" w:lineRule="auto"/>
      <w:ind w:left="1271" w:firstLineChars="200" w:hanging="851"/>
      <w:outlineLvl w:val="3"/>
    </w:pPr>
    <w:rPr>
      <w:rFonts w:ascii="Arial" w:eastAsia="黑体" w:hAnsi="Arial"/>
      <w:b/>
      <w:bCs/>
      <w:sz w:val="28"/>
      <w:szCs w:val="20"/>
      <w:lang w:val="zh-CN"/>
    </w:rPr>
  </w:style>
  <w:style w:type="character" w:customStyle="1" w:styleId="CharChara">
    <w:name w:val="段 Char Char"/>
    <w:qFormat/>
    <w:rPr>
      <w:rFonts w:ascii="宋体"/>
      <w:sz w:val="21"/>
      <w:lang w:bidi="ar-SA"/>
    </w:rPr>
  </w:style>
  <w:style w:type="paragraph" w:customStyle="1" w:styleId="----">
    <w:name w:val="一级编号----一体化"/>
    <w:basedOn w:val="afff"/>
    <w:qFormat/>
    <w:pPr>
      <w:numPr>
        <w:numId w:val="34"/>
      </w:numPr>
      <w:snapToGrid w:val="0"/>
      <w:spacing w:beforeLines="50" w:afterLines="50" w:line="300" w:lineRule="auto"/>
      <w:ind w:firstLineChars="200" w:firstLine="200"/>
    </w:pPr>
    <w:rPr>
      <w:rFonts w:ascii="宋体" w:hAnsi="宋体" w:cs="宋体"/>
      <w:sz w:val="28"/>
      <w:szCs w:val="20"/>
    </w:rPr>
  </w:style>
  <w:style w:type="character" w:customStyle="1" w:styleId="0505CharChar">
    <w:name w:val="样式 正文首行缩进 + 段前: 0.5 行 段后: 0.5 行 Char Char"/>
    <w:qFormat/>
    <w:locked/>
    <w:rPr>
      <w:rFonts w:ascii="宋体" w:hAnsi="宋体" w:cs="宋体"/>
      <w:sz w:val="24"/>
    </w:rPr>
  </w:style>
  <w:style w:type="paragraph" w:customStyle="1" w:styleId="114">
    <w:name w:val="样式 正文首行缩进 + 首行缩进:  1 字符1"/>
    <w:basedOn w:val="affffe"/>
    <w:link w:val="11Char"/>
    <w:qFormat/>
    <w:pPr>
      <w:suppressAutoHyphens w:val="0"/>
      <w:autoSpaceDN/>
      <w:jc w:val="both"/>
      <w:textAlignment w:val="auto"/>
    </w:pPr>
    <w:rPr>
      <w:rFonts w:ascii="Times New Roman" w:eastAsia="宋体" w:hAnsi="Times New Roman" w:cs="Times New Roman"/>
      <w:szCs w:val="20"/>
      <w:lang w:val="zh-CN"/>
    </w:rPr>
  </w:style>
  <w:style w:type="character" w:customStyle="1" w:styleId="11Char">
    <w:name w:val="样式 正文首行缩进 + 首行缩进:  1 字符1 Char"/>
    <w:link w:val="114"/>
    <w:qFormat/>
    <w:rPr>
      <w:rFonts w:ascii="Times New Roman" w:eastAsia="宋体" w:hAnsi="Times New Roman" w:cs="Times New Roman"/>
      <w:sz w:val="24"/>
      <w:szCs w:val="20"/>
      <w:lang w:val="zh-CN" w:eastAsia="zh-CN"/>
    </w:rPr>
  </w:style>
  <w:style w:type="character" w:customStyle="1" w:styleId="CharCharb">
    <w:name w:val="科东_正文 Char Char"/>
    <w:qFormat/>
    <w:rPr>
      <w:sz w:val="24"/>
      <w:szCs w:val="24"/>
    </w:rPr>
  </w:style>
  <w:style w:type="character" w:customStyle="1" w:styleId="-CharChar">
    <w:name w:val="正文-一体化 Char Char"/>
    <w:qFormat/>
    <w:rPr>
      <w:sz w:val="24"/>
      <w:szCs w:val="24"/>
    </w:rPr>
  </w:style>
  <w:style w:type="character" w:customStyle="1" w:styleId="HTMLChar">
    <w:name w:val="HTML 地址 Char"/>
    <w:link w:val="HTML11"/>
    <w:qFormat/>
    <w:rPr>
      <w:i/>
      <w:iCs/>
      <w:szCs w:val="24"/>
    </w:rPr>
  </w:style>
  <w:style w:type="paragraph" w:customStyle="1" w:styleId="HTML11">
    <w:name w:val="HTML 地址1"/>
    <w:basedOn w:val="afff"/>
    <w:link w:val="HTMLChar"/>
    <w:qFormat/>
    <w:pPr>
      <w:spacing w:beforeLines="50" w:before="156" w:afterLines="50" w:after="156" w:line="360" w:lineRule="auto"/>
      <w:ind w:firstLineChars="200" w:firstLine="200"/>
    </w:pPr>
    <w:rPr>
      <w:rFonts w:asciiTheme="minorHAnsi" w:eastAsiaTheme="minorEastAsia" w:hAnsiTheme="minorHAnsi" w:cstheme="minorBidi"/>
      <w:i/>
      <w:iCs/>
      <w:szCs w:val="24"/>
    </w:rPr>
  </w:style>
  <w:style w:type="character" w:customStyle="1" w:styleId="afffffffffffff8">
    <w:name w:val="个人撰写风格"/>
    <w:qFormat/>
    <w:rPr>
      <w:rFonts w:ascii="Arial" w:eastAsia="宋体" w:hAnsi="Arial" w:cs="Arial"/>
      <w:color w:val="auto"/>
      <w:sz w:val="20"/>
    </w:rPr>
  </w:style>
  <w:style w:type="character" w:customStyle="1" w:styleId="6CharChar">
    <w:name w:val="样式6 Char Char"/>
    <w:link w:val="6"/>
    <w:qFormat/>
    <w:rPr>
      <w:rFonts w:ascii="黑体" w:eastAsia="黑体" w:hAnsi="黑体"/>
      <w:caps/>
      <w:color w:val="FF0000"/>
      <w:kern w:val="44"/>
      <w:sz w:val="28"/>
      <w:szCs w:val="24"/>
      <w:lang w:val="zh-CN" w:eastAsia="zh-CN"/>
    </w:rPr>
  </w:style>
  <w:style w:type="paragraph" w:customStyle="1" w:styleId="6">
    <w:name w:val="样式6"/>
    <w:basedOn w:val="10"/>
    <w:link w:val="6CharChar"/>
    <w:qFormat/>
    <w:pPr>
      <w:keepLines w:val="0"/>
      <w:pageBreakBefore/>
      <w:numPr>
        <w:numId w:val="35"/>
      </w:numPr>
      <w:spacing w:beforeLines="200" w:before="624" w:afterLines="200" w:after="624" w:line="360" w:lineRule="auto"/>
      <w:jc w:val="center"/>
    </w:pPr>
    <w:rPr>
      <w:rFonts w:ascii="黑体" w:eastAsia="黑体" w:hAnsi="黑体" w:cstheme="minorBidi"/>
      <w:b w:val="0"/>
      <w:bCs w:val="0"/>
      <w:caps/>
      <w:color w:val="FF0000"/>
      <w:sz w:val="28"/>
      <w:szCs w:val="24"/>
      <w:lang w:val="zh-CN"/>
    </w:rPr>
  </w:style>
  <w:style w:type="character" w:customStyle="1" w:styleId="afffffffffffff9">
    <w:name w:val="样式 加粗"/>
    <w:qFormat/>
    <w:rPr>
      <w:b/>
      <w:bCs/>
    </w:rPr>
  </w:style>
  <w:style w:type="character" w:customStyle="1" w:styleId="HTML12">
    <w:name w:val="HTML 引文1"/>
    <w:qFormat/>
    <w:rPr>
      <w:i/>
      <w:iCs/>
    </w:rPr>
  </w:style>
  <w:style w:type="character" w:customStyle="1" w:styleId="1-RFPMainHeadCharChar">
    <w:name w:val="1 - RFP Main Head Char Char"/>
    <w:link w:val="1-RFPMainHead"/>
    <w:qFormat/>
    <w:rPr>
      <w:rFonts w:ascii="Arial" w:hAnsi="Arial"/>
      <w:b/>
      <w:color w:val="034694"/>
      <w:sz w:val="32"/>
      <w:lang w:eastAsia="en-US"/>
    </w:rPr>
  </w:style>
  <w:style w:type="paragraph" w:customStyle="1" w:styleId="1-RFPMainHead">
    <w:name w:val="1 - RFP Main Head"/>
    <w:basedOn w:val="1-RFPText"/>
    <w:link w:val="1-RFPMainHeadCharChar"/>
    <w:qFormat/>
    <w:rPr>
      <w:b/>
      <w:color w:val="034694"/>
      <w:sz w:val="32"/>
    </w:rPr>
  </w:style>
  <w:style w:type="paragraph" w:customStyle="1" w:styleId="1-RFPText">
    <w:name w:val="1 - RFP Text"/>
    <w:basedOn w:val="afff"/>
    <w:link w:val="1-RFPTextCharChar"/>
    <w:qFormat/>
    <w:pPr>
      <w:widowControl/>
      <w:spacing w:beforeLines="50" w:before="156" w:afterLines="50" w:after="156" w:line="360" w:lineRule="auto"/>
      <w:ind w:firstLineChars="200" w:firstLine="200"/>
    </w:pPr>
    <w:rPr>
      <w:rFonts w:ascii="Arial" w:eastAsiaTheme="minorEastAsia" w:hAnsi="Arial" w:cstheme="minorBidi"/>
      <w:sz w:val="22"/>
      <w:lang w:eastAsia="en-US"/>
    </w:rPr>
  </w:style>
  <w:style w:type="character" w:customStyle="1" w:styleId="1ffc">
    <w:name w:val="明显参考1"/>
    <w:qFormat/>
    <w:rPr>
      <w:b/>
      <w:bCs/>
      <w:smallCaps/>
    </w:rPr>
  </w:style>
  <w:style w:type="character" w:customStyle="1" w:styleId="CharCharc">
    <w:name w:val="字母编号 Char Char"/>
    <w:link w:val="afffffffffffffa"/>
    <w:qFormat/>
    <w:rPr>
      <w:szCs w:val="24"/>
    </w:rPr>
  </w:style>
  <w:style w:type="paragraph" w:customStyle="1" w:styleId="afffffffffffffa">
    <w:name w:val="字母编号"/>
    <w:basedOn w:val="afff"/>
    <w:link w:val="CharCharc"/>
    <w:qFormat/>
    <w:pPr>
      <w:spacing w:beforeLines="50" w:before="156" w:afterLines="50" w:after="156" w:line="360" w:lineRule="auto"/>
      <w:ind w:firstLineChars="200" w:firstLine="200"/>
    </w:pPr>
    <w:rPr>
      <w:rFonts w:asciiTheme="minorHAnsi" w:eastAsiaTheme="minorEastAsia" w:hAnsiTheme="minorHAnsi" w:cstheme="minorBidi"/>
      <w:szCs w:val="24"/>
    </w:rPr>
  </w:style>
  <w:style w:type="character" w:customStyle="1" w:styleId="205050505CharChar">
    <w:name w:val="样式 样式 样式 标题 2 + 段前: 0.5 行 段后: 0.5 行 + 段前: 0.5 行 段后: 0.5 行 + (西文)... Char Char"/>
    <w:qFormat/>
    <w:rPr>
      <w:rFonts w:ascii="宋体" w:hAnsi="宋体" w:cs="宋体"/>
      <w:b/>
      <w:bCs/>
      <w:sz w:val="28"/>
    </w:rPr>
  </w:style>
  <w:style w:type="character" w:customStyle="1" w:styleId="9CharChar">
    <w:name w:val="样式9 Char Char"/>
    <w:link w:val="93"/>
    <w:qFormat/>
    <w:rPr>
      <w:rFonts w:ascii="宋体" w:hAnsi="宋体"/>
      <w:szCs w:val="21"/>
    </w:rPr>
  </w:style>
  <w:style w:type="paragraph" w:customStyle="1" w:styleId="93">
    <w:name w:val="样式9"/>
    <w:basedOn w:val="6"/>
    <w:link w:val="9CharChar"/>
    <w:qFormat/>
    <w:pPr>
      <w:keepNext w:val="0"/>
      <w:numPr>
        <w:numId w:val="0"/>
      </w:numPr>
      <w:snapToGrid w:val="0"/>
      <w:spacing w:line="300" w:lineRule="auto"/>
      <w:jc w:val="both"/>
      <w:outlineLvl w:val="9"/>
    </w:pPr>
    <w:rPr>
      <w:rFonts w:ascii="宋体" w:eastAsiaTheme="minorEastAsia" w:hAnsi="宋体"/>
      <w:caps w:val="0"/>
      <w:color w:val="auto"/>
      <w:kern w:val="2"/>
      <w:sz w:val="21"/>
      <w:szCs w:val="21"/>
      <w:lang w:val="en-US"/>
    </w:rPr>
  </w:style>
  <w:style w:type="character" w:customStyle="1" w:styleId="CharChar9">
    <w:name w:val="二级条标题 Char Char"/>
    <w:link w:val="affffffffffffc"/>
    <w:qFormat/>
    <w:rPr>
      <w:rFonts w:ascii="黑体" w:eastAsia="黑体" w:hAnsi="Times New Roman" w:cs="Times New Roman"/>
      <w:kern w:val="0"/>
      <w:szCs w:val="20"/>
      <w:lang w:val="zh-CN" w:eastAsia="zh-CN"/>
    </w:rPr>
  </w:style>
  <w:style w:type="character" w:customStyle="1" w:styleId="hang11">
    <w:name w:val="hang11"/>
    <w:qFormat/>
    <w:rPr>
      <w:spacing w:val="257"/>
    </w:rPr>
  </w:style>
  <w:style w:type="character" w:customStyle="1" w:styleId="116CharChar">
    <w:name w:val="样式116 Char Char"/>
    <w:link w:val="116"/>
    <w:qFormat/>
    <w:rPr>
      <w:rFonts w:ascii="Arial" w:hAnsi="Arial"/>
      <w:b/>
      <w:sz w:val="24"/>
      <w:szCs w:val="24"/>
    </w:rPr>
  </w:style>
  <w:style w:type="paragraph" w:customStyle="1" w:styleId="116">
    <w:name w:val="样式116"/>
    <w:basedOn w:val="afff"/>
    <w:link w:val="116CharChar"/>
    <w:qFormat/>
    <w:pPr>
      <w:widowControl/>
      <w:spacing w:beforeLines="50" w:before="156" w:afterLines="50" w:after="156" w:line="360" w:lineRule="auto"/>
      <w:ind w:firstLineChars="200" w:firstLine="482"/>
    </w:pPr>
    <w:rPr>
      <w:rFonts w:ascii="Arial" w:eastAsiaTheme="minorEastAsia" w:hAnsi="Arial" w:cstheme="minorBidi"/>
      <w:b/>
      <w:sz w:val="24"/>
      <w:szCs w:val="24"/>
    </w:rPr>
  </w:style>
  <w:style w:type="character" w:customStyle="1" w:styleId="hps">
    <w:name w:val="hps"/>
    <w:qFormat/>
  </w:style>
  <w:style w:type="character" w:customStyle="1" w:styleId="1ffd">
    <w:name w:val="批注引用1"/>
    <w:qFormat/>
    <w:rPr>
      <w:sz w:val="21"/>
      <w:szCs w:val="21"/>
    </w:rPr>
  </w:style>
  <w:style w:type="character" w:customStyle="1" w:styleId="large-text1">
    <w:name w:val="large-text1"/>
    <w:qFormat/>
    <w:rPr>
      <w:color w:val="000000"/>
      <w:spacing w:val="270"/>
      <w:sz w:val="21"/>
      <w:szCs w:val="21"/>
      <w:u w:val="none"/>
    </w:rPr>
  </w:style>
  <w:style w:type="character" w:customStyle="1" w:styleId="affff3">
    <w:name w:val="文本块 字符"/>
    <w:link w:val="affff2"/>
    <w:qFormat/>
    <w:rPr>
      <w:rFonts w:ascii="Arial" w:eastAsia="宋体" w:hAnsi="Arial" w:cs="Times New Roman"/>
      <w:color w:val="000000"/>
      <w:sz w:val="24"/>
      <w:szCs w:val="24"/>
      <w:lang w:val="zh-CN" w:eastAsia="zh-CN"/>
    </w:rPr>
  </w:style>
  <w:style w:type="character" w:customStyle="1" w:styleId="CharChard">
    <w:name w:val="图 Char Char"/>
    <w:link w:val="afffffffffffffb"/>
    <w:qFormat/>
    <w:rPr>
      <w:rFonts w:ascii="Arial" w:eastAsia="黑体" w:hAnsi="宋体"/>
      <w:sz w:val="24"/>
      <w:szCs w:val="24"/>
    </w:rPr>
  </w:style>
  <w:style w:type="paragraph" w:customStyle="1" w:styleId="afffffffffffffb">
    <w:name w:val="图"/>
    <w:basedOn w:val="afff6"/>
    <w:link w:val="CharChard"/>
    <w:qFormat/>
    <w:pPr>
      <w:widowControl w:val="0"/>
      <w:spacing w:before="120" w:afterLines="0" w:after="120" w:line="360" w:lineRule="auto"/>
      <w:ind w:firstLineChars="200" w:firstLine="420"/>
    </w:pPr>
    <w:rPr>
      <w:rFonts w:eastAsia="黑体" w:hAnsi="宋体"/>
      <w:b w:val="0"/>
      <w:bCs w:val="0"/>
      <w:sz w:val="24"/>
      <w:szCs w:val="24"/>
    </w:rPr>
  </w:style>
  <w:style w:type="character" w:customStyle="1" w:styleId="5CharChar0">
    <w:name w:val="样式5 Char Char"/>
    <w:qFormat/>
    <w:rPr>
      <w:rFonts w:ascii="宋体" w:hAnsi="宋体"/>
      <w:szCs w:val="21"/>
      <w:lang w:val="zh-CN" w:eastAsia="zh-CN"/>
    </w:rPr>
  </w:style>
  <w:style w:type="character" w:customStyle="1" w:styleId="17CharChar">
    <w:name w:val="样式17 Char Char"/>
    <w:link w:val="170"/>
    <w:qFormat/>
    <w:rPr>
      <w:rFonts w:ascii="Arial" w:eastAsia="黑体" w:hAnsi="Arial" w:cs="Times New Roman"/>
      <w:b/>
      <w:bCs/>
      <w:sz w:val="28"/>
      <w:szCs w:val="20"/>
      <w:lang w:val="zh-CN" w:eastAsia="zh-CN"/>
    </w:rPr>
  </w:style>
  <w:style w:type="character" w:customStyle="1" w:styleId="EmailStyle671">
    <w:name w:val="EmailStyle671"/>
    <w:qFormat/>
    <w:rPr>
      <w:rFonts w:ascii="Arial" w:eastAsia="宋体" w:hAnsi="Arial" w:cs="Arial"/>
      <w:color w:val="auto"/>
      <w:sz w:val="20"/>
    </w:rPr>
  </w:style>
  <w:style w:type="character" w:customStyle="1" w:styleId="CharChare">
    <w:name w:val="样式 标准正文 + 宋体 小四 Char Char"/>
    <w:qFormat/>
    <w:rPr>
      <w:rFonts w:ascii="宋体" w:hAnsi="宋体"/>
      <w:sz w:val="24"/>
    </w:rPr>
  </w:style>
  <w:style w:type="character" w:customStyle="1" w:styleId="1ffe">
    <w:name w:val="页码1"/>
    <w:qFormat/>
  </w:style>
  <w:style w:type="character" w:customStyle="1" w:styleId="1111CharChar">
    <w:name w:val="1.1.1.1 Char Char"/>
    <w:link w:val="11111"/>
    <w:qFormat/>
    <w:rPr>
      <w:b/>
      <w:sz w:val="24"/>
      <w:szCs w:val="24"/>
    </w:rPr>
  </w:style>
  <w:style w:type="paragraph" w:customStyle="1" w:styleId="11111">
    <w:name w:val="1.1.1.1"/>
    <w:basedOn w:val="1110"/>
    <w:link w:val="1111CharChar"/>
    <w:qFormat/>
    <w:pPr>
      <w:widowControl w:val="0"/>
      <w:jc w:val="both"/>
    </w:pPr>
    <w:rPr>
      <w:b/>
    </w:rPr>
  </w:style>
  <w:style w:type="paragraph" w:customStyle="1" w:styleId="1110">
    <w:name w:val="1.1.1"/>
    <w:basedOn w:val="113"/>
    <w:link w:val="111CharChar"/>
    <w:qFormat/>
    <w:pPr>
      <w:widowControl/>
      <w:spacing w:line="240" w:lineRule="auto"/>
      <w:ind w:firstLineChars="0" w:firstLine="0"/>
      <w:jc w:val="center"/>
    </w:pPr>
    <w:rPr>
      <w:rFonts w:asciiTheme="minorHAnsi" w:eastAsiaTheme="minorEastAsia" w:hAnsiTheme="minorHAnsi" w:cstheme="minorBidi"/>
      <w:color w:val="auto"/>
      <w:sz w:val="24"/>
      <w:szCs w:val="24"/>
      <w:lang w:val="en-US"/>
    </w:rPr>
  </w:style>
  <w:style w:type="character" w:customStyle="1" w:styleId="HTML13">
    <w:name w:val="HTML 代码1"/>
    <w:qFormat/>
    <w:rPr>
      <w:rFonts w:ascii="Courier New" w:hAnsi="Courier New"/>
      <w:sz w:val="20"/>
      <w:szCs w:val="20"/>
    </w:rPr>
  </w:style>
  <w:style w:type="character" w:customStyle="1" w:styleId="1c">
    <w:name w:val="尾注文本 字符1"/>
    <w:link w:val="affff7"/>
    <w:qFormat/>
    <w:rPr>
      <w:szCs w:val="24"/>
    </w:rPr>
  </w:style>
  <w:style w:type="character" w:customStyle="1" w:styleId="CharChar1CharCharCharChar">
    <w:name w:val="Char Char1 Char Char Char Char"/>
    <w:qFormat/>
    <w:rPr>
      <w:rFonts w:ascii="Arial" w:eastAsia="黑体" w:hAnsi="Arial"/>
      <w:b/>
      <w:bCs/>
      <w:kern w:val="2"/>
      <w:sz w:val="21"/>
      <w:szCs w:val="32"/>
      <w:lang w:val="en-US" w:eastAsia="zh-CN"/>
    </w:rPr>
  </w:style>
  <w:style w:type="character" w:customStyle="1" w:styleId="unn1">
    <w:name w:val="unn1"/>
    <w:qFormat/>
  </w:style>
  <w:style w:type="character" w:customStyle="1" w:styleId="91CharChar">
    <w:name w:val="样式91 Char Char"/>
    <w:link w:val="911"/>
    <w:qFormat/>
    <w:rPr>
      <w:rFonts w:ascii="Arial" w:hAnsi="Arial"/>
      <w:sz w:val="24"/>
    </w:rPr>
  </w:style>
  <w:style w:type="paragraph" w:customStyle="1" w:styleId="911">
    <w:name w:val="样式91"/>
    <w:basedOn w:val="afff"/>
    <w:link w:val="91CharChar"/>
    <w:qFormat/>
    <w:pPr>
      <w:adjustRightInd w:val="0"/>
      <w:snapToGrid w:val="0"/>
      <w:spacing w:beforeLines="50" w:before="156" w:afterLines="50" w:after="156" w:line="360" w:lineRule="auto"/>
      <w:ind w:firstLineChars="200" w:firstLine="480"/>
      <w:textAlignment w:val="baseline"/>
    </w:pPr>
    <w:rPr>
      <w:rFonts w:ascii="Arial" w:eastAsiaTheme="minorEastAsia" w:hAnsi="Arial" w:cstheme="minorBidi"/>
      <w:sz w:val="24"/>
    </w:rPr>
  </w:style>
  <w:style w:type="character" w:customStyle="1" w:styleId="Charf3">
    <w:name w:val="明显引用 Char"/>
    <w:link w:val="1fff"/>
    <w:uiPriority w:val="30"/>
    <w:qFormat/>
    <w:rPr>
      <w:rFonts w:ascii="Cambria" w:hAnsi="Cambria"/>
      <w:i/>
      <w:iCs/>
      <w:sz w:val="22"/>
      <w:lang w:eastAsia="en-US"/>
    </w:rPr>
  </w:style>
  <w:style w:type="paragraph" w:customStyle="1" w:styleId="1fff">
    <w:name w:val="明显引用1"/>
    <w:basedOn w:val="afff"/>
    <w:next w:val="afff"/>
    <w:link w:val="Charf3"/>
    <w:uiPriority w:val="30"/>
    <w:qFormat/>
    <w:pPr>
      <w:widowControl/>
      <w:pBdr>
        <w:top w:val="single" w:sz="4" w:space="10" w:color="auto"/>
        <w:bottom w:val="single" w:sz="4" w:space="10" w:color="auto"/>
      </w:pBdr>
      <w:spacing w:beforeLines="50" w:before="156" w:afterLines="50" w:after="156" w:line="300" w:lineRule="auto"/>
      <w:ind w:left="1152" w:right="1152" w:firstLineChars="200" w:firstLine="200"/>
    </w:pPr>
    <w:rPr>
      <w:rFonts w:ascii="Cambria" w:eastAsiaTheme="minorEastAsia" w:hAnsi="Cambria" w:cstheme="minorBidi"/>
      <w:i/>
      <w:iCs/>
      <w:sz w:val="22"/>
      <w:lang w:eastAsia="en-US"/>
    </w:rPr>
  </w:style>
  <w:style w:type="character" w:customStyle="1" w:styleId="2fe">
    <w:name w:val="已访问的超链接2"/>
    <w:qFormat/>
    <w:rPr>
      <w:color w:val="800080"/>
      <w:u w:val="single"/>
    </w:rPr>
  </w:style>
  <w:style w:type="character" w:customStyle="1" w:styleId="12Char20CharChar">
    <w:name w:val="样式1 正文（首行缩进2字） Char + 首行缩进:  2 字符 段前: 0 行 Char Char"/>
    <w:link w:val="12Char20"/>
    <w:qFormat/>
    <w:rPr>
      <w:rFonts w:hAnsi="Arial"/>
    </w:rPr>
  </w:style>
  <w:style w:type="paragraph" w:customStyle="1" w:styleId="12Char20">
    <w:name w:val="样式1 正文（首行缩进2字） Char + 首行缩进:  2 字符 段前: 0 行"/>
    <w:basedOn w:val="afff"/>
    <w:next w:val="afff"/>
    <w:link w:val="12Char20CharChar"/>
    <w:qFormat/>
    <w:pPr>
      <w:spacing w:beforeLines="50" w:before="156" w:afterLines="50" w:after="156" w:line="276" w:lineRule="auto"/>
      <w:ind w:firstLineChars="200" w:firstLine="420"/>
    </w:pPr>
    <w:rPr>
      <w:rFonts w:asciiTheme="minorHAnsi" w:eastAsiaTheme="minorEastAsia" w:hAnsi="Arial" w:cstheme="minorBidi"/>
    </w:rPr>
  </w:style>
  <w:style w:type="character" w:customStyle="1" w:styleId="Char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Char"/>
    <w:qFormat/>
    <w:rPr>
      <w:rFonts w:ascii="Arial" w:eastAsia="黑体" w:hAnsi="Arial"/>
      <w:b/>
      <w:bCs/>
      <w:kern w:val="2"/>
      <w:sz w:val="21"/>
      <w:szCs w:val="28"/>
      <w:lang w:val="en-US" w:eastAsia="zh-CN"/>
    </w:rPr>
  </w:style>
  <w:style w:type="character" w:customStyle="1" w:styleId="8CharChar">
    <w:name w:val="样式8 Char Char"/>
    <w:link w:val="84"/>
    <w:qFormat/>
    <w:rPr>
      <w:rFonts w:ascii="宋体" w:hAnsi="宋体"/>
      <w:color w:val="000000"/>
      <w:szCs w:val="24"/>
    </w:rPr>
  </w:style>
  <w:style w:type="paragraph" w:customStyle="1" w:styleId="84">
    <w:name w:val="样式8"/>
    <w:basedOn w:val="afff"/>
    <w:link w:val="8CharChar"/>
    <w:qFormat/>
    <w:pPr>
      <w:spacing w:beforeLines="50" w:before="156" w:afterLines="50" w:after="156" w:line="300" w:lineRule="auto"/>
      <w:ind w:firstLineChars="200" w:firstLine="200"/>
    </w:pPr>
    <w:rPr>
      <w:rFonts w:ascii="宋体" w:eastAsiaTheme="minorEastAsia" w:hAnsi="宋体" w:cstheme="minorBidi"/>
      <w:color w:val="000000"/>
      <w:szCs w:val="24"/>
    </w:rPr>
  </w:style>
  <w:style w:type="character" w:customStyle="1" w:styleId="CharChar2Char">
    <w:name w:val="Char Char2 Char"/>
    <w:qFormat/>
    <w:rPr>
      <w:rFonts w:eastAsia="黑体"/>
      <w:b/>
      <w:bCs/>
      <w:kern w:val="44"/>
      <w:sz w:val="21"/>
      <w:szCs w:val="44"/>
      <w:lang w:val="en-US" w:eastAsia="zh-CN"/>
    </w:rPr>
  </w:style>
  <w:style w:type="character" w:customStyle="1" w:styleId="1050504CharChar">
    <w:name w:val="标准正文_1:段前: 0.5 行 + 段前: 0.5 行 + 段前: 0.4 行 Char Char"/>
    <w:link w:val="1050504"/>
    <w:qFormat/>
    <w:rPr>
      <w:sz w:val="24"/>
      <w:szCs w:val="24"/>
    </w:rPr>
  </w:style>
  <w:style w:type="paragraph" w:customStyle="1" w:styleId="1050504">
    <w:name w:val="标准正文_1:段前: 0.5 行 + 段前: 0.5 行 + 段前: 0.4 行"/>
    <w:basedOn w:val="afff"/>
    <w:link w:val="1050504CharChar"/>
    <w:pPr>
      <w:widowControl/>
      <w:spacing w:beforeLines="50" w:before="156" w:afterLines="50" w:after="156" w:line="300" w:lineRule="auto"/>
      <w:ind w:firstLineChars="200" w:firstLine="200"/>
    </w:pPr>
    <w:rPr>
      <w:rFonts w:asciiTheme="minorHAnsi" w:eastAsiaTheme="minorEastAsia" w:hAnsiTheme="minorHAnsi" w:cstheme="minorBidi"/>
      <w:sz w:val="24"/>
      <w:szCs w:val="24"/>
    </w:rPr>
  </w:style>
  <w:style w:type="character" w:customStyle="1" w:styleId="CharCharf">
    <w:name w:val="文档正文 Char Char"/>
    <w:rPr>
      <w:rFonts w:ascii="长城仿宋"/>
      <w:sz w:val="24"/>
    </w:rPr>
  </w:style>
  <w:style w:type="character" w:customStyle="1" w:styleId="3CharChar1">
    <w:name w:val="样式3 Char Char"/>
    <w:rPr>
      <w:szCs w:val="24"/>
      <w:lang w:val="zh-CN" w:eastAsia="zh-CN"/>
    </w:rPr>
  </w:style>
  <w:style w:type="character" w:customStyle="1" w:styleId="CharChar6">
    <w:name w:val="附录章标题 Char Char"/>
    <w:link w:val="aff0"/>
    <w:rPr>
      <w:rFonts w:ascii="黑体" w:eastAsia="黑体" w:hAnsi="Times New Roman" w:cs="Times New Roman"/>
      <w:b/>
      <w:kern w:val="21"/>
      <w:szCs w:val="20"/>
    </w:rPr>
  </w:style>
  <w:style w:type="character" w:customStyle="1" w:styleId="CharCharf0">
    <w:name w:val="表格内文字 Char Char"/>
    <w:link w:val="afffffffffffffc"/>
    <w:rPr>
      <w:rFonts w:ascii="Arial" w:hAnsi="Arial" w:cs="Arial"/>
      <w:sz w:val="18"/>
      <w:szCs w:val="18"/>
    </w:rPr>
  </w:style>
  <w:style w:type="paragraph" w:customStyle="1" w:styleId="afffffffffffffc">
    <w:name w:val="表格内文字"/>
    <w:basedOn w:val="afff"/>
    <w:link w:val="CharCharf0"/>
    <w:qFormat/>
    <w:pPr>
      <w:keepLines/>
      <w:widowControl/>
      <w:spacing w:beforeLines="50" w:before="156" w:afterLines="50" w:after="156" w:line="360" w:lineRule="auto"/>
      <w:ind w:firstLineChars="200" w:firstLine="200"/>
    </w:pPr>
    <w:rPr>
      <w:rFonts w:ascii="Arial" w:eastAsiaTheme="minorEastAsia" w:hAnsi="Arial" w:cs="Arial"/>
      <w:sz w:val="18"/>
      <w:szCs w:val="18"/>
    </w:rPr>
  </w:style>
  <w:style w:type="character" w:customStyle="1" w:styleId="afffffffffffffd">
    <w:name w:val="发布"/>
    <w:rPr>
      <w:rFonts w:ascii="黑体" w:eastAsia="黑体"/>
      <w:spacing w:val="22"/>
      <w:w w:val="100"/>
      <w:position w:val="3"/>
      <w:sz w:val="28"/>
    </w:rPr>
  </w:style>
  <w:style w:type="character" w:customStyle="1" w:styleId="CharChar5">
    <w:name w:val="表格 Char Char"/>
    <w:link w:val="afffffffff0"/>
    <w:rPr>
      <w:rFonts w:ascii="Times New Roman" w:eastAsia="宋体" w:hAnsi="Times New Roman" w:cs="Times New Roman"/>
      <w:sz w:val="28"/>
      <w:szCs w:val="24"/>
      <w:lang w:val="zh-CN" w:eastAsia="zh-CN"/>
    </w:rPr>
  </w:style>
  <w:style w:type="character" w:customStyle="1" w:styleId="315">
    <w:name w:val="标题 31"/>
    <w:rPr>
      <w:rFonts w:ascii="Arial" w:eastAsia="黑体" w:hAnsi="Arial"/>
      <w:b/>
      <w:bCs/>
      <w:kern w:val="2"/>
      <w:sz w:val="28"/>
      <w:szCs w:val="28"/>
      <w:lang w:val="en-US" w:eastAsia="zh-CN"/>
    </w:rPr>
  </w:style>
  <w:style w:type="character" w:customStyle="1" w:styleId="31CharChar">
    <w:name w:val="样式31 Char Char"/>
    <w:link w:val="310"/>
    <w:rPr>
      <w:rFonts w:ascii="宋体" w:hAnsi="宋体"/>
      <w:sz w:val="24"/>
      <w:szCs w:val="24"/>
      <w:lang w:val="zh-CN" w:eastAsia="zh-CN"/>
    </w:rPr>
  </w:style>
  <w:style w:type="paragraph" w:customStyle="1" w:styleId="310">
    <w:name w:val="样式31"/>
    <w:basedOn w:val="45"/>
    <w:link w:val="31CharChar"/>
    <w:qFormat/>
    <w:pPr>
      <w:numPr>
        <w:numId w:val="36"/>
      </w:numPr>
      <w:tabs>
        <w:tab w:val="clear" w:pos="900"/>
      </w:tabs>
      <w:adjustRightInd w:val="0"/>
      <w:spacing w:line="315" w:lineRule="atLeast"/>
      <w:ind w:left="1680" w:firstLineChars="0" w:firstLine="0"/>
    </w:pPr>
    <w:rPr>
      <w:rFonts w:ascii="宋体" w:eastAsiaTheme="minorEastAsia" w:hAnsi="宋体"/>
      <w:color w:val="auto"/>
      <w:sz w:val="24"/>
      <w:szCs w:val="24"/>
      <w:lang w:val="zh-CN"/>
    </w:rPr>
  </w:style>
  <w:style w:type="character" w:customStyle="1" w:styleId="3H331323334353113213313631232233237313CharChar">
    <w:name w:val="样式 样式 样式 标题 3二级节名H331323334353113213313631232233237313... + 段后: ... Char Char"/>
    <w:link w:val="3H331323334353113213313631232233237313"/>
    <w:qFormat/>
    <w:rPr>
      <w:rFonts w:ascii="宋体" w:hAnsi="宋体" w:cs="宋体"/>
      <w:b/>
      <w:bCs/>
      <w:color w:val="000000"/>
      <w:sz w:val="24"/>
    </w:rPr>
  </w:style>
  <w:style w:type="paragraph" w:customStyle="1" w:styleId="3H331323334353113213313631232233237313">
    <w:name w:val="样式 样式 样式 标题 3二级节名H331323334353113213313631232233237313... + 段后: ..."/>
    <w:basedOn w:val="3H33132333435311321331363123223323731324"/>
    <w:link w:val="3H331323334353113213313631232233237313CharChar"/>
    <w:qFormat/>
    <w:pPr>
      <w:keepNext w:val="0"/>
      <w:keepLines w:val="0"/>
      <w:widowControl/>
      <w:spacing w:before="100" w:beforeAutospacing="1" w:afterLines="0" w:after="100" w:afterAutospacing="1" w:line="240" w:lineRule="auto"/>
      <w:jc w:val="left"/>
      <w:outlineLvl w:val="9"/>
    </w:pPr>
    <w:rPr>
      <w:rFonts w:eastAsiaTheme="minorEastAsia" w:cs="宋体"/>
      <w:color w:val="000000"/>
      <w:szCs w:val="22"/>
      <w:lang w:val="en-US"/>
    </w:rPr>
  </w:style>
  <w:style w:type="paragraph" w:customStyle="1" w:styleId="3H33132333435311321331363123223323731324">
    <w:name w:val="样式 样式 标题 3二级节名H331323334353113213313631232233237313... + 段后: 24 磅"/>
    <w:basedOn w:val="afff"/>
    <w:link w:val="3H33132333435311321331363123223323731324Char"/>
    <w:qFormat/>
    <w:pPr>
      <w:keepNext/>
      <w:keepLines/>
      <w:spacing w:before="200" w:afterLines="50" w:after="156" w:line="480" w:lineRule="exact"/>
      <w:ind w:firstLineChars="200" w:firstLine="200"/>
      <w:outlineLvl w:val="2"/>
    </w:pPr>
    <w:rPr>
      <w:rFonts w:ascii="宋体" w:hAnsi="宋体"/>
      <w:b/>
      <w:bCs/>
      <w:sz w:val="24"/>
      <w:szCs w:val="20"/>
      <w:lang w:val="zh-CN"/>
    </w:rPr>
  </w:style>
  <w:style w:type="character" w:customStyle="1" w:styleId="04CharChar">
    <w:name w:val="04 Char Char"/>
    <w:link w:val="04"/>
    <w:rPr>
      <w:sz w:val="28"/>
    </w:rPr>
  </w:style>
  <w:style w:type="paragraph" w:customStyle="1" w:styleId="04">
    <w:name w:val="04"/>
    <w:link w:val="04CharChar"/>
    <w:qFormat/>
    <w:pPr>
      <w:widowControl w:val="0"/>
      <w:spacing w:line="360" w:lineRule="auto"/>
      <w:ind w:firstLineChars="200" w:firstLine="200"/>
      <w:jc w:val="both"/>
    </w:pPr>
    <w:rPr>
      <w:rFonts w:asciiTheme="minorHAnsi" w:eastAsiaTheme="minorEastAsia" w:hAnsiTheme="minorHAnsi" w:cstheme="minorBidi"/>
      <w:kern w:val="2"/>
      <w:sz w:val="28"/>
      <w:szCs w:val="22"/>
    </w:rPr>
  </w:style>
  <w:style w:type="character" w:customStyle="1" w:styleId="HTML14">
    <w:name w:val="HTML 变量1"/>
    <w:rPr>
      <w:i/>
      <w:iCs/>
    </w:rPr>
  </w:style>
  <w:style w:type="character" w:customStyle="1" w:styleId="CharCharf1">
    <w:name w:val="冯正文 Char Char"/>
    <w:link w:val="afffffffffffffe"/>
    <w:rPr>
      <w:rFonts w:ascii="宋体" w:hAnsi="宋体"/>
      <w:sz w:val="24"/>
      <w:szCs w:val="24"/>
    </w:rPr>
  </w:style>
  <w:style w:type="paragraph" w:customStyle="1" w:styleId="afffffffffffffe">
    <w:name w:val="冯正文"/>
    <w:basedOn w:val="afff"/>
    <w:link w:val="CharCharf1"/>
    <w:qFormat/>
    <w:pPr>
      <w:spacing w:beforeLines="50" w:before="156" w:afterLines="50" w:after="156" w:line="360" w:lineRule="auto"/>
      <w:ind w:firstLineChars="200" w:firstLine="480"/>
    </w:pPr>
    <w:rPr>
      <w:rFonts w:ascii="宋体" w:eastAsiaTheme="minorEastAsia" w:hAnsi="宋体" w:cstheme="minorBidi"/>
      <w:sz w:val="24"/>
      <w:szCs w:val="24"/>
    </w:rPr>
  </w:style>
  <w:style w:type="character" w:customStyle="1" w:styleId="HTML15">
    <w:name w:val="HTML 打字机1"/>
    <w:rPr>
      <w:rFonts w:ascii="Courier New" w:hAnsi="Courier New"/>
      <w:sz w:val="20"/>
      <w:szCs w:val="20"/>
    </w:rPr>
  </w:style>
  <w:style w:type="character" w:customStyle="1" w:styleId="HTML16">
    <w:name w:val="HTML 定义1"/>
    <w:qFormat/>
    <w:rPr>
      <w:i/>
      <w:iCs/>
    </w:rPr>
  </w:style>
  <w:style w:type="character" w:customStyle="1" w:styleId="4Char0">
    <w:name w:val="条 4 Char"/>
    <w:rPr>
      <w:rFonts w:ascii="Arial" w:hAnsi="Arial"/>
      <w:b/>
      <w:bCs/>
      <w:kern w:val="2"/>
      <w:sz w:val="28"/>
      <w:szCs w:val="24"/>
    </w:rPr>
  </w:style>
  <w:style w:type="character" w:customStyle="1" w:styleId="34CharChar">
    <w:name w:val="样式34 Char Char"/>
    <w:link w:val="340"/>
    <w:rPr>
      <w:rFonts w:hAnsi="宋体"/>
      <w:sz w:val="24"/>
      <w:szCs w:val="24"/>
      <w:lang w:val="zh-CN" w:eastAsia="zh-CN"/>
    </w:rPr>
  </w:style>
  <w:style w:type="paragraph" w:customStyle="1" w:styleId="340">
    <w:name w:val="样式34"/>
    <w:basedOn w:val="310"/>
    <w:link w:val="34CharChar"/>
    <w:pPr>
      <w:tabs>
        <w:tab w:val="left" w:pos="846"/>
        <w:tab w:val="left" w:pos="918"/>
      </w:tabs>
      <w:adjustRightInd/>
      <w:spacing w:beforeLines="50" w:before="156" w:afterLines="50" w:after="156" w:line="360" w:lineRule="auto"/>
      <w:ind w:left="0" w:firstLine="198"/>
      <w:jc w:val="both"/>
    </w:pPr>
    <w:rPr>
      <w:rFonts w:asciiTheme="minorHAnsi"/>
    </w:rPr>
  </w:style>
  <w:style w:type="character" w:customStyle="1" w:styleId="4ArialCharChar">
    <w:name w:val="样式 样式 样式4 + 宋体 + Arial Char Char"/>
    <w:link w:val="4Arial"/>
    <w:rPr>
      <w:rFonts w:ascii="Arial" w:hAnsi="Arial"/>
      <w:sz w:val="24"/>
      <w:szCs w:val="24"/>
    </w:rPr>
  </w:style>
  <w:style w:type="paragraph" w:customStyle="1" w:styleId="4Arial">
    <w:name w:val="样式 样式 样式4 + 宋体 + Arial"/>
    <w:basedOn w:val="afff"/>
    <w:link w:val="4ArialCharChar"/>
    <w:qFormat/>
    <w:pPr>
      <w:spacing w:beforeLines="50" w:before="156" w:afterLines="50" w:after="156" w:line="360" w:lineRule="auto"/>
      <w:ind w:firstLineChars="200" w:firstLine="480"/>
    </w:pPr>
    <w:rPr>
      <w:rFonts w:ascii="Arial" w:eastAsiaTheme="minorEastAsia" w:hAnsi="Arial" w:cstheme="minorBidi"/>
      <w:sz w:val="24"/>
      <w:szCs w:val="24"/>
    </w:rPr>
  </w:style>
  <w:style w:type="character" w:customStyle="1" w:styleId="style251">
    <w:name w:val="style251"/>
    <w:rPr>
      <w:b/>
      <w:bCs/>
      <w:sz w:val="29"/>
      <w:szCs w:val="29"/>
    </w:rPr>
  </w:style>
  <w:style w:type="character" w:customStyle="1" w:styleId="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w:rPr>
      <w:rFonts w:ascii="Arial" w:eastAsia="黑体" w:hAnsi="Arial"/>
      <w:b/>
      <w:bCs/>
      <w:kern w:val="2"/>
      <w:sz w:val="21"/>
      <w:szCs w:val="28"/>
      <w:lang w:val="en-US" w:eastAsia="zh-CN"/>
    </w:rPr>
  </w:style>
  <w:style w:type="character" w:customStyle="1" w:styleId="bodycopy">
    <w:name w:val="bodycopy"/>
  </w:style>
  <w:style w:type="character" w:customStyle="1" w:styleId="CharChar8">
    <w:name w:val="一级条标题 Char Char"/>
    <w:link w:val="affffffffffffb"/>
    <w:rPr>
      <w:rFonts w:ascii="黑体" w:eastAsia="黑体" w:hAnsi="Times New Roman" w:cs="Times New Roman"/>
      <w:kern w:val="0"/>
      <w:szCs w:val="20"/>
      <w:lang w:val="zh-CN" w:eastAsia="zh-CN"/>
    </w:rPr>
  </w:style>
  <w:style w:type="character" w:customStyle="1" w:styleId="ACharChar0">
    <w:name w:val="项目编号A Char Char"/>
    <w:link w:val="A5"/>
    <w:rPr>
      <w:rFonts w:ascii="宋体"/>
      <w:sz w:val="24"/>
      <w:szCs w:val="24"/>
      <w:lang w:val="zh-CN" w:eastAsia="zh-CN"/>
    </w:rPr>
  </w:style>
  <w:style w:type="paragraph" w:customStyle="1" w:styleId="A5">
    <w:name w:val="项目编号A"/>
    <w:basedOn w:val="afff"/>
    <w:link w:val="ACharChar0"/>
    <w:qFormat/>
    <w:pPr>
      <w:numPr>
        <w:numId w:val="37"/>
      </w:numPr>
      <w:tabs>
        <w:tab w:val="left" w:pos="987"/>
      </w:tabs>
      <w:snapToGrid w:val="0"/>
      <w:spacing w:beforeLines="50" w:before="156" w:afterLines="50" w:after="156" w:line="360" w:lineRule="auto"/>
      <w:ind w:firstLineChars="200" w:firstLine="0"/>
    </w:pPr>
    <w:rPr>
      <w:rFonts w:ascii="宋体" w:eastAsiaTheme="minorEastAsia" w:hAnsiTheme="minorHAnsi" w:cstheme="minorBidi"/>
      <w:sz w:val="24"/>
      <w:szCs w:val="24"/>
      <w:lang w:val="zh-CN"/>
    </w:rPr>
  </w:style>
  <w:style w:type="character" w:customStyle="1" w:styleId="CharChar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Char Char"/>
    <w:rPr>
      <w:rFonts w:ascii="Arial" w:eastAsia="黑体" w:hAnsi="Arial"/>
      <w:b/>
      <w:bCs/>
      <w:kern w:val="2"/>
      <w:sz w:val="21"/>
      <w:szCs w:val="28"/>
      <w:lang w:val="en-US" w:eastAsia="zh-CN"/>
    </w:rPr>
  </w:style>
  <w:style w:type="character" w:customStyle="1" w:styleId="CharCharf2">
    <w:name w:val="方案文档 Char Char"/>
    <w:link w:val="affffffffffffff"/>
    <w:qFormat/>
    <w:rPr>
      <w:rFonts w:ascii="宋体"/>
      <w:b/>
      <w:color w:val="000000"/>
      <w:sz w:val="24"/>
      <w:lang w:val="zh-CN"/>
    </w:rPr>
  </w:style>
  <w:style w:type="paragraph" w:customStyle="1" w:styleId="affffffffffffff">
    <w:name w:val="方案文档"/>
    <w:basedOn w:val="afff"/>
    <w:link w:val="CharCharf2"/>
    <w:qFormat/>
    <w:pPr>
      <w:snapToGrid w:val="0"/>
      <w:spacing w:beforeLines="50" w:before="156" w:afterLines="50" w:after="156" w:line="360" w:lineRule="auto"/>
      <w:ind w:right="34" w:firstLineChars="200" w:firstLine="480"/>
    </w:pPr>
    <w:rPr>
      <w:rFonts w:ascii="宋体" w:eastAsiaTheme="minorEastAsia" w:hAnsiTheme="minorHAnsi" w:cstheme="minorBidi"/>
      <w:b/>
      <w:color w:val="000000"/>
      <w:sz w:val="24"/>
      <w:lang w:val="zh-CN"/>
    </w:rPr>
  </w:style>
  <w:style w:type="character" w:customStyle="1" w:styleId="line1">
    <w:name w:val="line1"/>
    <w:qFormat/>
    <w:rPr>
      <w:spacing w:val="360"/>
    </w:rPr>
  </w:style>
  <w:style w:type="character" w:customStyle="1" w:styleId="searchcontent1">
    <w:name w:val="search_content1"/>
    <w:qFormat/>
    <w:rPr>
      <w:sz w:val="18"/>
      <w:szCs w:val="18"/>
    </w:rPr>
  </w:style>
  <w:style w:type="character" w:customStyle="1" w:styleId="CharCharf3">
    <w:name w:val="术语条目 Char Char"/>
    <w:link w:val="affffffffffffff0"/>
    <w:qFormat/>
    <w:rPr>
      <w:rFonts w:ascii="宋体" w:hAnsi="宋体"/>
      <w:b/>
      <w:szCs w:val="21"/>
    </w:rPr>
  </w:style>
  <w:style w:type="paragraph" w:customStyle="1" w:styleId="affffffffffffff0">
    <w:name w:val="术语条目"/>
    <w:basedOn w:val="afff"/>
    <w:link w:val="CharCharf3"/>
    <w:qFormat/>
    <w:pPr>
      <w:snapToGrid w:val="0"/>
      <w:spacing w:beforeLines="50" w:before="156" w:afterLines="50" w:after="156" w:line="300" w:lineRule="auto"/>
      <w:ind w:left="420" w:firstLineChars="200" w:firstLine="200"/>
    </w:pPr>
    <w:rPr>
      <w:rFonts w:ascii="宋体" w:eastAsiaTheme="minorEastAsia" w:hAnsi="宋体" w:cstheme="minorBidi"/>
      <w:b/>
      <w:szCs w:val="21"/>
    </w:rPr>
  </w:style>
  <w:style w:type="character" w:customStyle="1" w:styleId="Charf4">
    <w:name w:val="正文缩进加粗 Char"/>
    <w:qFormat/>
    <w:rPr>
      <w:rFonts w:ascii="Tahoma" w:eastAsia="宋体" w:hAnsi="Tahoma"/>
      <w:b/>
      <w:kern w:val="2"/>
      <w:sz w:val="24"/>
      <w:lang w:val="en-US" w:eastAsia="zh-CN"/>
    </w:rPr>
  </w:style>
  <w:style w:type="character" w:customStyle="1" w:styleId="CharCharf4">
    <w:name w:val="图表 Char Char"/>
    <w:link w:val="affffffffffffff1"/>
    <w:qFormat/>
    <w:rPr>
      <w:rFonts w:ascii="宋体" w:hAnsi="宋体"/>
      <w:b/>
      <w:szCs w:val="24"/>
      <w:lang w:val="zh-CN"/>
    </w:rPr>
  </w:style>
  <w:style w:type="paragraph" w:customStyle="1" w:styleId="affffffffffffff1">
    <w:name w:val="图表"/>
    <w:basedOn w:val="afff"/>
    <w:link w:val="CharCharf4"/>
    <w:qFormat/>
    <w:pPr>
      <w:spacing w:beforeLines="50" w:before="156" w:afterLines="50" w:after="156" w:line="360" w:lineRule="auto"/>
      <w:ind w:firstLineChars="200" w:firstLine="420"/>
      <w:jc w:val="center"/>
    </w:pPr>
    <w:rPr>
      <w:rFonts w:ascii="宋体" w:eastAsiaTheme="minorEastAsia" w:hAnsi="宋体" w:cstheme="minorBidi"/>
      <w:b/>
      <w:szCs w:val="24"/>
      <w:lang w:val="zh-CN"/>
    </w:rPr>
  </w:style>
  <w:style w:type="character" w:customStyle="1" w:styleId="1-RFPTextCharChar">
    <w:name w:val="1 - RFP Text Char Char"/>
    <w:link w:val="1-RFPText"/>
    <w:qFormat/>
    <w:rPr>
      <w:rFonts w:ascii="Arial" w:hAnsi="Arial"/>
      <w:sz w:val="22"/>
      <w:lang w:eastAsia="en-US"/>
    </w:rPr>
  </w:style>
  <w:style w:type="character" w:customStyle="1" w:styleId="1fff0">
    <w:name w:val="不明显强调1"/>
    <w:qFormat/>
    <w:rPr>
      <w:i/>
      <w:iCs/>
    </w:rPr>
  </w:style>
  <w:style w:type="character" w:customStyle="1" w:styleId="CharCharf5">
    <w:name w:val="文字 Char Char"/>
    <w:link w:val="affffffffffffff2"/>
    <w:qFormat/>
    <w:rPr>
      <w:rFonts w:ascii="宋体" w:hAnsi="宋体"/>
      <w:sz w:val="28"/>
    </w:rPr>
  </w:style>
  <w:style w:type="paragraph" w:customStyle="1" w:styleId="affffffffffffff2">
    <w:name w:val="文字"/>
    <w:basedOn w:val="afff"/>
    <w:link w:val="CharCharf5"/>
    <w:qFormat/>
    <w:pPr>
      <w:tabs>
        <w:tab w:val="left" w:pos="8520"/>
      </w:tabs>
      <w:spacing w:beforeLines="50" w:before="156" w:afterLines="50" w:after="156" w:line="312" w:lineRule="auto"/>
      <w:ind w:right="-210" w:firstLineChars="200" w:firstLine="556"/>
    </w:pPr>
    <w:rPr>
      <w:rFonts w:ascii="宋体" w:eastAsiaTheme="minorEastAsia" w:hAnsi="宋体" w:cstheme="minorBidi"/>
      <w:sz w:val="28"/>
    </w:rPr>
  </w:style>
  <w:style w:type="character" w:customStyle="1" w:styleId="SoDAField">
    <w:name w:val="SoDA Field"/>
    <w:qFormat/>
    <w:rPr>
      <w:color w:val="0000FF"/>
    </w:rPr>
  </w:style>
  <w:style w:type="character" w:customStyle="1" w:styleId="affffffffffffff3">
    <w:name w:val="个人答复风格"/>
    <w:qFormat/>
    <w:rPr>
      <w:rFonts w:ascii="Arial" w:eastAsia="宋体" w:hAnsi="Arial" w:cs="Arial"/>
      <w:color w:val="auto"/>
      <w:sz w:val="20"/>
    </w:rPr>
  </w:style>
  <w:style w:type="character" w:customStyle="1" w:styleId="shorttext">
    <w:name w:val="short_text"/>
    <w:qFormat/>
  </w:style>
  <w:style w:type="character" w:customStyle="1" w:styleId="def">
    <w:name w:val="def"/>
    <w:qFormat/>
  </w:style>
  <w:style w:type="character" w:customStyle="1" w:styleId="1fff1">
    <w:name w:val="已访问的超链接1"/>
    <w:qFormat/>
    <w:rPr>
      <w:color w:val="800080"/>
      <w:u w:val="single"/>
    </w:rPr>
  </w:style>
  <w:style w:type="character" w:customStyle="1" w:styleId="BodyCharChar">
    <w:name w:val="Body Char Char"/>
    <w:link w:val="Body"/>
    <w:qFormat/>
    <w:rPr>
      <w:rFonts w:ascii="Arial" w:hAnsi="Arial" w:cs="Arial"/>
      <w:szCs w:val="21"/>
      <w:lang w:eastAsia="en-US"/>
    </w:rPr>
  </w:style>
  <w:style w:type="paragraph" w:customStyle="1" w:styleId="Body">
    <w:name w:val="Body"/>
    <w:basedOn w:val="afff"/>
    <w:link w:val="BodyCharChar"/>
    <w:qFormat/>
    <w:pPr>
      <w:widowControl/>
      <w:tabs>
        <w:tab w:val="left" w:pos="1247"/>
      </w:tabs>
      <w:spacing w:beforeLines="50" w:before="156" w:afterLines="50" w:after="156" w:line="288" w:lineRule="auto"/>
      <w:ind w:left="1247" w:firstLineChars="200" w:firstLine="200"/>
    </w:pPr>
    <w:rPr>
      <w:rFonts w:ascii="Arial" w:eastAsiaTheme="minorEastAsia" w:hAnsi="Arial" w:cs="Arial"/>
      <w:szCs w:val="21"/>
      <w:lang w:eastAsia="en-US"/>
    </w:rPr>
  </w:style>
  <w:style w:type="character" w:customStyle="1" w:styleId="BulletCharChar">
    <w:name w:val="Bullet Char Char"/>
    <w:link w:val="Bullet"/>
    <w:qFormat/>
    <w:rPr>
      <w:rFonts w:ascii="Arial" w:hAnsi="Arial"/>
      <w:lang w:val="zh-CN" w:eastAsia="en-US"/>
    </w:rPr>
  </w:style>
  <w:style w:type="paragraph" w:customStyle="1" w:styleId="Bullet">
    <w:name w:val="Bullet"/>
    <w:basedOn w:val="afff"/>
    <w:link w:val="BulletCharChar"/>
    <w:qFormat/>
    <w:pPr>
      <w:widowControl/>
      <w:numPr>
        <w:numId w:val="38"/>
      </w:numPr>
      <w:adjustRightInd w:val="0"/>
      <w:spacing w:beforeLines="50" w:before="156" w:afterLines="50" w:after="156" w:line="288" w:lineRule="auto"/>
      <w:ind w:firstLineChars="200" w:firstLine="0"/>
    </w:pPr>
    <w:rPr>
      <w:rFonts w:ascii="Arial" w:eastAsiaTheme="minorEastAsia" w:hAnsi="Arial" w:cstheme="minorBidi"/>
      <w:lang w:val="zh-CN" w:eastAsia="en-US"/>
    </w:rPr>
  </w:style>
  <w:style w:type="character" w:customStyle="1" w:styleId="EmailStyle2671">
    <w:name w:val="EmailStyle2671"/>
    <w:qFormat/>
    <w:rPr>
      <w:rFonts w:ascii="Arial" w:eastAsia="宋体" w:hAnsi="Arial" w:cs="Arial"/>
      <w:color w:val="auto"/>
      <w:sz w:val="20"/>
    </w:rPr>
  </w:style>
  <w:style w:type="character" w:customStyle="1" w:styleId="CharCharf6">
    <w:name w:val="表头文字 Char Char"/>
    <w:link w:val="affffffffffffff4"/>
    <w:qFormat/>
    <w:rPr>
      <w:rFonts w:ascii="Arial" w:hAnsi="Arial" w:cs="Arial"/>
      <w:b/>
      <w:sz w:val="18"/>
    </w:rPr>
  </w:style>
  <w:style w:type="paragraph" w:customStyle="1" w:styleId="affffffffffffff4">
    <w:name w:val="表头文字"/>
    <w:basedOn w:val="afff"/>
    <w:link w:val="CharCharf6"/>
    <w:qFormat/>
    <w:pPr>
      <w:keepNext/>
      <w:widowControl/>
      <w:spacing w:beforeLines="50" w:before="156" w:afterLines="50" w:after="156" w:line="360" w:lineRule="auto"/>
      <w:ind w:firstLineChars="200" w:firstLine="200"/>
      <w:jc w:val="center"/>
    </w:pPr>
    <w:rPr>
      <w:rFonts w:ascii="Arial" w:eastAsiaTheme="minorEastAsia" w:hAnsi="Arial" w:cs="Arial"/>
      <w:b/>
      <w:sz w:val="18"/>
    </w:rPr>
  </w:style>
  <w:style w:type="character" w:customStyle="1" w:styleId="2CharChar3">
    <w:name w:val="样式2 Char Char"/>
    <w:qFormat/>
    <w:rPr>
      <w:rFonts w:ascii="Arial" w:hAnsi="Arial"/>
      <w:bCs/>
      <w:sz w:val="18"/>
      <w:szCs w:val="21"/>
      <w:lang w:val="zh-CN" w:eastAsia="en-US"/>
    </w:rPr>
  </w:style>
  <w:style w:type="character" w:customStyle="1" w:styleId="55CharChar">
    <w:name w:val="标题55 Char Char"/>
    <w:link w:val="55"/>
    <w:qFormat/>
    <w:rPr>
      <w:rFonts w:hAnsi="Cambria"/>
      <w:bCs/>
      <w:sz w:val="24"/>
      <w:szCs w:val="28"/>
      <w:lang w:val="zh-CN" w:eastAsia="zh-CN"/>
    </w:rPr>
  </w:style>
  <w:style w:type="paragraph" w:customStyle="1" w:styleId="55">
    <w:name w:val="标题55"/>
    <w:basedOn w:val="afff"/>
    <w:next w:val="afff"/>
    <w:link w:val="55CharChar"/>
    <w:qFormat/>
    <w:pPr>
      <w:keepNext/>
      <w:keepLines/>
      <w:numPr>
        <w:ilvl w:val="4"/>
        <w:numId w:val="39"/>
      </w:numPr>
      <w:adjustRightInd w:val="0"/>
      <w:spacing w:beforeLines="50" w:before="156" w:afterLines="50" w:after="156" w:line="360" w:lineRule="auto"/>
      <w:ind w:leftChars="100" w:left="100" w:rightChars="100" w:right="100" w:firstLineChars="200" w:firstLine="200"/>
      <w:jc w:val="left"/>
      <w:outlineLvl w:val="4"/>
    </w:pPr>
    <w:rPr>
      <w:rFonts w:asciiTheme="minorHAnsi" w:eastAsiaTheme="minorEastAsia" w:hAnsi="Cambria" w:cstheme="minorBidi"/>
      <w:bCs/>
      <w:sz w:val="24"/>
      <w:szCs w:val="28"/>
      <w:lang w:val="zh-CN"/>
    </w:rPr>
  </w:style>
  <w:style w:type="character" w:customStyle="1" w:styleId="CharChar3">
    <w:name w:val="图名 Char Char"/>
    <w:link w:val="affffffff"/>
    <w:qFormat/>
    <w:rPr>
      <w:rFonts w:ascii="Times New Roman" w:eastAsia="宋体" w:hAnsi="Times New Roman" w:cs="Times New Roman"/>
      <w:spacing w:val="6"/>
      <w:kern w:val="20"/>
      <w:sz w:val="18"/>
      <w:szCs w:val="24"/>
    </w:rPr>
  </w:style>
  <w:style w:type="character" w:customStyle="1" w:styleId="CharCharf7">
    <w:name w:val="正文段 Char Char"/>
    <w:link w:val="affffffffffffff5"/>
    <w:qFormat/>
    <w:rPr>
      <w:rFonts w:ascii="宋体"/>
      <w:sz w:val="24"/>
    </w:rPr>
  </w:style>
  <w:style w:type="paragraph" w:customStyle="1" w:styleId="affffffffffffff5">
    <w:name w:val="正文段"/>
    <w:basedOn w:val="afff"/>
    <w:link w:val="CharCharf7"/>
    <w:qFormat/>
    <w:pPr>
      <w:widowControl/>
      <w:adjustRightInd w:val="0"/>
      <w:spacing w:beforeLines="50" w:before="156" w:afterLines="50" w:after="156" w:line="360" w:lineRule="atLeast"/>
      <w:ind w:firstLineChars="200" w:firstLine="454"/>
      <w:textAlignment w:val="bottom"/>
    </w:pPr>
    <w:rPr>
      <w:rFonts w:ascii="宋体" w:eastAsiaTheme="minorEastAsia" w:hAnsiTheme="minorHAnsi" w:cstheme="minorBidi"/>
      <w:sz w:val="24"/>
    </w:rPr>
  </w:style>
  <w:style w:type="character" w:customStyle="1" w:styleId="CharCharf8">
    <w:name w:val="图片名 Char Char"/>
    <w:link w:val="a7"/>
    <w:qFormat/>
    <w:rPr>
      <w:rFonts w:ascii="Arial" w:eastAsia="黑体" w:hAnsi="Arial"/>
      <w:b/>
      <w:sz w:val="24"/>
      <w:szCs w:val="21"/>
      <w:lang w:val="zh-CN" w:eastAsia="zh-CN"/>
    </w:rPr>
  </w:style>
  <w:style w:type="paragraph" w:customStyle="1" w:styleId="a7">
    <w:name w:val="图片名"/>
    <w:basedOn w:val="afff6"/>
    <w:link w:val="CharCharf8"/>
    <w:qFormat/>
    <w:pPr>
      <w:widowControl w:val="0"/>
      <w:numPr>
        <w:numId w:val="40"/>
      </w:numPr>
      <w:spacing w:before="120" w:afterLines="0" w:after="120" w:line="360" w:lineRule="auto"/>
      <w:ind w:left="0" w:firstLineChars="200" w:firstLine="0"/>
    </w:pPr>
    <w:rPr>
      <w:rFonts w:eastAsia="黑体"/>
      <w:bCs w:val="0"/>
      <w:sz w:val="24"/>
      <w:szCs w:val="21"/>
      <w:lang w:val="zh-CN"/>
    </w:rPr>
  </w:style>
  <w:style w:type="character" w:customStyle="1" w:styleId="CharCharf9">
    <w:name w:val="正文－段落 Char Char"/>
    <w:link w:val="affffffffffffff6"/>
    <w:qFormat/>
    <w:rPr>
      <w:sz w:val="24"/>
      <w:szCs w:val="24"/>
    </w:rPr>
  </w:style>
  <w:style w:type="paragraph" w:customStyle="1" w:styleId="affffffffffffff6">
    <w:name w:val="正文－段落"/>
    <w:link w:val="CharCharf9"/>
    <w:qFormat/>
    <w:pPr>
      <w:spacing w:line="360" w:lineRule="auto"/>
      <w:ind w:firstLineChars="200" w:firstLine="480"/>
    </w:pPr>
    <w:rPr>
      <w:rFonts w:asciiTheme="minorHAnsi" w:eastAsiaTheme="minorEastAsia" w:hAnsiTheme="minorHAnsi" w:cstheme="minorBidi"/>
      <w:kern w:val="2"/>
      <w:sz w:val="24"/>
      <w:szCs w:val="24"/>
    </w:rPr>
  </w:style>
  <w:style w:type="character" w:customStyle="1" w:styleId="5CharChar">
    <w:name w:val="标题5 Char Char"/>
    <w:link w:val="58"/>
    <w:qFormat/>
    <w:rPr>
      <w:rFonts w:ascii="Times New Roman" w:eastAsia="方正小标宋简体" w:hAnsi="Times New Roman" w:cs="Times New Roman"/>
      <w:spacing w:val="4"/>
      <w:sz w:val="20"/>
      <w:szCs w:val="20"/>
    </w:rPr>
  </w:style>
  <w:style w:type="character" w:customStyle="1" w:styleId="11-CharChar">
    <w:name w:val="11-正文 Char Char"/>
    <w:link w:val="11-"/>
    <w:qFormat/>
  </w:style>
  <w:style w:type="paragraph" w:customStyle="1" w:styleId="11-">
    <w:name w:val="11-正文"/>
    <w:basedOn w:val="afff"/>
    <w:link w:val="11-CharChar"/>
    <w:qFormat/>
    <w:pPr>
      <w:spacing w:beforeLines="50" w:before="156" w:afterLines="50" w:after="156" w:line="360" w:lineRule="auto"/>
      <w:ind w:firstLineChars="200" w:firstLine="420"/>
    </w:pPr>
    <w:rPr>
      <w:rFonts w:asciiTheme="minorHAnsi" w:eastAsiaTheme="minorEastAsia" w:hAnsiTheme="minorHAnsi" w:cstheme="minorBidi"/>
    </w:rPr>
  </w:style>
  <w:style w:type="character" w:customStyle="1" w:styleId="2CharCharChar">
    <w:name w:val="样式2 Char Char Char"/>
    <w:qFormat/>
    <w:rPr>
      <w:kern w:val="2"/>
      <w:sz w:val="21"/>
      <w:szCs w:val="24"/>
    </w:rPr>
  </w:style>
  <w:style w:type="character" w:customStyle="1" w:styleId="CharCharfa">
    <w:name w:val="二级正文 Char Char"/>
    <w:link w:val="affffffffffffff7"/>
    <w:qFormat/>
    <w:rPr>
      <w:rFonts w:hAnsi="宋体"/>
      <w:snapToGrid w:val="0"/>
      <w:kern w:val="24"/>
      <w:sz w:val="24"/>
    </w:rPr>
  </w:style>
  <w:style w:type="paragraph" w:customStyle="1" w:styleId="affffffffffffff7">
    <w:name w:val="二级正文"/>
    <w:link w:val="CharCharfa"/>
    <w:qFormat/>
    <w:pPr>
      <w:tabs>
        <w:tab w:val="left" w:pos="567"/>
        <w:tab w:val="left" w:pos="938"/>
      </w:tabs>
      <w:autoSpaceDE w:val="0"/>
      <w:autoSpaceDN w:val="0"/>
      <w:adjustRightInd w:val="0"/>
      <w:snapToGrid w:val="0"/>
      <w:spacing w:line="360" w:lineRule="auto"/>
      <w:ind w:left="567" w:hanging="567"/>
    </w:pPr>
    <w:rPr>
      <w:rFonts w:asciiTheme="minorHAnsi" w:eastAsiaTheme="minorEastAsia" w:hAnsi="宋体" w:cstheme="minorBidi"/>
      <w:snapToGrid w:val="0"/>
      <w:kern w:val="24"/>
      <w:sz w:val="24"/>
      <w:szCs w:val="22"/>
    </w:rPr>
  </w:style>
  <w:style w:type="character" w:customStyle="1" w:styleId="affffffffffffff8">
    <w:name w:val="样式 宋体"/>
    <w:qFormat/>
    <w:rPr>
      <w:rFonts w:ascii="宋体" w:hAnsi="宋体"/>
      <w:kern w:val="0"/>
      <w:sz w:val="24"/>
    </w:rPr>
  </w:style>
  <w:style w:type="character" w:customStyle="1" w:styleId="1-RFPBullet1CharChar">
    <w:name w:val="1 - RFP Bullet 1 Char Char"/>
    <w:link w:val="1-RFPBullet1"/>
    <w:qFormat/>
    <w:rPr>
      <w:rFonts w:ascii="Arial" w:hAnsi="Arial"/>
      <w:sz w:val="22"/>
      <w:lang w:eastAsia="en-US"/>
    </w:rPr>
  </w:style>
  <w:style w:type="paragraph" w:customStyle="1" w:styleId="1-RFPBullet1">
    <w:name w:val="1 - RFP Bullet 1"/>
    <w:basedOn w:val="1-RFPText"/>
    <w:link w:val="1-RFPBullet1CharChar"/>
    <w:qFormat/>
    <w:pPr>
      <w:ind w:right="360"/>
    </w:pPr>
  </w:style>
  <w:style w:type="character" w:customStyle="1" w:styleId="unnamed21">
    <w:name w:val="unnamed21"/>
    <w:qFormat/>
    <w:rPr>
      <w:sz w:val="18"/>
      <w:szCs w:val="18"/>
    </w:rPr>
  </w:style>
  <w:style w:type="character" w:customStyle="1" w:styleId="CharChar0">
    <w:name w:val="报告正文 Char Char"/>
    <w:link w:val="afffffff9"/>
    <w:qFormat/>
    <w:rPr>
      <w:rFonts w:ascii="Times New Roman" w:eastAsia="宋体" w:hAnsi="Times New Roman" w:cs="Times New Roman"/>
      <w:kern w:val="0"/>
      <w:sz w:val="24"/>
      <w:szCs w:val="20"/>
    </w:rPr>
  </w:style>
  <w:style w:type="character" w:customStyle="1" w:styleId="Quick">
    <w:name w:val="Quick _"/>
    <w:qFormat/>
    <w:rPr>
      <w:rFonts w:ascii="Times" w:hAnsi="Times"/>
      <w:sz w:val="24"/>
    </w:rPr>
  </w:style>
  <w:style w:type="character" w:customStyle="1" w:styleId="CharCharfb">
    <w:name w:val="表格名 Char Char"/>
    <w:link w:val="a0"/>
    <w:qFormat/>
    <w:rPr>
      <w:rFonts w:ascii="Arial" w:eastAsia="黑体" w:hAnsi="Arial"/>
      <w:b/>
      <w:sz w:val="24"/>
      <w:szCs w:val="24"/>
      <w:lang w:val="zh-CN" w:eastAsia="zh-CN"/>
    </w:rPr>
  </w:style>
  <w:style w:type="paragraph" w:customStyle="1" w:styleId="a0">
    <w:name w:val="表格名"/>
    <w:basedOn w:val="afff6"/>
    <w:link w:val="CharCharfb"/>
    <w:qFormat/>
    <w:pPr>
      <w:widowControl w:val="0"/>
      <w:numPr>
        <w:numId w:val="41"/>
      </w:numPr>
      <w:spacing w:before="120" w:afterLines="0" w:after="120" w:line="360" w:lineRule="auto"/>
      <w:ind w:left="0" w:firstLineChars="200" w:firstLine="0"/>
    </w:pPr>
    <w:rPr>
      <w:rFonts w:eastAsia="黑体"/>
      <w:bCs w:val="0"/>
      <w:sz w:val="24"/>
      <w:szCs w:val="24"/>
      <w:lang w:val="zh-CN"/>
    </w:rPr>
  </w:style>
  <w:style w:type="character" w:customStyle="1" w:styleId="HTML17">
    <w:name w:val="HTML 键盘1"/>
    <w:qFormat/>
    <w:rPr>
      <w:rFonts w:ascii="Courier New" w:hAnsi="Courier New"/>
      <w:sz w:val="20"/>
      <w:szCs w:val="20"/>
    </w:rPr>
  </w:style>
  <w:style w:type="character" w:customStyle="1" w:styleId="HTML18">
    <w:name w:val="HTML 缩写1"/>
    <w:qFormat/>
  </w:style>
  <w:style w:type="character" w:customStyle="1" w:styleId="HTML19">
    <w:name w:val="HTML 样本1"/>
    <w:qFormat/>
    <w:rPr>
      <w:rFonts w:ascii="Courier New" w:hAnsi="Courier New"/>
    </w:rPr>
  </w:style>
  <w:style w:type="character" w:customStyle="1" w:styleId="EmailStyle681">
    <w:name w:val="EmailStyle681"/>
    <w:qFormat/>
    <w:rPr>
      <w:rFonts w:ascii="Arial" w:eastAsia="宋体" w:hAnsi="Arial" w:cs="Arial"/>
      <w:color w:val="auto"/>
      <w:sz w:val="20"/>
    </w:rPr>
  </w:style>
  <w:style w:type="character" w:customStyle="1" w:styleId="CharCharfc">
    <w:name w:val="园点 Char Char"/>
    <w:link w:val="a3"/>
    <w:qFormat/>
    <w:rPr>
      <w:szCs w:val="24"/>
      <w:lang w:val="zh-CN" w:eastAsia="zh-CN"/>
    </w:rPr>
  </w:style>
  <w:style w:type="paragraph" w:customStyle="1" w:styleId="a3">
    <w:name w:val="园点"/>
    <w:basedOn w:val="afff"/>
    <w:link w:val="CharCharfc"/>
    <w:qFormat/>
    <w:pPr>
      <w:numPr>
        <w:numId w:val="42"/>
      </w:numPr>
      <w:spacing w:beforeLines="50" w:before="156" w:afterLines="50" w:after="156" w:line="300" w:lineRule="auto"/>
      <w:ind w:firstLineChars="200" w:firstLine="0"/>
    </w:pPr>
    <w:rPr>
      <w:rFonts w:asciiTheme="minorHAnsi" w:eastAsiaTheme="minorEastAsia" w:hAnsiTheme="minorHAnsi" w:cstheme="minorBidi"/>
      <w:szCs w:val="24"/>
      <w:lang w:val="zh-CN"/>
    </w:rPr>
  </w:style>
  <w:style w:type="character" w:customStyle="1" w:styleId="pi1">
    <w:name w:val="pi1"/>
    <w:qFormat/>
    <w:rPr>
      <w:color w:val="0000FF"/>
    </w:rPr>
  </w:style>
  <w:style w:type="character" w:customStyle="1" w:styleId="1fff2">
    <w:name w:val="明显强调1"/>
    <w:qFormat/>
    <w:rPr>
      <w:b/>
      <w:bCs/>
      <w:i/>
      <w:iCs/>
    </w:rPr>
  </w:style>
  <w:style w:type="character" w:customStyle="1" w:styleId="1fff3">
    <w:name w:val="不明显参考1"/>
    <w:qFormat/>
    <w:rPr>
      <w:smallCaps/>
    </w:rPr>
  </w:style>
  <w:style w:type="character" w:customStyle="1" w:styleId="1fff4">
    <w:name w:val="书籍标题1"/>
    <w:qFormat/>
    <w:rPr>
      <w:i/>
      <w:iCs/>
      <w:smallCaps/>
      <w:spacing w:val="5"/>
    </w:rPr>
  </w:style>
  <w:style w:type="character" w:customStyle="1" w:styleId="EmailStyle2661">
    <w:name w:val="EmailStyle2661"/>
    <w:qFormat/>
    <w:rPr>
      <w:rFonts w:ascii="Arial" w:eastAsia="宋体" w:hAnsi="Arial" w:cs="Arial"/>
      <w:color w:val="auto"/>
      <w:sz w:val="20"/>
    </w:rPr>
  </w:style>
  <w:style w:type="character" w:customStyle="1" w:styleId="Char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Char"/>
    <w:qFormat/>
    <w:rPr>
      <w:rFonts w:ascii="Arial" w:eastAsia="黑体" w:hAnsi="Arial"/>
      <w:b/>
      <w:bCs/>
      <w:kern w:val="2"/>
      <w:sz w:val="21"/>
      <w:szCs w:val="28"/>
      <w:lang w:val="en-US" w:eastAsia="zh-CN"/>
    </w:rPr>
  </w:style>
  <w:style w:type="character" w:customStyle="1" w:styleId="0CharCharCharChar">
    <w:name w:val="0段落 Char Char Char Char"/>
    <w:qFormat/>
    <w:rPr>
      <w:kern w:val="2"/>
      <w:sz w:val="21"/>
      <w:szCs w:val="21"/>
    </w:rPr>
  </w:style>
  <w:style w:type="character" w:customStyle="1" w:styleId="11CharChar">
    <w:name w:val="1.1 Char Char"/>
    <w:link w:val="113"/>
    <w:qFormat/>
    <w:rPr>
      <w:rFonts w:ascii="Times New Roman" w:eastAsia="仿宋_GB2312" w:hAnsi="Times New Roman" w:cs="Times New Roman"/>
      <w:color w:val="000000"/>
      <w:sz w:val="30"/>
      <w:szCs w:val="30"/>
      <w:lang w:val="zh-CN" w:eastAsia="zh-CN"/>
    </w:rPr>
  </w:style>
  <w:style w:type="character" w:customStyle="1" w:styleId="111CharChar">
    <w:name w:val="1.1.1 Char Char"/>
    <w:link w:val="1110"/>
    <w:qFormat/>
    <w:rPr>
      <w:sz w:val="24"/>
      <w:szCs w:val="24"/>
    </w:rPr>
  </w:style>
  <w:style w:type="character" w:customStyle="1" w:styleId="10CharChar">
    <w:name w:val="样式10 Char Char"/>
    <w:link w:val="101"/>
    <w:qFormat/>
    <w:rPr>
      <w:rFonts w:ascii="宋体" w:hAnsi="宋体"/>
      <w:sz w:val="28"/>
      <w:szCs w:val="24"/>
      <w:lang w:val="zh-CN" w:eastAsia="zh-CN"/>
    </w:rPr>
  </w:style>
  <w:style w:type="paragraph" w:customStyle="1" w:styleId="101">
    <w:name w:val="样式10"/>
    <w:basedOn w:val="60"/>
    <w:link w:val="10CharChar"/>
    <w:qFormat/>
    <w:pPr>
      <w:numPr>
        <w:numId w:val="0"/>
      </w:numPr>
      <w:tabs>
        <w:tab w:val="left" w:pos="1665"/>
      </w:tabs>
      <w:spacing w:before="120" w:after="120" w:line="480" w:lineRule="exact"/>
      <w:ind w:left="1152" w:hanging="2145"/>
    </w:pPr>
    <w:rPr>
      <w:rFonts w:ascii="宋体" w:eastAsiaTheme="minorEastAsia" w:hAnsi="宋体" w:cstheme="minorBidi"/>
      <w:b w:val="0"/>
      <w:bCs w:val="0"/>
      <w:sz w:val="28"/>
      <w:lang w:val="zh-CN"/>
    </w:rPr>
  </w:style>
  <w:style w:type="character" w:customStyle="1" w:styleId="CharChar1CharCharChar">
    <w:name w:val="Char Char1 Char Char Char"/>
    <w:qFormat/>
    <w:rPr>
      <w:rFonts w:ascii="Arial" w:eastAsia="黑体" w:hAnsi="Arial"/>
      <w:b/>
      <w:bCs/>
      <w:kern w:val="2"/>
      <w:sz w:val="21"/>
      <w:szCs w:val="32"/>
      <w:lang w:val="en-US" w:eastAsia="zh-CN"/>
    </w:rPr>
  </w:style>
  <w:style w:type="paragraph" w:customStyle="1" w:styleId="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w:basedOn w:val="afff"/>
    <w:qFormat/>
    <w:pPr>
      <w:widowControl/>
      <w:spacing w:beforeLines="50" w:before="156" w:afterLines="50" w:after="156" w:line="480" w:lineRule="exact"/>
      <w:ind w:left="454" w:firstLineChars="200" w:firstLine="200"/>
    </w:pPr>
    <w:rPr>
      <w:rFonts w:ascii="Times New Roman" w:hAnsi="Times New Roman"/>
      <w:sz w:val="28"/>
      <w:szCs w:val="24"/>
    </w:rPr>
  </w:style>
  <w:style w:type="paragraph" w:customStyle="1" w:styleId="affffffffffffff9">
    <w:name w:val="_图表编号"/>
    <w:basedOn w:val="afff6"/>
    <w:next w:val="afffffffffffff5"/>
    <w:qFormat/>
    <w:pPr>
      <w:widowControl w:val="0"/>
      <w:snapToGrid w:val="0"/>
      <w:spacing w:beforeLines="15" w:before="46" w:afterLines="15" w:after="46" w:line="360" w:lineRule="auto"/>
      <w:ind w:firstLineChars="200" w:firstLine="200"/>
    </w:pPr>
    <w:rPr>
      <w:rFonts w:eastAsia="黑体" w:cs="Times New Roman"/>
      <w:b w:val="0"/>
      <w:bCs w:val="0"/>
      <w:sz w:val="21"/>
      <w:szCs w:val="21"/>
      <w:lang w:val="zh-CN"/>
    </w:rPr>
  </w:style>
  <w:style w:type="paragraph" w:customStyle="1" w:styleId="abcd">
    <w:name w:val="abcd"/>
    <w:basedOn w:val="afff"/>
    <w:qFormat/>
    <w:pPr>
      <w:widowControl/>
      <w:numPr>
        <w:numId w:val="43"/>
      </w:numPr>
      <w:spacing w:beforeLines="50" w:before="156" w:afterLines="50" w:after="156" w:line="276" w:lineRule="auto"/>
      <w:ind w:firstLineChars="200" w:firstLine="200"/>
    </w:pPr>
    <w:rPr>
      <w:rFonts w:ascii="宋体" w:hAnsi="宋体"/>
      <w:color w:val="FF0000"/>
      <w:sz w:val="28"/>
      <w:szCs w:val="24"/>
    </w:rPr>
  </w:style>
  <w:style w:type="paragraph" w:customStyle="1" w:styleId="08378">
    <w:name w:val="小四首行缩进:  0.83 厘米 段后: 7.8 磅"/>
    <w:basedOn w:val="afff"/>
    <w:qFormat/>
    <w:pPr>
      <w:spacing w:beforeLines="50" w:before="156" w:afterLines="50" w:after="156" w:line="360" w:lineRule="auto"/>
      <w:ind w:firstLineChars="200" w:firstLine="471"/>
    </w:pPr>
    <w:rPr>
      <w:rFonts w:ascii="Arial" w:hAnsi="Arial" w:cs="宋体"/>
      <w:sz w:val="24"/>
      <w:szCs w:val="20"/>
    </w:rPr>
  </w:style>
  <w:style w:type="paragraph" w:customStyle="1" w:styleId="CharCharCharCharCharCharCharCharCharChar1">
    <w:name w:val="Char Char Char Char Char Char Char Char Char Char1"/>
    <w:basedOn w:val="afff"/>
    <w:qFormat/>
    <w:pPr>
      <w:widowControl/>
      <w:spacing w:beforeLines="50" w:before="156" w:afterLines="50" w:after="156" w:line="240" w:lineRule="exact"/>
      <w:ind w:firstLineChars="200" w:firstLine="200"/>
      <w:jc w:val="left"/>
    </w:pPr>
    <w:rPr>
      <w:rFonts w:ascii="Verdana" w:eastAsia="仿宋_GB2312" w:hAnsi="Verdana"/>
      <w:kern w:val="0"/>
      <w:sz w:val="30"/>
      <w:szCs w:val="30"/>
      <w:lang w:eastAsia="en-US"/>
    </w:rPr>
  </w:style>
  <w:style w:type="paragraph" w:customStyle="1" w:styleId="affffffffffffffa">
    <w:name w:val="其他标准称谓"/>
    <w:qFormat/>
    <w:pPr>
      <w:spacing w:line="0" w:lineRule="atLeast"/>
      <w:jc w:val="distribute"/>
    </w:pPr>
    <w:rPr>
      <w:rFonts w:ascii="黑体" w:eastAsia="黑体" w:hAnsi="宋体"/>
      <w:sz w:val="52"/>
    </w:rPr>
  </w:style>
  <w:style w:type="paragraph" w:customStyle="1" w:styleId="5010086615">
    <w:name w:val="样式 样式 标题 5 + 左侧:  0 厘米 悬挂缩进: 10.08 字符 段前: 6 磅 段后: 6 磅 行距: 1.5 倍...."/>
    <w:basedOn w:val="50100866151"/>
    <w:qFormat/>
    <w:pPr>
      <w:numPr>
        <w:numId w:val="44"/>
      </w:numPr>
      <w:tabs>
        <w:tab w:val="left" w:pos="425"/>
      </w:tabs>
    </w:pPr>
  </w:style>
  <w:style w:type="paragraph" w:customStyle="1" w:styleId="50100866151">
    <w:name w:val="样式 标题 5 + 左侧:  0 厘米 悬挂缩进: 10.08 字符 段前: 6 磅 段后: 6 磅 行距: 1.5 倍..."/>
    <w:basedOn w:val="51"/>
    <w:qFormat/>
    <w:pPr>
      <w:numPr>
        <w:numId w:val="0"/>
      </w:numPr>
      <w:spacing w:before="120" w:after="120" w:line="360" w:lineRule="auto"/>
    </w:pPr>
    <w:rPr>
      <w:rFonts w:ascii="宋体" w:hAnsi="宋体" w:cs="宋体"/>
      <w:sz w:val="24"/>
      <w:szCs w:val="20"/>
      <w:lang w:val="zh-CN"/>
    </w:rPr>
  </w:style>
  <w:style w:type="paragraph" w:customStyle="1" w:styleId="affffffffffffffb">
    <w:name w:val="段落文字"/>
    <w:basedOn w:val="1fff5"/>
    <w:qFormat/>
    <w:pPr>
      <w:spacing w:line="240" w:lineRule="auto"/>
      <w:ind w:leftChars="0" w:left="0" w:firstLine="357"/>
    </w:pPr>
    <w:rPr>
      <w:sz w:val="24"/>
    </w:rPr>
  </w:style>
  <w:style w:type="paragraph" w:customStyle="1" w:styleId="1fff5">
    <w:name w:val="正文文本缩进1"/>
    <w:basedOn w:val="afff"/>
    <w:qFormat/>
    <w:pPr>
      <w:spacing w:beforeLines="50" w:before="156" w:after="120" w:line="480" w:lineRule="exact"/>
      <w:ind w:leftChars="200" w:left="420" w:firstLineChars="200" w:firstLine="200"/>
    </w:pPr>
    <w:rPr>
      <w:rFonts w:ascii="Times New Roman" w:hAnsi="Times New Roman"/>
      <w:kern w:val="0"/>
      <w:sz w:val="20"/>
      <w:szCs w:val="24"/>
    </w:rPr>
  </w:style>
  <w:style w:type="paragraph" w:customStyle="1" w:styleId="affffffffffffffc">
    <w:name w:val="图表脚注"/>
    <w:next w:val="affffffd"/>
    <w:qFormat/>
    <w:pPr>
      <w:ind w:leftChars="200" w:left="300" w:hangingChars="100" w:hanging="100"/>
      <w:jc w:val="both"/>
    </w:pPr>
    <w:rPr>
      <w:rFonts w:ascii="宋体"/>
      <w:sz w:val="18"/>
    </w:rPr>
  </w:style>
  <w:style w:type="paragraph" w:customStyle="1" w:styleId="affffffffffffffd">
    <w:name w:val="工程建设图标题"/>
    <w:basedOn w:val="affffffffffffffe"/>
    <w:qFormat/>
    <w:pPr>
      <w:widowControl/>
      <w:jc w:val="center"/>
      <w:outlineLvl w:val="5"/>
    </w:pPr>
    <w:rPr>
      <w:rFonts w:ascii="黑体" w:eastAsia="黑体"/>
      <w:kern w:val="0"/>
    </w:rPr>
  </w:style>
  <w:style w:type="paragraph" w:customStyle="1" w:styleId="affffffffffffffe">
    <w:name w:val="工程建设条标题"/>
    <w:basedOn w:val="afffffffffffffff"/>
    <w:next w:val="affffffd"/>
    <w:qFormat/>
    <w:pPr>
      <w:widowControl w:val="0"/>
      <w:numPr>
        <w:ilvl w:val="0"/>
      </w:numPr>
      <w:spacing w:before="0" w:after="0"/>
      <w:jc w:val="both"/>
      <w:outlineLvl w:val="9"/>
    </w:pPr>
    <w:rPr>
      <w:rFonts w:ascii="Times New Roman" w:eastAsia="宋体"/>
      <w:b w:val="0"/>
      <w:kern w:val="2"/>
    </w:rPr>
  </w:style>
  <w:style w:type="paragraph" w:customStyle="1" w:styleId="afffffffffffffff">
    <w:name w:val="工程建设节标题"/>
    <w:basedOn w:val="af3"/>
    <w:next w:val="affffffd"/>
    <w:qFormat/>
    <w:pPr>
      <w:numPr>
        <w:numId w:val="0"/>
      </w:numPr>
      <w:spacing w:before="400" w:after="400" w:line="240" w:lineRule="auto"/>
      <w:outlineLvl w:val="2"/>
    </w:pPr>
    <w:rPr>
      <w:sz w:val="21"/>
    </w:rPr>
  </w:style>
  <w:style w:type="paragraph" w:customStyle="1" w:styleId="af3">
    <w:name w:val="工程建设章标题"/>
    <w:next w:val="affffffd"/>
    <w:qFormat/>
    <w:pPr>
      <w:numPr>
        <w:ilvl w:val="1"/>
        <w:numId w:val="45"/>
      </w:numPr>
      <w:spacing w:before="640" w:after="560" w:line="480" w:lineRule="exact"/>
      <w:jc w:val="center"/>
      <w:outlineLvl w:val="1"/>
    </w:pPr>
    <w:rPr>
      <w:rFonts w:ascii="黑体" w:eastAsia="黑体"/>
      <w:b/>
      <w:sz w:val="28"/>
    </w:rPr>
  </w:style>
  <w:style w:type="paragraph" w:customStyle="1" w:styleId="ParaCharCharCharCharCharCharCharCharChar1CharCharCharChar">
    <w:name w:val="默认段落字体 Para Char Char Char Char Char Char Char Char Char1 Char Char Char Char"/>
    <w:basedOn w:val="afff"/>
    <w:qFormat/>
    <w:pPr>
      <w:spacing w:beforeLines="50" w:before="156" w:afterLines="50" w:after="156" w:line="360" w:lineRule="auto"/>
      <w:ind w:firstLineChars="200" w:firstLine="200"/>
    </w:pPr>
    <w:rPr>
      <w:rFonts w:ascii="Tahoma" w:hAnsi="Tahoma"/>
      <w:sz w:val="24"/>
      <w:szCs w:val="20"/>
    </w:rPr>
  </w:style>
  <w:style w:type="paragraph" w:customStyle="1" w:styleId="a2">
    <w:name w:val="式中"/>
    <w:next w:val="affffffd"/>
    <w:qFormat/>
    <w:pPr>
      <w:numPr>
        <w:numId w:val="46"/>
      </w:numPr>
      <w:tabs>
        <w:tab w:val="clear" w:pos="918"/>
        <w:tab w:val="left" w:pos="210"/>
      </w:tabs>
    </w:pPr>
    <w:rPr>
      <w:rFonts w:ascii="宋体"/>
      <w:sz w:val="18"/>
    </w:rPr>
  </w:style>
  <w:style w:type="paragraph" w:customStyle="1" w:styleId="7">
    <w:name w:val="样式7"/>
    <w:basedOn w:val="10"/>
    <w:qFormat/>
    <w:pPr>
      <w:keepLines w:val="0"/>
      <w:pageBreakBefore/>
      <w:numPr>
        <w:numId w:val="47"/>
      </w:numPr>
      <w:snapToGrid w:val="0"/>
      <w:spacing w:beforeLines="200" w:before="624" w:afterLines="200" w:after="624" w:line="360" w:lineRule="auto"/>
      <w:ind w:leftChars="-85" w:left="-2" w:hangingChars="40" w:hanging="176"/>
      <w:jc w:val="center"/>
    </w:pPr>
    <w:rPr>
      <w:rFonts w:ascii="黑体" w:eastAsia="黑体" w:hAnsi="黑体"/>
      <w:b w:val="0"/>
      <w:bCs w:val="0"/>
      <w:caps/>
      <w:color w:val="FF0000"/>
      <w:sz w:val="28"/>
      <w:szCs w:val="32"/>
      <w:lang w:val="zh-CN"/>
    </w:rPr>
  </w:style>
  <w:style w:type="paragraph" w:customStyle="1" w:styleId="316">
    <w:name w:val="正文文本缩进 31"/>
    <w:basedOn w:val="afff"/>
    <w:qFormat/>
    <w:pPr>
      <w:adjustRightInd w:val="0"/>
      <w:spacing w:beforeLines="50" w:before="156" w:afterLines="50" w:after="156" w:line="360" w:lineRule="atLeast"/>
      <w:ind w:leftChars="200" w:left="420" w:firstLineChars="200" w:firstLine="200"/>
      <w:jc w:val="left"/>
      <w:textAlignment w:val="baseline"/>
    </w:pPr>
    <w:rPr>
      <w:rFonts w:ascii="Times New Roman" w:hAnsi="Times New Roman"/>
      <w:kern w:val="0"/>
      <w:sz w:val="16"/>
      <w:szCs w:val="16"/>
    </w:rPr>
  </w:style>
  <w:style w:type="paragraph" w:customStyle="1" w:styleId="1fff6">
    <w:name w:val="正文首行缩进1"/>
    <w:basedOn w:val="affff"/>
    <w:qFormat/>
    <w:pPr>
      <w:widowControl w:val="0"/>
      <w:overflowPunct/>
      <w:autoSpaceDE/>
      <w:autoSpaceDN/>
      <w:adjustRightInd/>
      <w:spacing w:beforeLines="50" w:before="156" w:line="480" w:lineRule="exact"/>
      <w:ind w:left="0" w:firstLineChars="200" w:firstLine="420"/>
      <w:jc w:val="both"/>
      <w:textAlignment w:val="auto"/>
    </w:pPr>
    <w:rPr>
      <w:rFonts w:ascii="Times New Roman" w:hAnsi="Times New Roman"/>
      <w:lang w:val="zh-CN"/>
    </w:rPr>
  </w:style>
  <w:style w:type="paragraph" w:customStyle="1" w:styleId="1111">
    <w:name w:val="样式1 标题 1 + 段前: 1 行 段后: 1 行"/>
    <w:basedOn w:val="afff"/>
    <w:qFormat/>
    <w:pPr>
      <w:keepNext/>
      <w:keepLines/>
      <w:numPr>
        <w:numId w:val="48"/>
      </w:numPr>
      <w:snapToGrid w:val="0"/>
      <w:spacing w:beforeLines="100" w:before="312" w:afterLines="100" w:after="312" w:line="360" w:lineRule="auto"/>
      <w:ind w:firstLineChars="200" w:firstLine="200"/>
      <w:jc w:val="left"/>
      <w:outlineLvl w:val="0"/>
    </w:pPr>
    <w:rPr>
      <w:rFonts w:ascii="Times New Roman" w:eastAsia="黑体" w:hAnsi="Times New Roman"/>
      <w:bCs/>
      <w:kern w:val="21"/>
      <w:sz w:val="28"/>
      <w:szCs w:val="21"/>
    </w:rPr>
  </w:style>
  <w:style w:type="paragraph" w:customStyle="1" w:styleId="217">
    <w:name w:val="正文文本缩进 21"/>
    <w:basedOn w:val="afff"/>
    <w:qFormat/>
    <w:pPr>
      <w:spacing w:beforeLines="50" w:before="156" w:afterLines="50" w:after="156" w:line="480" w:lineRule="auto"/>
      <w:ind w:leftChars="200" w:left="420" w:firstLineChars="200" w:firstLine="200"/>
    </w:pPr>
    <w:rPr>
      <w:rFonts w:ascii="Times New Roman" w:hAnsi="Times New Roman"/>
      <w:kern w:val="0"/>
      <w:sz w:val="20"/>
      <w:szCs w:val="24"/>
    </w:rPr>
  </w:style>
  <w:style w:type="paragraph" w:customStyle="1" w:styleId="218">
    <w:name w:val="正文首行缩进 21"/>
    <w:basedOn w:val="1fff5"/>
    <w:qFormat/>
    <w:pPr>
      <w:ind w:firstLine="420"/>
    </w:pPr>
    <w:rPr>
      <w:kern w:val="2"/>
      <w:sz w:val="21"/>
    </w:rPr>
  </w:style>
  <w:style w:type="paragraph" w:customStyle="1" w:styleId="4TimesNewRoman">
    <w:name w:val="样式 标题 4 + Times New Roman"/>
    <w:basedOn w:val="40"/>
    <w:qFormat/>
    <w:pPr>
      <w:spacing w:before="40" w:after="0" w:line="480" w:lineRule="exact"/>
    </w:pPr>
    <w:rPr>
      <w:rFonts w:ascii="Times New Roman" w:hAnsi="Times New Roman"/>
      <w:sz w:val="24"/>
      <w:lang w:val="zh-CN"/>
    </w:rPr>
  </w:style>
  <w:style w:type="paragraph" w:customStyle="1" w:styleId="224">
    <w:name w:val="正文文本 22"/>
    <w:basedOn w:val="afff"/>
    <w:qFormat/>
    <w:pPr>
      <w:spacing w:beforeLines="50" w:before="156" w:afterLines="50" w:after="156" w:line="480" w:lineRule="auto"/>
      <w:ind w:firstLineChars="200" w:firstLine="200"/>
    </w:pPr>
    <w:rPr>
      <w:rFonts w:ascii="Times New Roman" w:hAnsi="Times New Roman"/>
      <w:kern w:val="0"/>
      <w:sz w:val="20"/>
      <w:szCs w:val="24"/>
    </w:rPr>
  </w:style>
  <w:style w:type="paragraph" w:customStyle="1" w:styleId="1fff7">
    <w:name w:val="文档结构图1"/>
    <w:basedOn w:val="afff"/>
    <w:qFormat/>
    <w:pPr>
      <w:shd w:val="clear" w:color="auto" w:fill="000080"/>
      <w:spacing w:beforeLines="50" w:before="156" w:afterLines="50" w:after="156" w:line="480" w:lineRule="exact"/>
      <w:ind w:firstLineChars="200" w:firstLine="200"/>
    </w:pPr>
    <w:rPr>
      <w:rFonts w:ascii="Times New Roman" w:hAnsi="Times New Roman"/>
      <w:kern w:val="0"/>
      <w:sz w:val="24"/>
      <w:szCs w:val="24"/>
    </w:rPr>
  </w:style>
  <w:style w:type="character" w:customStyle="1" w:styleId="Char1f">
    <w:name w:val="尾注文本 Char1"/>
    <w:basedOn w:val="afff0"/>
    <w:uiPriority w:val="99"/>
    <w:qFormat/>
    <w:rPr>
      <w:rFonts w:ascii="Calibri" w:eastAsia="宋体" w:hAnsi="Calibri" w:cs="Times New Roman"/>
    </w:rPr>
  </w:style>
  <w:style w:type="character" w:customStyle="1" w:styleId="afffffffffffffff0">
    <w:name w:val="尾注文本 字符"/>
    <w:basedOn w:val="afff0"/>
    <w:uiPriority w:val="99"/>
    <w:semiHidden/>
    <w:qFormat/>
    <w:rPr>
      <w:kern w:val="2"/>
      <w:sz w:val="21"/>
      <w:szCs w:val="22"/>
    </w:rPr>
  </w:style>
  <w:style w:type="paragraph" w:customStyle="1" w:styleId="130101">
    <w:name w:val="样式1 样式 标题 3 + 段前: 0.1 行 + 段前: 0.1 行"/>
    <w:basedOn w:val="afff"/>
    <w:qFormat/>
    <w:pPr>
      <w:numPr>
        <w:ilvl w:val="2"/>
        <w:numId w:val="48"/>
      </w:numPr>
      <w:tabs>
        <w:tab w:val="clear" w:pos="454"/>
        <w:tab w:val="left" w:pos="360"/>
      </w:tabs>
      <w:snapToGrid w:val="0"/>
      <w:spacing w:beforeLines="50" w:before="156" w:afterLines="50" w:after="156" w:line="300" w:lineRule="auto"/>
      <w:ind w:firstLineChars="200" w:firstLine="200"/>
      <w:outlineLvl w:val="2"/>
    </w:pPr>
    <w:rPr>
      <w:rFonts w:ascii="Times New Roman" w:eastAsia="黑体" w:hAnsi="Times New Roman" w:cs="宋体"/>
      <w:bCs/>
      <w:sz w:val="28"/>
      <w:szCs w:val="21"/>
    </w:rPr>
  </w:style>
  <w:style w:type="paragraph" w:customStyle="1" w:styleId="50100866150">
    <w:name w:val="样式 样式 样式 标题 5 + 左侧:  0 厘米 悬挂缩进: 10.08 字符 段前: 6 磅 段后: 6 磅 行距: 1.5..."/>
    <w:basedOn w:val="5010086615"/>
    <w:pPr>
      <w:numPr>
        <w:ilvl w:val="0"/>
        <w:numId w:val="49"/>
      </w:numPr>
    </w:pPr>
  </w:style>
  <w:style w:type="paragraph" w:customStyle="1" w:styleId="afffffffffffffff1">
    <w:name w:val="正文横线悬挂缩进"/>
    <w:basedOn w:val="afff"/>
    <w:qFormat/>
    <w:pPr>
      <w:adjustRightInd w:val="0"/>
      <w:spacing w:beforeLines="50" w:before="156" w:afterLines="50" w:after="156" w:line="312" w:lineRule="atLeast"/>
      <w:ind w:left="1162" w:firstLineChars="200" w:hanging="255"/>
      <w:textAlignment w:val="baseline"/>
    </w:pPr>
    <w:rPr>
      <w:rFonts w:ascii="宋体" w:hAnsi="Arial" w:cs="宋体"/>
      <w:kern w:val="0"/>
      <w:sz w:val="24"/>
      <w:szCs w:val="24"/>
    </w:rPr>
  </w:style>
  <w:style w:type="paragraph" w:customStyle="1" w:styleId="afffffffffffffff2">
    <w:name w:val="封面标准文稿编辑信息"/>
    <w:qFormat/>
    <w:pPr>
      <w:spacing w:before="180" w:line="180" w:lineRule="exact"/>
      <w:jc w:val="center"/>
    </w:pPr>
    <w:rPr>
      <w:rFonts w:ascii="宋体"/>
      <w:sz w:val="21"/>
    </w:rPr>
  </w:style>
  <w:style w:type="paragraph" w:customStyle="1" w:styleId="CharCharChar1">
    <w:name w:val="字元 字元 Char Char Char1"/>
    <w:basedOn w:val="1fff7"/>
    <w:qFormat/>
    <w:pPr>
      <w:widowControl/>
      <w:shd w:val="clear" w:color="auto" w:fill="auto"/>
      <w:spacing w:beforeLines="0" w:before="0" w:afterLines="0" w:after="0" w:line="240" w:lineRule="auto"/>
      <w:ind w:firstLineChars="0" w:firstLine="0"/>
      <w:jc w:val="center"/>
    </w:pPr>
    <w:rPr>
      <w:b/>
      <w:spacing w:val="60"/>
      <w:sz w:val="28"/>
      <w:szCs w:val="20"/>
    </w:rPr>
  </w:style>
  <w:style w:type="paragraph" w:customStyle="1" w:styleId="af2">
    <w:name w:val="提示符"/>
    <w:basedOn w:val="afff"/>
    <w:qFormat/>
    <w:pPr>
      <w:numPr>
        <w:numId w:val="50"/>
      </w:numPr>
      <w:spacing w:beforeLines="50" w:before="156" w:afterLines="50" w:after="156" w:line="360" w:lineRule="auto"/>
      <w:ind w:firstLineChars="200" w:firstLine="0"/>
    </w:pPr>
    <w:rPr>
      <w:rFonts w:ascii="Times New Roman" w:eastAsia="仿宋_GB2312" w:hAnsi="Times New Roman"/>
      <w:sz w:val="32"/>
      <w:szCs w:val="24"/>
    </w:rPr>
  </w:style>
  <w:style w:type="paragraph" w:customStyle="1" w:styleId="CharCharCharCharCharCharCharCharCharCharCharCharChar1">
    <w:name w:val="Char Char Char Char Char Char Char Char Char Char Char Char Char1"/>
    <w:basedOn w:val="1fff7"/>
    <w:qFormat/>
    <w:pPr>
      <w:widowControl/>
      <w:shd w:val="clear" w:color="auto" w:fill="auto"/>
      <w:spacing w:beforeLines="0" w:before="0" w:afterLines="0" w:after="0" w:line="240" w:lineRule="auto"/>
      <w:ind w:firstLineChars="0" w:firstLine="0"/>
      <w:jc w:val="center"/>
    </w:pPr>
    <w:rPr>
      <w:b/>
      <w:spacing w:val="60"/>
      <w:sz w:val="28"/>
      <w:szCs w:val="20"/>
    </w:rPr>
  </w:style>
  <w:style w:type="character" w:customStyle="1" w:styleId="Char1f0">
    <w:name w:val="标题 Char1"/>
    <w:uiPriority w:val="10"/>
    <w:qFormat/>
    <w:rPr>
      <w:rFonts w:ascii="Cambria" w:hAnsi="Cambria" w:cs="Times New Roman"/>
      <w:b/>
      <w:bCs/>
      <w:kern w:val="2"/>
      <w:sz w:val="32"/>
      <w:szCs w:val="32"/>
    </w:rPr>
  </w:style>
  <w:style w:type="paragraph" w:customStyle="1" w:styleId="CharCharChar0">
    <w:name w:val="字元 字元 Char Char Char"/>
    <w:basedOn w:val="1fff7"/>
    <w:qFormat/>
    <w:pPr>
      <w:widowControl/>
      <w:shd w:val="clear" w:color="auto" w:fill="auto"/>
      <w:spacing w:beforeLines="0" w:before="0" w:afterLines="0" w:after="0" w:line="240" w:lineRule="auto"/>
      <w:ind w:firstLineChars="0" w:firstLine="0"/>
      <w:jc w:val="center"/>
    </w:pPr>
    <w:rPr>
      <w:b/>
      <w:spacing w:val="60"/>
      <w:sz w:val="28"/>
      <w:szCs w:val="20"/>
    </w:rPr>
  </w:style>
  <w:style w:type="paragraph" w:customStyle="1" w:styleId="afffffffffffffff3">
    <w:name w:val="无标题条"/>
    <w:next w:val="affffffd"/>
    <w:qFormat/>
    <w:pPr>
      <w:jc w:val="both"/>
    </w:pPr>
    <w:rPr>
      <w:sz w:val="21"/>
    </w:rPr>
  </w:style>
  <w:style w:type="paragraph" w:customStyle="1" w:styleId="1H1Heading0Headingappsh1PIM111233211">
    <w:name w:val="样式 标题 1合同标题卷标题H1Heading 0Heading appsh1PIM 11.123321标书...1"/>
    <w:basedOn w:val="10"/>
    <w:qFormat/>
    <w:pPr>
      <w:pageBreakBefore/>
      <w:numPr>
        <w:numId w:val="0"/>
      </w:numPr>
      <w:tabs>
        <w:tab w:val="left" w:pos="1080"/>
      </w:tabs>
      <w:spacing w:beforeLines="100" w:before="312" w:afterLines="100" w:after="312" w:line="360" w:lineRule="auto"/>
      <w:ind w:left="980" w:hanging="420"/>
      <w:jc w:val="center"/>
    </w:pPr>
    <w:rPr>
      <w:rFonts w:ascii="宋体" w:eastAsia="黑体" w:hAnsi="宋体"/>
      <w:sz w:val="36"/>
      <w:szCs w:val="28"/>
      <w:lang w:val="zh-CN"/>
    </w:rPr>
  </w:style>
  <w:style w:type="paragraph" w:customStyle="1" w:styleId="1fff8">
    <w:name w:val="批注主题1"/>
    <w:basedOn w:val="afffb"/>
    <w:next w:val="afffb"/>
    <w:qFormat/>
    <w:pPr>
      <w:spacing w:beforeLines="50" w:before="156" w:afterLines="50" w:after="156" w:line="480" w:lineRule="exact"/>
      <w:ind w:firstLineChars="200" w:firstLine="200"/>
    </w:pPr>
    <w:rPr>
      <w:rFonts w:ascii="Times New Roman" w:hAnsi="Times New Roman"/>
      <w:b/>
      <w:bCs/>
      <w:kern w:val="0"/>
      <w:sz w:val="24"/>
      <w:szCs w:val="24"/>
    </w:rPr>
  </w:style>
  <w:style w:type="paragraph" w:customStyle="1" w:styleId="NOTE">
    <w:name w:val="NOTE"/>
    <w:basedOn w:val="PARAGRAPH"/>
    <w:qFormat/>
    <w:pPr>
      <w:spacing w:beforeAutospacing="1" w:after="100" w:afterAutospacing="1"/>
      <w:jc w:val="left"/>
    </w:pPr>
    <w:rPr>
      <w:rFonts w:ascii="宋体" w:hAnsi="宋体" w:cs="宋体"/>
      <w:spacing w:val="0"/>
      <w:sz w:val="18"/>
      <w:szCs w:val="18"/>
      <w:lang w:eastAsia="zh-CN"/>
    </w:rPr>
  </w:style>
  <w:style w:type="paragraph" w:customStyle="1" w:styleId="PARAGRAPH">
    <w:name w:val="PARAGRAPH"/>
    <w:qFormat/>
    <w:pPr>
      <w:tabs>
        <w:tab w:val="center" w:pos="4536"/>
        <w:tab w:val="right" w:pos="9072"/>
      </w:tabs>
      <w:spacing w:before="100" w:after="200"/>
      <w:jc w:val="both"/>
    </w:pPr>
    <w:rPr>
      <w:rFonts w:ascii="Arial" w:hAnsi="Arial"/>
      <w:spacing w:val="8"/>
      <w:lang w:eastAsia="en-US"/>
    </w:rPr>
  </w:style>
  <w:style w:type="paragraph" w:customStyle="1" w:styleId="af1">
    <w:name w:val="广州移动七期正文"/>
    <w:basedOn w:val="afff"/>
    <w:qFormat/>
    <w:pPr>
      <w:numPr>
        <w:numId w:val="51"/>
      </w:numPr>
      <w:adjustRightInd w:val="0"/>
      <w:snapToGrid w:val="0"/>
      <w:spacing w:beforeLines="50" w:before="156" w:afterLines="50" w:after="156" w:line="360" w:lineRule="auto"/>
      <w:ind w:firstLineChars="200" w:firstLine="0"/>
    </w:pPr>
    <w:rPr>
      <w:rFonts w:ascii="Times New Roman" w:hAnsi="Times New Roman" w:cs="宋体"/>
      <w:spacing w:val="20"/>
      <w:sz w:val="24"/>
      <w:szCs w:val="24"/>
    </w:rPr>
  </w:style>
  <w:style w:type="paragraph" w:customStyle="1" w:styleId="HTML1a">
    <w:name w:val="HTML 预设格式1"/>
    <w:basedOn w:val="afff"/>
    <w:uiPriority w:val="99"/>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line="330" w:lineRule="atLeast"/>
      <w:ind w:firstLineChars="200" w:firstLine="200"/>
      <w:jc w:val="left"/>
    </w:pPr>
    <w:rPr>
      <w:rFonts w:ascii="宋体" w:hAnsi="宋体" w:cs="宋体"/>
      <w:kern w:val="0"/>
      <w:sz w:val="24"/>
      <w:szCs w:val="24"/>
    </w:rPr>
  </w:style>
  <w:style w:type="character" w:customStyle="1" w:styleId="Char1f1">
    <w:name w:val="脚注文本 Char1"/>
    <w:uiPriority w:val="99"/>
    <w:qFormat/>
    <w:rPr>
      <w:kern w:val="2"/>
      <w:sz w:val="18"/>
      <w:szCs w:val="18"/>
    </w:rPr>
  </w:style>
  <w:style w:type="paragraph" w:customStyle="1" w:styleId="ad">
    <w:name w:val="三级栏目标题"/>
    <w:basedOn w:val="32"/>
    <w:qFormat/>
    <w:pPr>
      <w:keepNext w:val="0"/>
      <w:keepLines w:val="0"/>
      <w:widowControl/>
      <w:numPr>
        <w:ilvl w:val="0"/>
        <w:numId w:val="52"/>
      </w:numPr>
      <w:spacing w:before="120" w:after="120" w:line="271" w:lineRule="auto"/>
      <w:jc w:val="left"/>
    </w:pPr>
    <w:rPr>
      <w:rFonts w:ascii="Cambria" w:eastAsia="黑体" w:hAnsi="Cambria"/>
      <w:b w:val="0"/>
      <w:bCs w:val="0"/>
      <w:i/>
      <w:iCs/>
      <w:smallCaps/>
      <w:spacing w:val="5"/>
      <w:kern w:val="0"/>
      <w:sz w:val="24"/>
      <w:szCs w:val="26"/>
      <w:lang w:val="zh-CN" w:eastAsia="en-US"/>
    </w:rPr>
  </w:style>
  <w:style w:type="paragraph" w:customStyle="1" w:styleId="CharChar1CharCharCharCharCharCharCharCharCharCharCharCharCharChar">
    <w:name w:val="Char Char1 Char Char Char Char Char Char Char Char Char Char Char Char Char Char"/>
    <w:basedOn w:val="afff"/>
    <w:qFormat/>
    <w:pPr>
      <w:widowControl/>
      <w:spacing w:beforeLines="50" w:before="156" w:afterLines="50" w:after="156" w:line="240" w:lineRule="exact"/>
      <w:ind w:firstLineChars="200" w:firstLine="200"/>
      <w:jc w:val="left"/>
    </w:pPr>
    <w:rPr>
      <w:rFonts w:ascii="Verdana" w:hAnsi="Verdana"/>
      <w:kern w:val="0"/>
      <w:sz w:val="20"/>
      <w:szCs w:val="20"/>
      <w:lang w:eastAsia="en-US"/>
    </w:rPr>
  </w:style>
  <w:style w:type="paragraph" w:customStyle="1" w:styleId="afffffffffffffff4">
    <w:name w:val="样式 正文"/>
    <w:basedOn w:val="afff"/>
    <w:qFormat/>
    <w:pPr>
      <w:spacing w:beforeLines="50" w:before="156" w:afterLines="50" w:after="156" w:line="360" w:lineRule="auto"/>
      <w:ind w:firstLineChars="200" w:firstLine="480"/>
      <w:jc w:val="left"/>
    </w:pPr>
    <w:rPr>
      <w:rFonts w:ascii="宋体" w:hAnsi="宋体" w:cs="宋体"/>
      <w:sz w:val="24"/>
      <w:szCs w:val="20"/>
    </w:rPr>
  </w:style>
  <w:style w:type="paragraph" w:customStyle="1" w:styleId="content">
    <w:name w:val="content"/>
    <w:basedOn w:val="afff"/>
    <w:qFormat/>
    <w:pPr>
      <w:widowControl/>
      <w:topLinePunct/>
      <w:adjustRightInd w:val="0"/>
      <w:spacing w:beforeLines="50" w:before="156" w:afterLines="50" w:after="156" w:line="360" w:lineRule="atLeast"/>
      <w:ind w:leftChars="-100" w:left="-240" w:right="120" w:firstLineChars="200" w:firstLine="480"/>
      <w:jc w:val="left"/>
      <w:textAlignment w:val="center"/>
    </w:pPr>
    <w:rPr>
      <w:rFonts w:ascii="宋体" w:hAnsi="宋体" w:cs="宋体"/>
      <w:color w:val="000000"/>
      <w:kern w:val="0"/>
      <w:sz w:val="32"/>
      <w:szCs w:val="24"/>
    </w:rPr>
  </w:style>
  <w:style w:type="paragraph" w:customStyle="1" w:styleId="Char1CharCharChar2">
    <w:name w:val="Char1 Char Char Char2"/>
    <w:basedOn w:val="afff"/>
    <w:qFormat/>
    <w:pPr>
      <w:widowControl/>
      <w:spacing w:beforeLines="50" w:before="156" w:afterLines="50" w:after="156" w:line="330" w:lineRule="atLeast"/>
      <w:ind w:left="360" w:firstLineChars="200" w:firstLine="200"/>
      <w:jc w:val="left"/>
    </w:pPr>
    <w:rPr>
      <w:rFonts w:ascii="ˎ̥" w:hAnsi="ˎ̥" w:cs="宋体"/>
      <w:color w:val="51585D"/>
      <w:kern w:val="0"/>
      <w:sz w:val="28"/>
      <w:szCs w:val="18"/>
    </w:rPr>
  </w:style>
  <w:style w:type="paragraph" w:customStyle="1" w:styleId="1fff9">
    <w:name w:val="列表1"/>
    <w:basedOn w:val="afff"/>
    <w:qFormat/>
    <w:pPr>
      <w:spacing w:beforeLines="50" w:before="156" w:afterLines="50" w:after="156" w:line="480" w:lineRule="exact"/>
      <w:ind w:left="200" w:hangingChars="200" w:hanging="200"/>
    </w:pPr>
    <w:rPr>
      <w:rFonts w:ascii="Times New Roman" w:hAnsi="Times New Roman"/>
      <w:sz w:val="24"/>
      <w:szCs w:val="24"/>
    </w:rPr>
  </w:style>
  <w:style w:type="paragraph" w:customStyle="1" w:styleId="1Char20115">
    <w:name w:val="样式 样式1 正文（首行缩进两字） Char + 黑色 首行缩进:  2 字符 段前: 0 行 行距: 多倍行距 1.15 ....."/>
    <w:basedOn w:val="afff"/>
    <w:qFormat/>
    <w:pPr>
      <w:tabs>
        <w:tab w:val="left" w:pos="3885"/>
      </w:tabs>
      <w:overflowPunct w:val="0"/>
      <w:snapToGrid w:val="0"/>
      <w:spacing w:beforeLines="50" w:before="156" w:afterLines="50" w:after="156" w:line="300" w:lineRule="auto"/>
      <w:ind w:firstLineChars="200" w:firstLine="420"/>
    </w:pPr>
    <w:rPr>
      <w:rFonts w:ascii="Times New Roman" w:hAnsi="Times New Roman" w:cs="宋体"/>
      <w:sz w:val="28"/>
      <w:szCs w:val="20"/>
    </w:rPr>
  </w:style>
  <w:style w:type="paragraph" w:customStyle="1" w:styleId="2ff">
    <w:name w:val="样式 标题 2 + 宋体"/>
    <w:basedOn w:val="20"/>
    <w:qFormat/>
    <w:pPr>
      <w:numPr>
        <w:numId w:val="0"/>
      </w:numPr>
      <w:tabs>
        <w:tab w:val="left" w:pos="720"/>
      </w:tabs>
      <w:spacing w:before="200" w:after="0" w:line="480" w:lineRule="exact"/>
    </w:pPr>
    <w:rPr>
      <w:rFonts w:ascii="宋体" w:eastAsiaTheme="minorEastAsia" w:hAnsi="宋体"/>
      <w:sz w:val="28"/>
      <w:szCs w:val="30"/>
      <w:lang w:val="zh-CN"/>
    </w:rPr>
  </w:style>
  <w:style w:type="paragraph" w:customStyle="1" w:styleId="01">
    <w:name w:val="0级"/>
    <w:basedOn w:val="afff"/>
    <w:qFormat/>
    <w:pPr>
      <w:spacing w:beforeLines="50" w:before="156" w:afterLines="50" w:after="156" w:line="360" w:lineRule="auto"/>
      <w:ind w:firstLineChars="200" w:firstLine="200"/>
    </w:pPr>
    <w:rPr>
      <w:rFonts w:ascii="Times New Roman" w:hAnsi="Times New Roman"/>
      <w:sz w:val="28"/>
      <w:szCs w:val="24"/>
    </w:rPr>
  </w:style>
  <w:style w:type="paragraph" w:customStyle="1" w:styleId="afffffffffffffff5">
    <w:name w:val="缩进正文"/>
    <w:basedOn w:val="afff"/>
    <w:qFormat/>
    <w:pPr>
      <w:adjustRightInd w:val="0"/>
      <w:snapToGrid w:val="0"/>
      <w:spacing w:beforeLines="50" w:before="156" w:afterLines="50" w:after="156" w:line="560" w:lineRule="atLeast"/>
      <w:ind w:firstLineChars="200" w:firstLine="629"/>
    </w:pPr>
    <w:rPr>
      <w:rFonts w:ascii="Times New Roman" w:eastAsia="仿宋_GB2312" w:hAnsi="Times New Roman"/>
      <w:sz w:val="32"/>
      <w:szCs w:val="20"/>
    </w:rPr>
  </w:style>
  <w:style w:type="paragraph" w:customStyle="1" w:styleId="115">
    <w:name w:val="索引 11"/>
    <w:basedOn w:val="afff"/>
    <w:next w:val="afff"/>
    <w:qFormat/>
    <w:pPr>
      <w:spacing w:beforeLines="50" w:before="156" w:afterLines="50" w:after="156" w:line="360" w:lineRule="auto"/>
      <w:ind w:firstLineChars="200" w:firstLine="200"/>
    </w:pPr>
    <w:rPr>
      <w:rFonts w:ascii="Times New Roman" w:hAnsi="Times New Roman"/>
      <w:sz w:val="28"/>
      <w:szCs w:val="24"/>
    </w:rPr>
  </w:style>
  <w:style w:type="paragraph" w:customStyle="1" w:styleId="afffffffffffffff6">
    <w:name w:val="工程建设款标题"/>
    <w:basedOn w:val="affffffffffffffe"/>
    <w:qFormat/>
    <w:pPr>
      <w:widowControl/>
      <w:jc w:val="left"/>
    </w:pPr>
    <w:rPr>
      <w:rFonts w:ascii="黑体" w:eastAsia="黑体"/>
      <w:kern w:val="0"/>
    </w:rPr>
  </w:style>
  <w:style w:type="paragraph" w:customStyle="1" w:styleId="afffffffffffffff7">
    <w:name w:val="符号正文"/>
    <w:basedOn w:val="afff"/>
    <w:qFormat/>
    <w:pPr>
      <w:tabs>
        <w:tab w:val="left" w:pos="900"/>
      </w:tabs>
      <w:snapToGrid w:val="0"/>
      <w:spacing w:beforeLines="50" w:before="156" w:afterLines="50" w:after="156" w:line="400" w:lineRule="atLeast"/>
      <w:ind w:left="900" w:firstLineChars="200" w:firstLine="200"/>
    </w:pPr>
    <w:rPr>
      <w:rFonts w:ascii="Times New Roman" w:hAnsi="Times New Roman"/>
      <w:sz w:val="24"/>
      <w:szCs w:val="24"/>
    </w:rPr>
  </w:style>
  <w:style w:type="paragraph" w:customStyle="1" w:styleId="42Char">
    <w:name w:val="样式 正文小4号 + 五号 首行缩进:  2 字符 Char"/>
    <w:basedOn w:val="afff"/>
    <w:qFormat/>
    <w:pPr>
      <w:spacing w:beforeLines="50" w:before="156" w:afterLines="50" w:after="156" w:line="360" w:lineRule="auto"/>
      <w:ind w:firstLineChars="200" w:firstLine="420"/>
    </w:pPr>
    <w:rPr>
      <w:rFonts w:ascii="Times New Roman" w:hAnsi="Times New Roman"/>
      <w:sz w:val="28"/>
      <w:szCs w:val="20"/>
    </w:rPr>
  </w:style>
  <w:style w:type="paragraph" w:customStyle="1" w:styleId="1fffa">
    <w:name w:val="修订1"/>
    <w:uiPriority w:val="99"/>
    <w:qFormat/>
    <w:pPr>
      <w:spacing w:after="200" w:line="276" w:lineRule="auto"/>
    </w:pPr>
    <w:rPr>
      <w:kern w:val="2"/>
      <w:sz w:val="24"/>
      <w:szCs w:val="24"/>
    </w:rPr>
  </w:style>
  <w:style w:type="paragraph" w:customStyle="1" w:styleId="afffffffffffffff8">
    <w:name w:val="图表名称"/>
    <w:basedOn w:val="afff"/>
    <w:next w:val="afff"/>
    <w:qFormat/>
    <w:pPr>
      <w:spacing w:beforeLines="50" w:before="156" w:afterLines="50" w:after="156" w:line="360" w:lineRule="auto"/>
      <w:ind w:firstLineChars="200" w:firstLine="200"/>
      <w:jc w:val="center"/>
    </w:pPr>
    <w:rPr>
      <w:rFonts w:ascii="Times New Roman" w:hAnsi="Times New Roman"/>
      <w:b/>
      <w:kern w:val="0"/>
      <w:sz w:val="28"/>
      <w:szCs w:val="20"/>
    </w:rPr>
  </w:style>
  <w:style w:type="paragraph" w:customStyle="1" w:styleId="5H5h5heading511111CSS3PIM5dsddBlock">
    <w:name w:val="样式 标题 5H5h5heading 5标题1.1.1.1.1CSS节内3级标记PIM 5dsddBlock ..."/>
    <w:basedOn w:val="51"/>
    <w:qFormat/>
    <w:pPr>
      <w:numPr>
        <w:numId w:val="0"/>
      </w:numPr>
      <w:tabs>
        <w:tab w:val="left" w:pos="1428"/>
      </w:tabs>
      <w:topLinePunct/>
      <w:adjustRightInd w:val="0"/>
      <w:snapToGrid w:val="0"/>
      <w:spacing w:before="0" w:after="120" w:line="240" w:lineRule="auto"/>
      <w:ind w:left="1428" w:hanging="1428"/>
    </w:pPr>
    <w:rPr>
      <w:rFonts w:ascii="宋体" w:hAnsi="宋体" w:cs="宋体"/>
      <w:sz w:val="30"/>
      <w:szCs w:val="20"/>
      <w:lang w:val="zh-CN"/>
    </w:rPr>
  </w:style>
  <w:style w:type="paragraph" w:customStyle="1" w:styleId="2">
    <w:name w:val="字母编号2"/>
    <w:basedOn w:val="afff"/>
    <w:qFormat/>
    <w:pPr>
      <w:numPr>
        <w:ilvl w:val="1"/>
        <w:numId w:val="53"/>
      </w:numPr>
      <w:tabs>
        <w:tab w:val="clear" w:pos="840"/>
        <w:tab w:val="left" w:pos="846"/>
      </w:tabs>
      <w:spacing w:beforeLines="50" w:before="156" w:afterLines="50" w:after="156" w:line="360" w:lineRule="auto"/>
      <w:ind w:firstLineChars="200" w:firstLine="0"/>
    </w:pPr>
    <w:rPr>
      <w:rFonts w:ascii="Times New Roman" w:hAnsi="Times New Roman"/>
      <w:sz w:val="28"/>
      <w:szCs w:val="24"/>
    </w:rPr>
  </w:style>
  <w:style w:type="paragraph" w:customStyle="1" w:styleId="afffffffffffffff9">
    <w:name w:val="工程建设公式标题"/>
    <w:basedOn w:val="affffffffffffffe"/>
    <w:qFormat/>
    <w:pPr>
      <w:widowControl/>
      <w:jc w:val="center"/>
      <w:outlineLvl w:val="6"/>
    </w:pPr>
    <w:rPr>
      <w:rFonts w:ascii="黑体" w:eastAsia="黑体"/>
      <w:kern w:val="0"/>
    </w:rPr>
  </w:style>
  <w:style w:type="paragraph" w:customStyle="1" w:styleId="4H4L4h44thlevel405">
    <w:name w:val="样式 标题 4H4L4h44th level4 + 段前: 0.5 行"/>
    <w:basedOn w:val="40"/>
    <w:qFormat/>
    <w:pPr>
      <w:keepLines w:val="0"/>
      <w:tabs>
        <w:tab w:val="left" w:pos="2356"/>
      </w:tabs>
      <w:adjustRightInd w:val="0"/>
      <w:snapToGrid w:val="0"/>
      <w:spacing w:before="163" w:after="120" w:line="240" w:lineRule="auto"/>
      <w:ind w:left="1984" w:hanging="708"/>
    </w:pPr>
    <w:rPr>
      <w:rFonts w:ascii="Arial" w:eastAsia="黑体" w:hAnsi="Arial"/>
      <w:sz w:val="24"/>
      <w:szCs w:val="20"/>
      <w:lang w:val="zh-CN"/>
    </w:rPr>
  </w:style>
  <w:style w:type="paragraph" w:customStyle="1" w:styleId="150">
    <w:name w:val="样式1 样式 标题 5 + 段前: 0 行"/>
    <w:basedOn w:val="afff"/>
    <w:next w:val="afff"/>
    <w:qFormat/>
    <w:pPr>
      <w:numPr>
        <w:ilvl w:val="4"/>
        <w:numId w:val="48"/>
      </w:numPr>
      <w:tabs>
        <w:tab w:val="clear" w:pos="1080"/>
        <w:tab w:val="left" w:pos="360"/>
      </w:tabs>
      <w:snapToGrid w:val="0"/>
      <w:spacing w:beforeLines="10" w:before="31" w:afterLines="50" w:after="156" w:line="300" w:lineRule="auto"/>
      <w:ind w:firstLineChars="200" w:firstLine="200"/>
      <w:outlineLvl w:val="4"/>
    </w:pPr>
    <w:rPr>
      <w:rFonts w:ascii="Times New Roman" w:eastAsia="黑体" w:hAnsi="Times New Roman" w:cs="宋体"/>
      <w:bCs/>
      <w:sz w:val="28"/>
      <w:szCs w:val="21"/>
    </w:rPr>
  </w:style>
  <w:style w:type="paragraph" w:customStyle="1" w:styleId="a8">
    <w:name w:val="参考文献、索引标题"/>
    <w:basedOn w:val="afff"/>
    <w:next w:val="afff"/>
    <w:qFormat/>
    <w:pPr>
      <w:widowControl/>
      <w:numPr>
        <w:numId w:val="54"/>
      </w:numPr>
      <w:shd w:val="clear" w:color="FFFFFF" w:fill="FFFFFF"/>
      <w:spacing w:beforeLines="50" w:before="156" w:afterLines="50" w:after="156" w:line="360" w:lineRule="auto"/>
      <w:ind w:firstLineChars="200" w:firstLine="200"/>
      <w:jc w:val="center"/>
      <w:outlineLvl w:val="0"/>
    </w:pPr>
    <w:rPr>
      <w:rFonts w:ascii="黑体" w:eastAsia="黑体" w:hAnsi="Times New Roman"/>
      <w:kern w:val="0"/>
      <w:sz w:val="28"/>
      <w:szCs w:val="20"/>
    </w:rPr>
  </w:style>
  <w:style w:type="paragraph" w:customStyle="1" w:styleId="210505">
    <w:name w:val="样式 样式 样式 正文圆点编号 + 首行缩进:  2 字符 + 首行缩进:  1 字符 段前: 0.5 行 + 段前: 0.5 行"/>
    <w:basedOn w:val="afff"/>
    <w:qFormat/>
    <w:pPr>
      <w:widowControl/>
      <w:adjustRightInd w:val="0"/>
      <w:spacing w:beforeLines="50" w:before="156" w:afterLines="50" w:after="156" w:line="300" w:lineRule="auto"/>
      <w:ind w:leftChars="30" w:left="72" w:firstLineChars="200" w:firstLine="200"/>
    </w:pPr>
    <w:rPr>
      <w:rFonts w:ascii="宋体" w:hAnsi="Arial" w:cs="宋体" w:hint="eastAsia"/>
      <w:kern w:val="0"/>
      <w:sz w:val="24"/>
      <w:szCs w:val="20"/>
    </w:rPr>
  </w:style>
  <w:style w:type="paragraph" w:customStyle="1" w:styleId="afffffffffffffffa">
    <w:name w:val="一级栏目标题"/>
    <w:basedOn w:val="10"/>
    <w:qFormat/>
    <w:pPr>
      <w:keepNext w:val="0"/>
      <w:pageBreakBefore/>
      <w:widowControl/>
      <w:numPr>
        <w:numId w:val="0"/>
      </w:numPr>
      <w:tabs>
        <w:tab w:val="left" w:pos="425"/>
      </w:tabs>
      <w:spacing w:before="120" w:after="120" w:line="360" w:lineRule="auto"/>
      <w:ind w:left="425" w:hanging="425"/>
      <w:contextualSpacing/>
    </w:pPr>
    <w:rPr>
      <w:rFonts w:ascii="Cambria" w:eastAsia="黑体" w:hAnsi="Cambria"/>
      <w:b w:val="0"/>
      <w:smallCaps/>
      <w:spacing w:val="5"/>
      <w:sz w:val="28"/>
      <w:szCs w:val="28"/>
      <w:lang w:val="zh-CN" w:eastAsia="en-US"/>
    </w:rPr>
  </w:style>
  <w:style w:type="paragraph" w:customStyle="1" w:styleId="afffffffffffffffb">
    <w:name w:val="大标题"/>
    <w:basedOn w:val="afff"/>
    <w:qFormat/>
    <w:pPr>
      <w:spacing w:beforeLines="50" w:before="156" w:afterLines="50" w:after="156" w:line="360" w:lineRule="auto"/>
      <w:ind w:firstLineChars="200" w:firstLine="200"/>
      <w:jc w:val="center"/>
    </w:pPr>
    <w:rPr>
      <w:rFonts w:ascii="黑体" w:eastAsia="黑体" w:hAnsi="Times New Roman"/>
      <w:b/>
      <w:sz w:val="32"/>
      <w:szCs w:val="32"/>
    </w:rPr>
  </w:style>
  <w:style w:type="paragraph" w:customStyle="1" w:styleId="CharChar2CharCharCharCharCharCharChar">
    <w:name w:val="Char Char2 Char Char Char Char Char Char Char"/>
    <w:basedOn w:val="afff"/>
    <w:qFormat/>
    <w:pPr>
      <w:spacing w:beforeLines="50" w:before="156" w:afterLines="50" w:after="156" w:line="360" w:lineRule="auto"/>
      <w:ind w:firstLineChars="200" w:firstLine="200"/>
    </w:pPr>
    <w:rPr>
      <w:rFonts w:ascii="Tahoma" w:hAnsi="Tahoma"/>
      <w:sz w:val="24"/>
      <w:szCs w:val="20"/>
    </w:rPr>
  </w:style>
  <w:style w:type="paragraph" w:customStyle="1" w:styleId="3A-3h3Heading3-oldLevel3HeadH3level3PIM3s">
    <w:name w:val="样式 标题 3(A-3)h3Heading 3 - oldLevel 3 HeadH3level_3PIM 3s..."/>
    <w:basedOn w:val="32"/>
    <w:qFormat/>
    <w:pPr>
      <w:numPr>
        <w:ilvl w:val="0"/>
        <w:numId w:val="55"/>
      </w:numPr>
      <w:tabs>
        <w:tab w:val="clear" w:pos="980"/>
        <w:tab w:val="left" w:pos="672"/>
        <w:tab w:val="left" w:pos="720"/>
        <w:tab w:val="left" w:pos="993"/>
      </w:tabs>
      <w:spacing w:before="120" w:after="120" w:line="360" w:lineRule="auto"/>
    </w:pPr>
    <w:rPr>
      <w:rFonts w:ascii="宋体" w:hAnsi="宋体" w:cs="宋体"/>
      <w:b w:val="0"/>
      <w:bCs w:val="0"/>
      <w:color w:val="000000"/>
      <w:kern w:val="0"/>
      <w:sz w:val="28"/>
      <w:szCs w:val="28"/>
      <w:lang w:val="zh-CN"/>
    </w:rPr>
  </w:style>
  <w:style w:type="paragraph" w:customStyle="1" w:styleId="1">
    <w:name w:val="正文－1级标题－箭头符号"/>
    <w:basedOn w:val="afff"/>
    <w:next w:val="affffffffffffff6"/>
    <w:qFormat/>
    <w:pPr>
      <w:widowControl/>
      <w:numPr>
        <w:numId w:val="56"/>
      </w:numPr>
      <w:spacing w:beforeLines="50" w:before="156" w:afterLines="50" w:after="156" w:line="360" w:lineRule="auto"/>
      <w:ind w:firstLineChars="200" w:firstLine="0"/>
      <w:jc w:val="left"/>
    </w:pPr>
    <w:rPr>
      <w:rFonts w:ascii="Tahoma" w:eastAsia="黑体" w:hAnsi="Tahoma"/>
      <w:kern w:val="0"/>
      <w:sz w:val="28"/>
      <w:szCs w:val="28"/>
    </w:rPr>
  </w:style>
  <w:style w:type="paragraph" w:customStyle="1" w:styleId="afffffffffffffffc">
    <w:name w:val="样式 行距: 单倍行距"/>
    <w:basedOn w:val="afff"/>
    <w:qFormat/>
    <w:pPr>
      <w:spacing w:beforeLines="50" w:before="156" w:afterLines="50" w:after="156" w:line="480" w:lineRule="exact"/>
      <w:ind w:firstLineChars="200" w:firstLine="200"/>
    </w:pPr>
    <w:rPr>
      <w:rFonts w:ascii="Times New Roman" w:hAnsi="Times New Roman" w:cs="宋体"/>
      <w:sz w:val="24"/>
      <w:szCs w:val="20"/>
    </w:rPr>
  </w:style>
  <w:style w:type="paragraph" w:customStyle="1" w:styleId="gg">
    <w:name w:val="gg"/>
    <w:basedOn w:val="afff"/>
    <w:qFormat/>
    <w:pPr>
      <w:adjustRightInd w:val="0"/>
      <w:spacing w:beforeLines="50" w:before="156" w:afterLines="50" w:after="156" w:line="312" w:lineRule="atLeast"/>
      <w:ind w:left="1162" w:firstLineChars="200" w:hanging="255"/>
      <w:textAlignment w:val="baseline"/>
    </w:pPr>
    <w:rPr>
      <w:rFonts w:ascii="宋体" w:hAnsi="Times New Roman"/>
      <w:kern w:val="0"/>
      <w:sz w:val="24"/>
      <w:szCs w:val="20"/>
    </w:rPr>
  </w:style>
  <w:style w:type="paragraph" w:customStyle="1" w:styleId="a1">
    <w:name w:val="项目正文"/>
    <w:qFormat/>
    <w:pPr>
      <w:numPr>
        <w:numId w:val="57"/>
      </w:numPr>
      <w:jc w:val="both"/>
    </w:pPr>
    <w:rPr>
      <w:rFonts w:ascii="Arial" w:hAnsi="Arial"/>
      <w:kern w:val="2"/>
      <w:sz w:val="18"/>
      <w:szCs w:val="24"/>
    </w:rPr>
  </w:style>
  <w:style w:type="paragraph" w:customStyle="1" w:styleId="CharCharCharCharCharCharChar1CharCharCharCharCharCharCharCharCharCharCharChar">
    <w:name w:val="Char Char Char Char Char Char Char1 Char Char Char Char Char Char Char Char Char Char Char Char"/>
    <w:basedOn w:val="afff"/>
    <w:qFormat/>
    <w:pPr>
      <w:widowControl/>
      <w:spacing w:beforeLines="50" w:before="156" w:afterLines="50" w:after="156" w:line="330" w:lineRule="atLeast"/>
      <w:ind w:left="360" w:firstLineChars="200" w:firstLine="200"/>
      <w:jc w:val="left"/>
    </w:pPr>
    <w:rPr>
      <w:rFonts w:ascii="ˎ̥" w:hAnsi="ˎ̥" w:cs="宋体"/>
      <w:color w:val="51585D"/>
      <w:kern w:val="0"/>
      <w:sz w:val="28"/>
      <w:szCs w:val="18"/>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fff"/>
    <w:qFormat/>
    <w:pPr>
      <w:spacing w:beforeLines="50" w:before="156" w:afterLines="50" w:after="156" w:line="400" w:lineRule="exact"/>
      <w:ind w:firstLineChars="200" w:firstLine="200"/>
    </w:pPr>
    <w:rPr>
      <w:rFonts w:ascii="Times New Roman" w:hAnsi="Times New Roman"/>
      <w:sz w:val="24"/>
      <w:szCs w:val="20"/>
    </w:rPr>
  </w:style>
  <w:style w:type="paragraph" w:customStyle="1" w:styleId="512">
    <w:name w:val="索引 51"/>
    <w:basedOn w:val="afff"/>
    <w:next w:val="afff"/>
    <w:qFormat/>
    <w:pPr>
      <w:spacing w:beforeLines="50" w:before="156" w:afterLines="50" w:after="156" w:line="360" w:lineRule="auto"/>
      <w:ind w:leftChars="800" w:left="800" w:firstLineChars="200" w:firstLine="200"/>
    </w:pPr>
    <w:rPr>
      <w:rFonts w:ascii="Times New Roman" w:hAnsi="Times New Roman"/>
      <w:sz w:val="28"/>
      <w:szCs w:val="24"/>
    </w:rPr>
  </w:style>
  <w:style w:type="paragraph" w:customStyle="1" w:styleId="ae">
    <w:name w:val="图号"/>
    <w:basedOn w:val="afff"/>
    <w:qFormat/>
    <w:pPr>
      <w:numPr>
        <w:numId w:val="58"/>
      </w:numPr>
      <w:autoSpaceDE w:val="0"/>
      <w:autoSpaceDN w:val="0"/>
      <w:adjustRightInd w:val="0"/>
      <w:snapToGrid w:val="0"/>
      <w:spacing w:beforeLines="50" w:before="156" w:afterLines="50" w:after="156" w:line="360" w:lineRule="auto"/>
      <w:ind w:firstLineChars="200" w:firstLine="200"/>
      <w:jc w:val="center"/>
    </w:pPr>
    <w:rPr>
      <w:rFonts w:ascii="宋体" w:hAnsi="Times New Roman"/>
      <w:kern w:val="0"/>
      <w:sz w:val="28"/>
      <w:szCs w:val="21"/>
    </w:rPr>
  </w:style>
  <w:style w:type="paragraph" w:customStyle="1" w:styleId="aa">
    <w:name w:val="部分样式"/>
    <w:basedOn w:val="10"/>
    <w:qFormat/>
    <w:pPr>
      <w:pageBreakBefore/>
      <w:numPr>
        <w:numId w:val="59"/>
      </w:numPr>
      <w:spacing w:before="120" w:after="120" w:line="360" w:lineRule="auto"/>
      <w:jc w:val="center"/>
    </w:pPr>
    <w:rPr>
      <w:rFonts w:ascii="黑体" w:eastAsia="黑体" w:hAnsi="黑体"/>
      <w:sz w:val="28"/>
      <w:lang w:val="zh-CN"/>
    </w:rPr>
  </w:style>
  <w:style w:type="paragraph" w:customStyle="1" w:styleId="219">
    <w:name w:val="列表编号 21"/>
    <w:basedOn w:val="afff"/>
    <w:qFormat/>
    <w:pPr>
      <w:tabs>
        <w:tab w:val="left" w:pos="780"/>
      </w:tabs>
      <w:spacing w:beforeLines="50" w:before="156" w:afterLines="50" w:after="156" w:line="360" w:lineRule="auto"/>
      <w:ind w:leftChars="200" w:left="780" w:hangingChars="200" w:hanging="360"/>
    </w:pPr>
    <w:rPr>
      <w:rFonts w:ascii="宋体" w:hAnsi="宋体"/>
      <w:sz w:val="24"/>
      <w:szCs w:val="24"/>
    </w:rPr>
  </w:style>
  <w:style w:type="paragraph" w:customStyle="1" w:styleId="ParaCharCharChar1Char">
    <w:name w:val="默认段落字体 Para Char Char Char1 Char"/>
    <w:basedOn w:val="afff"/>
    <w:qFormat/>
    <w:pPr>
      <w:adjustRightInd w:val="0"/>
      <w:spacing w:beforeLines="50" w:before="156" w:afterLines="50" w:after="156" w:line="360" w:lineRule="auto"/>
      <w:ind w:firstLineChars="200" w:firstLine="200"/>
    </w:pPr>
    <w:rPr>
      <w:rFonts w:ascii="Times New Roman" w:hAnsi="Times New Roman"/>
      <w:kern w:val="0"/>
      <w:sz w:val="24"/>
      <w:szCs w:val="24"/>
    </w:rPr>
  </w:style>
  <w:style w:type="paragraph" w:customStyle="1" w:styleId="2ff0">
    <w:name w:val="正文首行缩进2"/>
    <w:basedOn w:val="afff"/>
    <w:qFormat/>
    <w:pPr>
      <w:adjustRightInd w:val="0"/>
      <w:spacing w:beforeLines="50" w:before="156" w:afterLines="50" w:after="156" w:line="312" w:lineRule="atLeast"/>
      <w:ind w:left="737" w:firstLineChars="200" w:firstLine="482"/>
      <w:textAlignment w:val="baseline"/>
    </w:pPr>
    <w:rPr>
      <w:rFonts w:ascii="宋体" w:hAnsi="Arial"/>
      <w:kern w:val="0"/>
      <w:sz w:val="24"/>
      <w:szCs w:val="20"/>
    </w:rPr>
  </w:style>
  <w:style w:type="paragraph" w:customStyle="1" w:styleId="2ff1">
    <w:name w:val="样式 正文缩进 + 首行缩进:  2 字符"/>
    <w:basedOn w:val="afff4"/>
    <w:qFormat/>
    <w:pPr>
      <w:spacing w:beforeLines="50" w:before="156" w:afterLines="50" w:after="156" w:line="360" w:lineRule="auto"/>
      <w:ind w:firstLine="480"/>
    </w:pPr>
    <w:rPr>
      <w:rFonts w:ascii="Calibri" w:eastAsia="宋体" w:hAnsi="Calibri" w:cs="Times New Roman"/>
      <w:kern w:val="0"/>
      <w:sz w:val="24"/>
      <w:szCs w:val="22"/>
    </w:rPr>
  </w:style>
  <w:style w:type="paragraph" w:customStyle="1" w:styleId="317">
    <w:name w:val="索引 31"/>
    <w:basedOn w:val="afff"/>
    <w:next w:val="afff"/>
    <w:qFormat/>
    <w:pPr>
      <w:spacing w:beforeLines="50" w:before="156" w:afterLines="50" w:after="156" w:line="360" w:lineRule="auto"/>
      <w:ind w:leftChars="400" w:left="400" w:firstLineChars="200" w:firstLine="200"/>
    </w:pPr>
    <w:rPr>
      <w:rFonts w:ascii="Times New Roman" w:hAnsi="Times New Roman"/>
      <w:sz w:val="28"/>
      <w:szCs w:val="24"/>
    </w:rPr>
  </w:style>
  <w:style w:type="paragraph" w:customStyle="1" w:styleId="1fffb">
    <w:name w:val="文本块1"/>
    <w:basedOn w:val="afff"/>
    <w:qFormat/>
    <w:pPr>
      <w:spacing w:beforeLines="50" w:before="156" w:afterLines="50" w:after="156" w:line="360" w:lineRule="auto"/>
      <w:ind w:leftChars="700" w:left="1440" w:rightChars="700" w:right="1440" w:firstLineChars="200" w:firstLine="200"/>
    </w:pPr>
    <w:rPr>
      <w:sz w:val="28"/>
      <w:szCs w:val="21"/>
    </w:rPr>
  </w:style>
  <w:style w:type="paragraph" w:customStyle="1" w:styleId="21a">
    <w:name w:val="列表 21"/>
    <w:basedOn w:val="afff"/>
    <w:qFormat/>
    <w:pPr>
      <w:spacing w:beforeLines="50" w:before="156" w:afterLines="50" w:after="156" w:line="480" w:lineRule="exact"/>
      <w:ind w:leftChars="200" w:left="100" w:hangingChars="200" w:hanging="200"/>
    </w:pPr>
    <w:rPr>
      <w:rFonts w:ascii="Times New Roman" w:hAnsi="Times New Roman"/>
      <w:sz w:val="24"/>
      <w:szCs w:val="24"/>
    </w:rPr>
  </w:style>
  <w:style w:type="paragraph" w:customStyle="1" w:styleId="CharCharCharCharCharCharChar1CharCharCharCharCharChar">
    <w:name w:val="Char Char Char Char Char Char Char1 Char Char Char Char Char Char"/>
    <w:basedOn w:val="afff"/>
    <w:qFormat/>
    <w:pPr>
      <w:widowControl/>
      <w:numPr>
        <w:ilvl w:val="1"/>
        <w:numId w:val="60"/>
      </w:numPr>
      <w:tabs>
        <w:tab w:val="clear" w:pos="840"/>
        <w:tab w:val="left" w:pos="420"/>
      </w:tabs>
      <w:spacing w:beforeLines="50" w:before="156" w:afterLines="50" w:after="156" w:line="360" w:lineRule="auto"/>
      <w:ind w:left="0" w:firstLineChars="200" w:firstLine="0"/>
      <w:jc w:val="left"/>
    </w:pPr>
    <w:rPr>
      <w:rFonts w:ascii="Times New Roman" w:hAnsi="Times New Roman"/>
      <w:sz w:val="28"/>
      <w:szCs w:val="20"/>
    </w:rPr>
  </w:style>
  <w:style w:type="paragraph" w:customStyle="1" w:styleId="1-05405">
    <w:name w:val="样式 样式 1-正文 + 段前: 0.5 行 + 首行缩进:  4 字符 段前: 0.5 行"/>
    <w:basedOn w:val="afff"/>
    <w:qFormat/>
    <w:pPr>
      <w:spacing w:beforeLines="50" w:before="156" w:afterLines="50" w:after="156" w:line="360" w:lineRule="auto"/>
      <w:ind w:firstLineChars="200" w:firstLine="200"/>
    </w:pPr>
    <w:rPr>
      <w:rFonts w:ascii="Times New Roman" w:hAnsi="Times New Roman" w:cs="宋体"/>
      <w:sz w:val="28"/>
      <w:szCs w:val="20"/>
    </w:rPr>
  </w:style>
  <w:style w:type="paragraph" w:customStyle="1" w:styleId="ac">
    <w:name w:val="条文脚注"/>
    <w:basedOn w:val="afffff1"/>
    <w:qFormat/>
    <w:pPr>
      <w:widowControl/>
      <w:numPr>
        <w:numId w:val="61"/>
      </w:numPr>
      <w:pBdr>
        <w:top w:val="single" w:sz="4" w:space="0" w:color="auto"/>
        <w:left w:val="single" w:sz="4" w:space="0" w:color="auto"/>
        <w:bottom w:val="single" w:sz="4" w:space="0" w:color="auto"/>
        <w:right w:val="single" w:sz="4" w:space="0" w:color="auto"/>
      </w:pBdr>
      <w:shd w:val="clear" w:color="auto" w:fill="FFFFFF"/>
      <w:tabs>
        <w:tab w:val="clear" w:pos="360"/>
      </w:tabs>
      <w:snapToGrid/>
      <w:spacing w:before="100" w:beforeAutospacing="1" w:after="100" w:afterAutospacing="1" w:line="360" w:lineRule="auto"/>
      <w:ind w:firstLineChars="200" w:firstLine="200"/>
    </w:pPr>
    <w:rPr>
      <w:rFonts w:ascii="宋体" w:hAnsi="宋体" w:cs="宋体"/>
      <w:b/>
      <w:bCs/>
      <w:kern w:val="0"/>
      <w:sz w:val="22"/>
      <w:szCs w:val="22"/>
    </w:rPr>
  </w:style>
  <w:style w:type="paragraph" w:customStyle="1" w:styleId="1fffc">
    <w:name w:val="图表目录1"/>
    <w:basedOn w:val="afff"/>
    <w:next w:val="afff"/>
    <w:qFormat/>
    <w:pPr>
      <w:adjustRightInd w:val="0"/>
      <w:spacing w:beforeLines="50" w:before="156" w:afterLines="50" w:after="156" w:line="360" w:lineRule="atLeast"/>
      <w:ind w:leftChars="200" w:left="200" w:hangingChars="200" w:hanging="200"/>
      <w:jc w:val="left"/>
      <w:textAlignment w:val="baseline"/>
    </w:pPr>
    <w:rPr>
      <w:rFonts w:ascii="Times New Roman" w:hAnsi="Times New Roman"/>
      <w:kern w:val="0"/>
      <w:sz w:val="32"/>
      <w:szCs w:val="20"/>
    </w:rPr>
  </w:style>
  <w:style w:type="paragraph" w:customStyle="1" w:styleId="05050">
    <w:name w:val="样式 正文（首行缩进两字） + 段前: 0.5 行 段后: 0.5 行"/>
    <w:basedOn w:val="afff4"/>
    <w:qFormat/>
    <w:pPr>
      <w:spacing w:beforeLines="50" w:before="156" w:afterLines="50" w:after="156" w:line="400" w:lineRule="atLeast"/>
      <w:ind w:firstLineChars="0" w:firstLine="0"/>
    </w:pPr>
    <w:rPr>
      <w:rFonts w:ascii="Calibri" w:eastAsia="宋体" w:hAnsi="Calibri" w:cs="宋体"/>
      <w:sz w:val="24"/>
      <w:szCs w:val="22"/>
    </w:rPr>
  </w:style>
  <w:style w:type="paragraph" w:customStyle="1" w:styleId="21H22ndlevelh22Header2UNDERRUBRIK1-">
    <w:name w:val="样式 标题 2一级节名节标题标题1章H22nd levelh22Header 2UNDERRUBRIK 1-..."/>
    <w:basedOn w:val="20"/>
    <w:qFormat/>
    <w:pPr>
      <w:numPr>
        <w:numId w:val="0"/>
      </w:numPr>
      <w:tabs>
        <w:tab w:val="left" w:pos="720"/>
      </w:tabs>
      <w:adjustRightInd w:val="0"/>
      <w:snapToGrid w:val="0"/>
      <w:spacing w:before="120" w:after="120" w:line="300" w:lineRule="auto"/>
      <w:ind w:left="576" w:hanging="576"/>
      <w:jc w:val="left"/>
      <w:textAlignment w:val="baseline"/>
    </w:pPr>
    <w:rPr>
      <w:rFonts w:ascii="Arial" w:eastAsia="黑体" w:hAnsi="Arial" w:cs="宋体"/>
      <w:kern w:val="0"/>
      <w:sz w:val="28"/>
      <w:szCs w:val="20"/>
      <w:lang w:val="zh-CN"/>
    </w:rPr>
  </w:style>
  <w:style w:type="paragraph" w:customStyle="1" w:styleId="1fffd">
    <w:name w:val="_列表编号1"/>
    <w:basedOn w:val="a"/>
    <w:qFormat/>
    <w:pPr>
      <w:widowControl/>
      <w:numPr>
        <w:numId w:val="0"/>
      </w:numPr>
      <w:snapToGrid w:val="0"/>
      <w:spacing w:beforeLines="50" w:before="156" w:afterLines="50" w:after="156" w:line="276" w:lineRule="auto"/>
    </w:pPr>
    <w:rPr>
      <w:rFonts w:ascii="Arial" w:hAnsi="Arial"/>
      <w:kern w:val="0"/>
      <w:szCs w:val="18"/>
    </w:rPr>
  </w:style>
  <w:style w:type="paragraph" w:customStyle="1" w:styleId="2173">
    <w:name w:val="样式 标题 2 + 宋体 行距: 多倍行距 1.73 字行"/>
    <w:basedOn w:val="20"/>
    <w:qFormat/>
    <w:pPr>
      <w:numPr>
        <w:numId w:val="0"/>
      </w:numPr>
      <w:tabs>
        <w:tab w:val="left" w:pos="1260"/>
      </w:tabs>
      <w:spacing w:before="120" w:after="120"/>
      <w:ind w:left="1260" w:hanging="420"/>
    </w:pPr>
    <w:rPr>
      <w:rFonts w:ascii="宋体" w:eastAsiaTheme="minorEastAsia" w:hAnsi="宋体" w:cs="宋体"/>
      <w:sz w:val="30"/>
      <w:szCs w:val="20"/>
      <w:lang w:val="zh-CN"/>
    </w:rPr>
  </w:style>
  <w:style w:type="paragraph" w:customStyle="1" w:styleId="10505">
    <w:name w:val="样式 样式 标题 1 + 三号 + 段前: 0.5 行 段后: 0.5 行"/>
    <w:basedOn w:val="afff"/>
    <w:qFormat/>
    <w:pPr>
      <w:keepNext/>
      <w:keepLines/>
      <w:tabs>
        <w:tab w:val="left" w:pos="840"/>
      </w:tabs>
      <w:spacing w:before="156" w:after="156" w:line="360" w:lineRule="auto"/>
      <w:ind w:left="840" w:firstLineChars="200" w:hanging="420"/>
      <w:outlineLvl w:val="0"/>
    </w:pPr>
    <w:rPr>
      <w:rFonts w:ascii="Times New Roman" w:hAnsi="Times New Roman" w:cs="宋体"/>
      <w:b/>
      <w:bCs/>
      <w:kern w:val="44"/>
      <w:sz w:val="32"/>
      <w:szCs w:val="20"/>
    </w:rPr>
  </w:style>
  <w:style w:type="paragraph" w:customStyle="1" w:styleId="CharCharCharChar0">
    <w:name w:val="文字 Char Char Char Char"/>
    <w:basedOn w:val="afff"/>
    <w:qFormat/>
    <w:pPr>
      <w:tabs>
        <w:tab w:val="left" w:pos="8520"/>
      </w:tabs>
      <w:spacing w:beforeLines="50" w:before="156" w:afterLines="50" w:after="156" w:line="312" w:lineRule="auto"/>
      <w:ind w:right="-210" w:firstLineChars="200" w:firstLine="556"/>
    </w:pPr>
    <w:rPr>
      <w:rFonts w:ascii="宋体" w:hAnsi="Times New Roman"/>
      <w:sz w:val="28"/>
      <w:szCs w:val="20"/>
    </w:rPr>
  </w:style>
  <w:style w:type="paragraph" w:customStyle="1" w:styleId="711">
    <w:name w:val="索引 71"/>
    <w:basedOn w:val="afff"/>
    <w:next w:val="afff"/>
    <w:qFormat/>
    <w:pPr>
      <w:spacing w:beforeLines="50" w:before="156" w:afterLines="50" w:after="156" w:line="360" w:lineRule="auto"/>
      <w:ind w:leftChars="1200" w:left="1200" w:firstLineChars="200" w:firstLine="200"/>
    </w:pPr>
    <w:rPr>
      <w:rFonts w:ascii="Times New Roman" w:hAnsi="Times New Roman"/>
      <w:sz w:val="28"/>
      <w:szCs w:val="24"/>
    </w:rPr>
  </w:style>
  <w:style w:type="paragraph" w:customStyle="1" w:styleId="afffffffffffffffd">
    <w:name w:val="文献分类号"/>
    <w:qFormat/>
    <w:pPr>
      <w:widowControl w:val="0"/>
      <w:textAlignment w:val="center"/>
    </w:pPr>
    <w:rPr>
      <w:rFonts w:eastAsia="黑体"/>
      <w:sz w:val="21"/>
    </w:rPr>
  </w:style>
  <w:style w:type="paragraph" w:customStyle="1" w:styleId="afffffffffffffffe">
    <w:name w:val="其他发布部门"/>
    <w:basedOn w:val="afff"/>
    <w:qFormat/>
    <w:pPr>
      <w:widowControl/>
      <w:spacing w:beforeLines="50" w:before="156" w:afterLines="50" w:after="156" w:line="0" w:lineRule="atLeast"/>
      <w:ind w:firstLineChars="200" w:firstLine="200"/>
      <w:jc w:val="center"/>
    </w:pPr>
    <w:rPr>
      <w:rFonts w:ascii="黑体" w:eastAsia="黑体" w:hAnsi="Times New Roman"/>
      <w:spacing w:val="20"/>
      <w:w w:val="135"/>
      <w:kern w:val="0"/>
      <w:sz w:val="36"/>
      <w:szCs w:val="20"/>
    </w:rPr>
  </w:style>
  <w:style w:type="paragraph" w:customStyle="1" w:styleId="4a">
    <w:name w:val="样式 标题 4 + 宋体"/>
    <w:basedOn w:val="40"/>
    <w:qFormat/>
    <w:pPr>
      <w:tabs>
        <w:tab w:val="left" w:pos="480"/>
        <w:tab w:val="left" w:pos="851"/>
      </w:tabs>
      <w:spacing w:before="120" w:afterLines="100" w:after="312" w:line="360" w:lineRule="auto"/>
      <w:ind w:left="851" w:hanging="851"/>
    </w:pPr>
    <w:rPr>
      <w:rFonts w:ascii="宋体" w:hAnsi="宋体"/>
      <w:sz w:val="24"/>
      <w:lang w:val="zh-CN"/>
    </w:rPr>
  </w:style>
  <w:style w:type="paragraph" w:customStyle="1" w:styleId="1Chapter111213141511112113116112122132171131">
    <w:name w:val="样式 标题 1Chapter11121314151111211311611212213217113...1"/>
    <w:basedOn w:val="10"/>
    <w:qFormat/>
    <w:pPr>
      <w:pageBreakBefore/>
      <w:numPr>
        <w:numId w:val="0"/>
      </w:numPr>
      <w:tabs>
        <w:tab w:val="left" w:pos="480"/>
        <w:tab w:val="left" w:pos="840"/>
      </w:tabs>
      <w:spacing w:before="120" w:after="120" w:line="360" w:lineRule="auto"/>
      <w:ind w:left="840" w:hanging="420"/>
    </w:pPr>
    <w:rPr>
      <w:rFonts w:ascii="宋体" w:eastAsia="黑体" w:hAnsi="宋体"/>
      <w:sz w:val="30"/>
      <w:lang w:val="zh-CN"/>
    </w:rPr>
  </w:style>
  <w:style w:type="paragraph" w:customStyle="1" w:styleId="000">
    <w:name w:val="样式 右侧:  0 厘米 左  0 字符 首行缩进:  0 字符"/>
    <w:basedOn w:val="afff"/>
    <w:qFormat/>
    <w:pPr>
      <w:topLinePunct/>
      <w:adjustRightInd w:val="0"/>
      <w:snapToGrid w:val="0"/>
      <w:spacing w:beforeLines="50" w:before="156" w:afterLines="50" w:after="156" w:line="360" w:lineRule="auto"/>
      <w:ind w:firstLineChars="200" w:firstLine="200"/>
      <w:jc w:val="left"/>
      <w:textAlignment w:val="center"/>
    </w:pPr>
    <w:rPr>
      <w:rFonts w:ascii="Times New Roman" w:hAnsi="Times New Roman" w:cs="宋体"/>
      <w:kern w:val="0"/>
      <w:sz w:val="32"/>
      <w:szCs w:val="20"/>
    </w:rPr>
  </w:style>
  <w:style w:type="paragraph" w:customStyle="1" w:styleId="411">
    <w:name w:val="索引 41"/>
    <w:basedOn w:val="afff"/>
    <w:next w:val="afff"/>
    <w:qFormat/>
    <w:pPr>
      <w:spacing w:beforeLines="50" w:before="156" w:afterLines="50" w:after="156" w:line="360" w:lineRule="auto"/>
      <w:ind w:leftChars="600" w:left="600" w:firstLineChars="200" w:firstLine="200"/>
    </w:pPr>
    <w:rPr>
      <w:rFonts w:ascii="Times New Roman" w:hAnsi="Times New Roman"/>
      <w:sz w:val="28"/>
      <w:szCs w:val="24"/>
    </w:rPr>
  </w:style>
  <w:style w:type="paragraph" w:customStyle="1" w:styleId="a6">
    <w:name w:val="引言二级条标题"/>
    <w:basedOn w:val="af0"/>
    <w:next w:val="affffffd"/>
    <w:qFormat/>
    <w:pPr>
      <w:numPr>
        <w:ilvl w:val="1"/>
        <w:numId w:val="62"/>
      </w:numPr>
      <w:tabs>
        <w:tab w:val="clear" w:pos="720"/>
      </w:tabs>
    </w:pPr>
  </w:style>
  <w:style w:type="paragraph" w:customStyle="1" w:styleId="af0">
    <w:name w:val="引言一级条标题"/>
    <w:basedOn w:val="afff"/>
    <w:next w:val="affffffd"/>
    <w:qFormat/>
    <w:pPr>
      <w:widowControl/>
      <w:numPr>
        <w:numId w:val="63"/>
      </w:numPr>
      <w:spacing w:beforeLines="50" w:before="156" w:afterLines="50" w:after="156" w:line="360" w:lineRule="auto"/>
      <w:ind w:firstLineChars="200" w:firstLine="200"/>
    </w:pPr>
    <w:rPr>
      <w:rFonts w:ascii="Times New Roman" w:eastAsia="黑体" w:hAnsi="Times New Roman"/>
      <w:b/>
      <w:sz w:val="28"/>
      <w:szCs w:val="24"/>
    </w:rPr>
  </w:style>
  <w:style w:type="paragraph" w:customStyle="1" w:styleId="2ff2">
    <w:name w:val="修订2"/>
    <w:qFormat/>
    <w:rPr>
      <w:kern w:val="2"/>
      <w:sz w:val="24"/>
      <w:szCs w:val="24"/>
    </w:rPr>
  </w:style>
  <w:style w:type="paragraph" w:customStyle="1" w:styleId="1My">
    <w:name w:val="条目1_My"/>
    <w:basedOn w:val="afff"/>
    <w:qFormat/>
    <w:pPr>
      <w:numPr>
        <w:numId w:val="64"/>
      </w:numPr>
      <w:tabs>
        <w:tab w:val="clear" w:pos="1047"/>
        <w:tab w:val="left" w:pos="360"/>
      </w:tabs>
      <w:spacing w:beforeLines="50" w:before="156" w:afterLines="50" w:after="156" w:line="360" w:lineRule="auto"/>
      <w:ind w:left="0" w:firstLineChars="200" w:firstLine="0"/>
    </w:pPr>
    <w:rPr>
      <w:rFonts w:ascii="Times New Roman" w:hAnsi="Times New Roman"/>
      <w:sz w:val="28"/>
      <w:szCs w:val="24"/>
    </w:rPr>
  </w:style>
  <w:style w:type="paragraph" w:customStyle="1" w:styleId="140TimesNewRoman">
    <w:name w:val="样式1 样式 标题 4 + 段前: 0 行 + Times New Roman"/>
    <w:basedOn w:val="afff"/>
    <w:next w:val="afff"/>
    <w:qFormat/>
    <w:pPr>
      <w:tabs>
        <w:tab w:val="left" w:pos="720"/>
      </w:tabs>
      <w:snapToGrid w:val="0"/>
      <w:spacing w:beforeLines="30" w:before="93" w:afterLines="50" w:after="156" w:line="276" w:lineRule="auto"/>
      <w:ind w:firstLineChars="200" w:firstLine="200"/>
      <w:outlineLvl w:val="3"/>
    </w:pPr>
    <w:rPr>
      <w:rFonts w:ascii="宋体" w:hAnsi="宋体"/>
      <w:bCs/>
      <w:sz w:val="28"/>
      <w:szCs w:val="21"/>
    </w:rPr>
  </w:style>
  <w:style w:type="paragraph" w:customStyle="1" w:styleId="ItemList">
    <w:name w:val="Item List"/>
    <w:qFormat/>
    <w:pPr>
      <w:spacing w:line="300" w:lineRule="auto"/>
      <w:jc w:val="both"/>
    </w:pPr>
    <w:rPr>
      <w:rFonts w:ascii="Arial" w:hAnsi="Arial"/>
      <w:color w:val="000000"/>
      <w:sz w:val="24"/>
    </w:rPr>
  </w:style>
  <w:style w:type="paragraph" w:customStyle="1" w:styleId="11GB2312">
    <w:name w:val="1层标题 1 + 仿宋_GB2312 加粗"/>
    <w:basedOn w:val="10"/>
    <w:qFormat/>
    <w:pPr>
      <w:pageBreakBefore/>
      <w:numPr>
        <w:numId w:val="65"/>
      </w:numPr>
      <w:spacing w:before="120" w:after="120" w:line="360" w:lineRule="auto"/>
    </w:pPr>
    <w:rPr>
      <w:rFonts w:ascii="仿宋_GB2312" w:eastAsia="仿宋_GB2312" w:hAnsi="仿宋_GB2312"/>
      <w:bCs w:val="0"/>
      <w:sz w:val="32"/>
      <w:szCs w:val="28"/>
      <w:lang w:val="zh-CN"/>
    </w:rPr>
  </w:style>
  <w:style w:type="paragraph" w:customStyle="1" w:styleId="af4">
    <w:name w:val="工程建设无节条标题"/>
    <w:basedOn w:val="afff"/>
    <w:next w:val="affffffd"/>
    <w:qFormat/>
    <w:pPr>
      <w:numPr>
        <w:ilvl w:val="8"/>
        <w:numId w:val="45"/>
      </w:numPr>
      <w:spacing w:beforeLines="50" w:before="156" w:afterLines="50" w:after="156" w:line="360" w:lineRule="auto"/>
      <w:ind w:firstLineChars="200" w:firstLine="200"/>
      <w:outlineLvl w:val="3"/>
    </w:pPr>
    <w:rPr>
      <w:rFonts w:ascii="Times New Roman" w:hAnsi="Times New Roman"/>
      <w:sz w:val="28"/>
      <w:szCs w:val="24"/>
    </w:rPr>
  </w:style>
  <w:style w:type="paragraph" w:customStyle="1" w:styleId="affffffffffffffff">
    <w:name w:val="正文文字居中"/>
    <w:basedOn w:val="afff"/>
    <w:next w:val="affff"/>
    <w:qFormat/>
    <w:pPr>
      <w:adjustRightInd w:val="0"/>
      <w:snapToGrid w:val="0"/>
      <w:spacing w:beforeLines="50" w:before="156" w:afterLines="50" w:after="156" w:line="360" w:lineRule="auto"/>
      <w:ind w:firstLineChars="200" w:firstLine="200"/>
      <w:jc w:val="center"/>
    </w:pPr>
    <w:rPr>
      <w:rFonts w:ascii="宋体" w:hAnsi="宋体"/>
      <w:kern w:val="0"/>
      <w:sz w:val="28"/>
      <w:szCs w:val="21"/>
    </w:rPr>
  </w:style>
  <w:style w:type="paragraph" w:customStyle="1" w:styleId="3H3313233343531132133136312322332373131">
    <w:name w:val="样式 标题 3二级节名H331323334353113213313631232233237313...1"/>
    <w:basedOn w:val="32"/>
    <w:qFormat/>
    <w:pPr>
      <w:numPr>
        <w:numId w:val="0"/>
      </w:numPr>
      <w:spacing w:before="200" w:after="0" w:line="480" w:lineRule="exact"/>
    </w:pPr>
    <w:rPr>
      <w:rFonts w:ascii="Times New Roman" w:hAnsi="Times New Roman" w:cs="宋体"/>
      <w:sz w:val="24"/>
      <w:szCs w:val="20"/>
      <w:lang w:val="zh-CN"/>
    </w:rPr>
  </w:style>
  <w:style w:type="paragraph" w:customStyle="1" w:styleId="ParaCharCharCharCharCharCharCharCharCharCharCharCharChar">
    <w:name w:val="默认段落字体 Para Char Char Char Char Char Char Char Char Char Char Char Char Char"/>
    <w:basedOn w:val="afff"/>
    <w:qFormat/>
    <w:pPr>
      <w:spacing w:beforeLines="50" w:before="156" w:afterLines="50" w:after="156" w:line="360" w:lineRule="auto"/>
      <w:ind w:firstLineChars="200" w:firstLine="200"/>
    </w:pPr>
    <w:rPr>
      <w:rFonts w:ascii="Tahoma" w:hAnsi="Tahoma"/>
      <w:sz w:val="24"/>
      <w:szCs w:val="20"/>
    </w:rPr>
  </w:style>
  <w:style w:type="paragraph" w:customStyle="1" w:styleId="105050">
    <w:name w:val="样式 标题 1 + 段前: 0.5 行 段后: 0.5 行"/>
    <w:basedOn w:val="10"/>
    <w:qFormat/>
    <w:pPr>
      <w:pageBreakBefore/>
      <w:numPr>
        <w:numId w:val="0"/>
      </w:numPr>
      <w:spacing w:before="120" w:after="120" w:line="240" w:lineRule="auto"/>
      <w:jc w:val="left"/>
    </w:pPr>
    <w:rPr>
      <w:rFonts w:ascii="黑体" w:eastAsia="黑体" w:hAnsi="黑体" w:cs="宋体"/>
      <w:sz w:val="28"/>
      <w:szCs w:val="28"/>
      <w:lang w:val="zh-CN"/>
    </w:rPr>
  </w:style>
  <w:style w:type="paragraph" w:customStyle="1" w:styleId="Char2f1">
    <w:name w:val="Char2"/>
    <w:basedOn w:val="afff"/>
    <w:qFormat/>
    <w:pPr>
      <w:spacing w:beforeLines="50" w:before="156" w:afterLines="50" w:after="156" w:line="360" w:lineRule="auto"/>
      <w:ind w:firstLineChars="200" w:firstLine="200"/>
    </w:pPr>
    <w:rPr>
      <w:rFonts w:ascii="Tahoma" w:hAnsi="Tahoma"/>
      <w:sz w:val="24"/>
      <w:szCs w:val="20"/>
    </w:rPr>
  </w:style>
  <w:style w:type="paragraph" w:customStyle="1" w:styleId="affffffffffffffff0">
    <w:name w:val="标准标志"/>
    <w:next w:val="afff"/>
    <w:qFormat/>
    <w:pPr>
      <w:shd w:val="solid" w:color="FFFFFF" w:fill="FFFFFF"/>
      <w:spacing w:line="0" w:lineRule="atLeast"/>
      <w:jc w:val="right"/>
    </w:pPr>
    <w:rPr>
      <w:b/>
      <w:w w:val="130"/>
      <w:sz w:val="96"/>
    </w:rPr>
  </w:style>
  <w:style w:type="paragraph" w:customStyle="1" w:styleId="affffffffffffffff1">
    <w:name w:val="文档标题"/>
    <w:basedOn w:val="afff"/>
    <w:qFormat/>
    <w:pPr>
      <w:spacing w:beforeLines="50" w:before="156" w:afterLines="50" w:after="156" w:line="360" w:lineRule="auto"/>
      <w:ind w:firstLineChars="200" w:firstLine="200"/>
      <w:jc w:val="center"/>
    </w:pPr>
    <w:rPr>
      <w:rFonts w:ascii="Times New Roman" w:eastAsia="黑体" w:hAnsi="Times New Roman"/>
      <w:b/>
      <w:sz w:val="44"/>
      <w:szCs w:val="44"/>
    </w:rPr>
  </w:style>
  <w:style w:type="paragraph" w:customStyle="1" w:styleId="621">
    <w:name w:val="621)"/>
    <w:basedOn w:val="afff"/>
    <w:qFormat/>
    <w:pPr>
      <w:widowControl/>
      <w:tabs>
        <w:tab w:val="left" w:pos="1259"/>
      </w:tabs>
      <w:spacing w:beforeLines="50" w:before="156" w:afterLines="50" w:after="156" w:line="288" w:lineRule="auto"/>
      <w:ind w:left="1259" w:firstLineChars="200" w:hanging="420"/>
    </w:pPr>
    <w:rPr>
      <w:rFonts w:ascii="Times New Roman" w:hAnsi="Times New Roman"/>
      <w:sz w:val="28"/>
      <w:szCs w:val="21"/>
    </w:rPr>
  </w:style>
  <w:style w:type="paragraph" w:customStyle="1" w:styleId="affffffffffffffff2">
    <w:name w:val="封面落款"/>
    <w:basedOn w:val="1f9"/>
    <w:qFormat/>
    <w:pPr>
      <w:framePr w:wrap="auto" w:yAlign="inline"/>
      <w:spacing w:line="480" w:lineRule="atLeast"/>
      <w:jc w:val="center"/>
    </w:pPr>
    <w:rPr>
      <w:rFonts w:cs="Times New Roman"/>
      <w:b/>
      <w:color w:val="auto"/>
      <w:sz w:val="32"/>
      <w:szCs w:val="32"/>
    </w:rPr>
  </w:style>
  <w:style w:type="paragraph" w:customStyle="1" w:styleId="affffffffffffffff3">
    <w:name w:val="正文表标题续表"/>
    <w:basedOn w:val="afffffffffffff7"/>
    <w:next w:val="affffffd"/>
    <w:qFormat/>
    <w:rPr>
      <w:b w:val="0"/>
    </w:rPr>
  </w:style>
  <w:style w:type="paragraph" w:customStyle="1" w:styleId="affffffffffffffff4">
    <w:name w:val="封面标准文稿类别"/>
    <w:qFormat/>
    <w:pPr>
      <w:spacing w:before="440" w:line="400" w:lineRule="exact"/>
      <w:jc w:val="center"/>
    </w:pPr>
    <w:rPr>
      <w:rFonts w:ascii="宋体"/>
      <w:sz w:val="24"/>
    </w:rPr>
  </w:style>
  <w:style w:type="paragraph" w:customStyle="1" w:styleId="912">
    <w:name w:val="索引 91"/>
    <w:basedOn w:val="afff"/>
    <w:next w:val="afff"/>
    <w:qFormat/>
    <w:pPr>
      <w:spacing w:beforeLines="50" w:before="156" w:afterLines="50" w:after="156" w:line="360" w:lineRule="auto"/>
      <w:ind w:leftChars="1600" w:left="1600" w:firstLineChars="200" w:firstLine="200"/>
    </w:pPr>
    <w:rPr>
      <w:rFonts w:ascii="Times New Roman" w:hAnsi="Times New Roman"/>
      <w:sz w:val="28"/>
      <w:szCs w:val="24"/>
    </w:rPr>
  </w:style>
  <w:style w:type="paragraph" w:customStyle="1" w:styleId="811">
    <w:name w:val="索引 81"/>
    <w:basedOn w:val="afff"/>
    <w:next w:val="afff"/>
    <w:qFormat/>
    <w:pPr>
      <w:spacing w:beforeLines="50" w:before="156" w:afterLines="50" w:after="156" w:line="360" w:lineRule="auto"/>
      <w:ind w:leftChars="1400" w:left="1400" w:firstLineChars="200" w:firstLine="200"/>
    </w:pPr>
    <w:rPr>
      <w:rFonts w:ascii="Times New Roman" w:hAnsi="Times New Roman"/>
      <w:sz w:val="28"/>
      <w:szCs w:val="24"/>
    </w:rPr>
  </w:style>
  <w:style w:type="paragraph" w:customStyle="1" w:styleId="31">
    <w:name w:val="列表编号 31"/>
    <w:basedOn w:val="afff"/>
    <w:qFormat/>
    <w:pPr>
      <w:widowControl/>
      <w:numPr>
        <w:numId w:val="66"/>
      </w:numPr>
      <w:spacing w:beforeLines="50" w:before="156" w:afterLines="50" w:after="156" w:line="480" w:lineRule="exact"/>
      <w:ind w:firstLineChars="200" w:firstLine="200"/>
      <w:contextualSpacing/>
    </w:pPr>
    <w:rPr>
      <w:rFonts w:ascii="Times New Roman" w:hAnsi="Times New Roman"/>
      <w:sz w:val="28"/>
      <w:szCs w:val="24"/>
    </w:rPr>
  </w:style>
  <w:style w:type="paragraph" w:customStyle="1" w:styleId="412">
    <w:name w:val="列表编号 41"/>
    <w:basedOn w:val="a"/>
    <w:qFormat/>
    <w:pPr>
      <w:widowControl/>
      <w:numPr>
        <w:numId w:val="0"/>
      </w:numPr>
      <w:spacing w:beforeLines="50" w:before="156" w:after="240" w:line="240" w:lineRule="atLeast"/>
      <w:ind w:left="720" w:right="720" w:hanging="360"/>
    </w:pPr>
    <w:rPr>
      <w:rFonts w:ascii="Garamond" w:hAnsi="Garamond"/>
      <w:kern w:val="0"/>
      <w:szCs w:val="20"/>
    </w:rPr>
  </w:style>
  <w:style w:type="paragraph" w:customStyle="1" w:styleId="1fffe">
    <w:name w:val="封面标准号1"/>
    <w:qFormat/>
    <w:pPr>
      <w:widowControl w:val="0"/>
      <w:kinsoku w:val="0"/>
      <w:overflowPunct w:val="0"/>
      <w:autoSpaceDE w:val="0"/>
      <w:autoSpaceDN w:val="0"/>
      <w:spacing w:before="308"/>
      <w:jc w:val="right"/>
      <w:textAlignment w:val="center"/>
    </w:pPr>
    <w:rPr>
      <w:sz w:val="28"/>
    </w:rPr>
  </w:style>
  <w:style w:type="paragraph" w:customStyle="1" w:styleId="a9">
    <w:name w:val="示例"/>
    <w:next w:val="affffffd"/>
    <w:qFormat/>
    <w:pPr>
      <w:numPr>
        <w:numId w:val="67"/>
      </w:numPr>
      <w:ind w:left="0" w:firstLineChars="200" w:firstLine="200"/>
      <w:jc w:val="both"/>
    </w:pPr>
    <w:rPr>
      <w:rFonts w:ascii="宋体"/>
      <w:sz w:val="18"/>
    </w:rPr>
  </w:style>
  <w:style w:type="paragraph" w:customStyle="1" w:styleId="a4">
    <w:name w:val="附录图标题"/>
    <w:basedOn w:val="afffffffffb"/>
    <w:next w:val="affffffd"/>
    <w:qFormat/>
    <w:pPr>
      <w:numPr>
        <w:numId w:val="68"/>
      </w:numPr>
      <w:tabs>
        <w:tab w:val="clear" w:pos="360"/>
        <w:tab w:val="clear" w:pos="1200"/>
        <w:tab w:val="left" w:pos="210"/>
      </w:tabs>
      <w:ind w:leftChars="0" w:firstLineChars="0"/>
    </w:pPr>
    <w:rPr>
      <w:b/>
    </w:rPr>
  </w:style>
  <w:style w:type="paragraph" w:customStyle="1" w:styleId="affffffffffffffff5">
    <w:name w:val="二级栏目标题"/>
    <w:basedOn w:val="20"/>
    <w:qFormat/>
    <w:pPr>
      <w:keepNext w:val="0"/>
      <w:keepLines w:val="0"/>
      <w:widowControl/>
      <w:numPr>
        <w:ilvl w:val="0"/>
        <w:numId w:val="0"/>
      </w:numPr>
      <w:tabs>
        <w:tab w:val="left" w:pos="360"/>
        <w:tab w:val="left" w:pos="425"/>
      </w:tabs>
      <w:spacing w:before="120" w:after="120" w:line="360" w:lineRule="auto"/>
      <w:ind w:left="425" w:hanging="425"/>
    </w:pPr>
    <w:rPr>
      <w:rFonts w:asciiTheme="minorEastAsia" w:eastAsia="黑体" w:hAnsiTheme="minorEastAsia"/>
      <w:b w:val="0"/>
      <w:bCs w:val="0"/>
      <w:smallCaps/>
      <w:kern w:val="0"/>
      <w:sz w:val="28"/>
      <w:szCs w:val="28"/>
      <w:lang w:val="zh-CN" w:eastAsia="en-US"/>
    </w:rPr>
  </w:style>
  <w:style w:type="paragraph" w:customStyle="1" w:styleId="affffffffffffffff6">
    <w:name w:val="正文圆点编号"/>
    <w:basedOn w:val="afff"/>
    <w:qFormat/>
    <w:pPr>
      <w:adjustRightInd w:val="0"/>
      <w:spacing w:beforeLines="50" w:before="156" w:afterLines="50" w:after="156" w:line="312" w:lineRule="atLeast"/>
      <w:ind w:left="907" w:firstLineChars="200" w:hanging="425"/>
      <w:textAlignment w:val="baseline"/>
    </w:pPr>
    <w:rPr>
      <w:rFonts w:ascii="宋体" w:hAnsi="Arial"/>
      <w:kern w:val="0"/>
      <w:sz w:val="24"/>
      <w:szCs w:val="20"/>
    </w:rPr>
  </w:style>
  <w:style w:type="paragraph" w:customStyle="1" w:styleId="1ffff">
    <w:name w:val="1级条目"/>
    <w:basedOn w:val="0505"/>
    <w:qFormat/>
    <w:pPr>
      <w:tabs>
        <w:tab w:val="left" w:pos="840"/>
      </w:tabs>
      <w:spacing w:beforeLines="0" w:before="120" w:afterLines="0"/>
      <w:ind w:left="840" w:hanging="420"/>
    </w:pPr>
    <w:rPr>
      <w:rFonts w:ascii="Calibri" w:hAnsi="Calibri" w:cs="宋体"/>
      <w:color w:val="000000"/>
      <w:szCs w:val="22"/>
      <w:lang w:val="en-US"/>
    </w:rPr>
  </w:style>
  <w:style w:type="paragraph" w:customStyle="1" w:styleId="2ff3">
    <w:name w:val="封面标准号2"/>
    <w:basedOn w:val="1fffe"/>
    <w:qFormat/>
    <w:pPr>
      <w:adjustRightInd w:val="0"/>
      <w:spacing w:before="357" w:line="280" w:lineRule="exact"/>
    </w:pPr>
  </w:style>
  <w:style w:type="paragraph" w:customStyle="1" w:styleId="affffffffffffffff7">
    <w:name w:val="条文说明"/>
    <w:basedOn w:val="affffffffffffffff8"/>
    <w:qFormat/>
  </w:style>
  <w:style w:type="paragraph" w:customStyle="1" w:styleId="affffffffffffffff8">
    <w:name w:val="名称"/>
    <w:basedOn w:val="affffffffffff6"/>
    <w:next w:val="affffffd"/>
    <w:qFormat/>
    <w:pPr>
      <w:shd w:val="clear" w:color="FFFFFF" w:fill="FFFFFF"/>
      <w:spacing w:line="460" w:lineRule="exact"/>
      <w:outlineLvl w:val="9"/>
    </w:pPr>
  </w:style>
  <w:style w:type="paragraph" w:customStyle="1" w:styleId="affffffffffffffff9">
    <w:name w:val="样式 前言、引言标题 + 两端对齐"/>
    <w:basedOn w:val="afff"/>
    <w:qFormat/>
    <w:pPr>
      <w:widowControl/>
      <w:shd w:val="clear" w:color="FFFFFF" w:fill="FFFFFF"/>
      <w:spacing w:beforeLines="50" w:before="156" w:afterLines="50" w:after="156" w:line="360" w:lineRule="auto"/>
      <w:ind w:firstLineChars="200" w:firstLine="200"/>
      <w:outlineLvl w:val="0"/>
    </w:pPr>
    <w:rPr>
      <w:rFonts w:ascii="黑体" w:eastAsia="黑体" w:hAnsi="Times New Roman" w:cs="宋体"/>
      <w:b/>
      <w:bCs/>
      <w:kern w:val="0"/>
      <w:sz w:val="32"/>
      <w:szCs w:val="20"/>
    </w:rPr>
  </w:style>
  <w:style w:type="paragraph" w:customStyle="1" w:styleId="affffffffffffffffa">
    <w:name w:val="封面标准代替信息"/>
    <w:basedOn w:val="2ff3"/>
    <w:qFormat/>
    <w:pPr>
      <w:spacing w:before="57"/>
    </w:pPr>
    <w:rPr>
      <w:rFonts w:ascii="宋体"/>
      <w:sz w:val="21"/>
    </w:rPr>
  </w:style>
  <w:style w:type="paragraph" w:customStyle="1" w:styleId="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w:basedOn w:val="afff"/>
    <w:qFormat/>
    <w:pPr>
      <w:widowControl/>
      <w:spacing w:beforeLines="50" w:before="156" w:afterLines="50" w:after="156" w:line="480" w:lineRule="exact"/>
      <w:ind w:left="454" w:firstLineChars="200" w:firstLine="200"/>
    </w:pPr>
    <w:rPr>
      <w:rFonts w:ascii="Times New Roman" w:hAnsi="Times New Roman"/>
      <w:sz w:val="28"/>
      <w:szCs w:val="24"/>
    </w:rPr>
  </w:style>
  <w:style w:type="paragraph" w:customStyle="1" w:styleId="02">
    <w:name w:val="0段落"/>
    <w:basedOn w:val="afff4"/>
    <w:qFormat/>
    <w:pPr>
      <w:widowControl/>
      <w:spacing w:beforeLines="50" w:before="156" w:afterLines="50" w:after="156" w:line="288" w:lineRule="auto"/>
      <w:ind w:left="454" w:firstLineChars="0" w:firstLine="0"/>
    </w:pPr>
    <w:rPr>
      <w:rFonts w:ascii="Calibri" w:eastAsia="宋体" w:hAnsi="Calibri" w:cs="Times New Roman"/>
      <w:szCs w:val="21"/>
    </w:rPr>
  </w:style>
  <w:style w:type="paragraph" w:customStyle="1" w:styleId="21b">
    <w:name w:val="索引 21"/>
    <w:basedOn w:val="afff"/>
    <w:next w:val="afff"/>
    <w:qFormat/>
    <w:pPr>
      <w:spacing w:beforeLines="50" w:before="156" w:afterLines="50" w:after="156" w:line="360" w:lineRule="auto"/>
      <w:ind w:leftChars="200" w:left="200" w:firstLineChars="200" w:firstLine="200"/>
    </w:pPr>
    <w:rPr>
      <w:rFonts w:ascii="Times New Roman" w:hAnsi="Times New Roman"/>
      <w:sz w:val="28"/>
      <w:szCs w:val="24"/>
    </w:rPr>
  </w:style>
  <w:style w:type="paragraph" w:customStyle="1" w:styleId="affffffffffffffffb">
    <w:name w:val="四级栏目标题"/>
    <w:basedOn w:val="40"/>
    <w:qFormat/>
    <w:pPr>
      <w:keepNext w:val="0"/>
      <w:keepLines w:val="0"/>
      <w:widowControl/>
      <w:tabs>
        <w:tab w:val="left" w:pos="425"/>
        <w:tab w:val="left" w:pos="2280"/>
      </w:tabs>
      <w:spacing w:before="120" w:after="120" w:line="271" w:lineRule="auto"/>
      <w:ind w:left="425" w:hanging="425"/>
      <w:jc w:val="left"/>
    </w:pPr>
    <w:rPr>
      <w:rFonts w:ascii="Arial" w:hAnsi="Arial"/>
      <w:b w:val="0"/>
      <w:spacing w:val="5"/>
      <w:kern w:val="0"/>
      <w:sz w:val="24"/>
      <w:szCs w:val="24"/>
      <w:lang w:val="zh-CN" w:eastAsia="en-US"/>
    </w:rPr>
  </w:style>
  <w:style w:type="paragraph" w:customStyle="1" w:styleId="affffffffffffffffc">
    <w:name w:val="封面标准英文名称"/>
    <w:qFormat/>
    <w:pPr>
      <w:widowControl w:val="0"/>
      <w:spacing w:before="370" w:line="400" w:lineRule="exact"/>
      <w:jc w:val="center"/>
    </w:pPr>
    <w:rPr>
      <w:sz w:val="28"/>
    </w:rPr>
  </w:style>
  <w:style w:type="paragraph" w:customStyle="1" w:styleId="CharCharCharCharCharChar1Char">
    <w:name w:val="Char Char Char Char Char Char1 Char"/>
    <w:basedOn w:val="afff"/>
    <w:qFormat/>
    <w:pPr>
      <w:widowControl/>
      <w:spacing w:beforeLines="50" w:before="156" w:afterLines="50" w:after="156" w:line="240" w:lineRule="exact"/>
      <w:ind w:firstLineChars="200" w:firstLine="200"/>
      <w:jc w:val="left"/>
    </w:pPr>
    <w:rPr>
      <w:rFonts w:ascii="Verdana" w:hAnsi="Verdana"/>
      <w:kern w:val="0"/>
      <w:sz w:val="28"/>
      <w:szCs w:val="20"/>
      <w:lang w:eastAsia="en-US"/>
    </w:rPr>
  </w:style>
  <w:style w:type="paragraph" w:customStyle="1" w:styleId="affffffffffffffffd">
    <w:name w:val="表格文本"/>
    <w:basedOn w:val="afff"/>
    <w:qFormat/>
    <w:pPr>
      <w:tabs>
        <w:tab w:val="decimal" w:pos="0"/>
      </w:tabs>
      <w:autoSpaceDE w:val="0"/>
      <w:autoSpaceDN w:val="0"/>
      <w:adjustRightInd w:val="0"/>
      <w:spacing w:beforeLines="50" w:before="156" w:afterLines="50" w:after="156" w:line="360" w:lineRule="auto"/>
      <w:ind w:firstLineChars="200" w:firstLine="200"/>
      <w:jc w:val="left"/>
    </w:pPr>
    <w:rPr>
      <w:rFonts w:ascii="Times New Roman" w:hAnsi="Times New Roman"/>
      <w:kern w:val="0"/>
      <w:sz w:val="24"/>
      <w:szCs w:val="20"/>
    </w:rPr>
  </w:style>
  <w:style w:type="paragraph" w:customStyle="1" w:styleId="074">
    <w:name w:val="样式 四号 首行缩进:  0.74 厘米"/>
    <w:basedOn w:val="afff"/>
    <w:qFormat/>
    <w:pPr>
      <w:spacing w:beforeLines="50" w:before="156" w:afterLines="50" w:after="156" w:line="360" w:lineRule="auto"/>
      <w:ind w:firstLineChars="200" w:firstLine="560"/>
    </w:pPr>
    <w:rPr>
      <w:rFonts w:ascii="Times New Roman" w:hAnsi="Times New Roman" w:cs="宋体"/>
      <w:sz w:val="28"/>
      <w:szCs w:val="20"/>
    </w:rPr>
  </w:style>
  <w:style w:type="paragraph" w:customStyle="1" w:styleId="22205">
    <w:name w:val="样式 正文首行缩进 2 + 左侧:  2 字符 首行缩进:  2 字符 段后: 0.5 行"/>
    <w:basedOn w:val="218"/>
    <w:qFormat/>
    <w:pPr>
      <w:spacing w:beforeLines="0" w:before="0" w:after="0" w:line="360" w:lineRule="auto"/>
      <w:ind w:leftChars="0" w:left="0" w:firstLineChars="0" w:firstLine="0"/>
      <w:jc w:val="center"/>
    </w:pPr>
    <w:rPr>
      <w:sz w:val="24"/>
    </w:rPr>
  </w:style>
  <w:style w:type="paragraph" w:customStyle="1" w:styleId="affffffffffffffffe">
    <w:name w:val="工程建设表标题"/>
    <w:basedOn w:val="affffffffffffffe"/>
    <w:qFormat/>
    <w:pPr>
      <w:widowControl/>
      <w:jc w:val="center"/>
      <w:outlineLvl w:val="4"/>
    </w:pPr>
    <w:rPr>
      <w:rFonts w:ascii="黑体" w:eastAsia="黑体"/>
      <w:kern w:val="0"/>
    </w:rPr>
  </w:style>
  <w:style w:type="paragraph" w:customStyle="1" w:styleId="CharCharCharCharCharCharCharCharCharCharCharChar1">
    <w:name w:val="Char Char Char Char Char Char Char Char Char Char Char Char1"/>
    <w:basedOn w:val="1fff7"/>
    <w:qFormat/>
    <w:pPr>
      <w:widowControl/>
      <w:shd w:val="clear" w:color="auto" w:fill="auto"/>
      <w:spacing w:beforeLines="0" w:before="0" w:afterLines="0" w:after="0" w:line="240" w:lineRule="auto"/>
      <w:ind w:firstLineChars="0" w:firstLine="0"/>
      <w:jc w:val="center"/>
    </w:pPr>
    <w:rPr>
      <w:b/>
      <w:spacing w:val="60"/>
      <w:sz w:val="28"/>
      <w:szCs w:val="20"/>
    </w:rPr>
  </w:style>
  <w:style w:type="paragraph" w:customStyle="1" w:styleId="CharChar1CharCharCharCharCharCharCharChar">
    <w:name w:val="Char Char1 Char Char Char Char Char Char Char Char"/>
    <w:basedOn w:val="afff"/>
    <w:qFormat/>
    <w:pPr>
      <w:widowControl/>
      <w:spacing w:beforeLines="50" w:before="156" w:afterLines="50" w:after="156" w:line="240" w:lineRule="exact"/>
      <w:ind w:firstLineChars="200" w:firstLine="200"/>
      <w:jc w:val="left"/>
    </w:pPr>
    <w:rPr>
      <w:rFonts w:ascii="Times New Roman" w:hAnsi="Times New Roman"/>
      <w:sz w:val="28"/>
      <w:szCs w:val="20"/>
    </w:rPr>
  </w:style>
  <w:style w:type="paragraph" w:customStyle="1" w:styleId="311h33rdlevel3l3Level3HeadH3heading3">
    <w:name w:val="样式 标题 3标题1.1二级节名h33rd level3l3Level 3 HeadH3heading 3 +..."/>
    <w:basedOn w:val="32"/>
    <w:qFormat/>
    <w:pPr>
      <w:numPr>
        <w:numId w:val="0"/>
      </w:numPr>
      <w:adjustRightInd w:val="0"/>
      <w:snapToGrid w:val="0"/>
      <w:spacing w:before="0" w:after="120" w:line="360" w:lineRule="auto"/>
    </w:pPr>
    <w:rPr>
      <w:rFonts w:ascii="Times New Roman" w:hAnsi="Times New Roman"/>
      <w:sz w:val="24"/>
      <w:szCs w:val="20"/>
      <w:lang w:val="zh-CN"/>
    </w:rPr>
  </w:style>
  <w:style w:type="paragraph" w:customStyle="1" w:styleId="660">
    <w:name w:val="66表图文字"/>
    <w:basedOn w:val="afff"/>
    <w:qFormat/>
    <w:pPr>
      <w:widowControl/>
      <w:spacing w:beforeLines="50" w:before="156" w:afterLines="50" w:after="156" w:line="480" w:lineRule="exact"/>
      <w:ind w:left="454" w:firstLineChars="200" w:firstLine="200"/>
    </w:pPr>
    <w:rPr>
      <w:rFonts w:ascii="Times New Roman" w:hAnsi="Times New Roman"/>
      <w:sz w:val="18"/>
      <w:szCs w:val="21"/>
    </w:rPr>
  </w:style>
  <w:style w:type="paragraph" w:customStyle="1" w:styleId="afffffffffffffffff">
    <w:name w:val="图位"/>
    <w:basedOn w:val="Body"/>
    <w:qFormat/>
    <w:pPr>
      <w:jc w:val="left"/>
    </w:pPr>
  </w:style>
  <w:style w:type="paragraph" w:customStyle="1" w:styleId="afffffffffffffffff0">
    <w:name w:val="数字"/>
    <w:basedOn w:val="afff"/>
    <w:qFormat/>
    <w:pPr>
      <w:tabs>
        <w:tab w:val="left" w:pos="8505"/>
      </w:tabs>
      <w:adjustRightInd w:val="0"/>
      <w:spacing w:beforeLines="50" w:before="156" w:afterLines="50" w:after="156" w:line="318" w:lineRule="atLeast"/>
      <w:ind w:firstLineChars="200" w:firstLine="200"/>
      <w:jc w:val="left"/>
      <w:textAlignment w:val="baseline"/>
    </w:pPr>
    <w:rPr>
      <w:rFonts w:ascii="Times New Roman" w:hAnsi="Times New Roman"/>
      <w:kern w:val="0"/>
      <w:sz w:val="28"/>
      <w:szCs w:val="20"/>
    </w:rPr>
  </w:style>
  <w:style w:type="paragraph" w:customStyle="1" w:styleId="1ffff0">
    <w:name w:val="引文目录标题1"/>
    <w:basedOn w:val="afff"/>
    <w:next w:val="afff"/>
    <w:qFormat/>
    <w:pPr>
      <w:spacing w:beforeLines="50" w:before="156" w:afterLines="50" w:after="156" w:line="360" w:lineRule="auto"/>
      <w:ind w:firstLineChars="200" w:firstLine="200"/>
      <w:jc w:val="left"/>
    </w:pPr>
    <w:rPr>
      <w:rFonts w:ascii="Arial" w:hAnsi="Arial" w:cs="Arial"/>
      <w:sz w:val="24"/>
      <w:szCs w:val="24"/>
    </w:rPr>
  </w:style>
  <w:style w:type="paragraph" w:customStyle="1" w:styleId="afffffffffffffffff1">
    <w:name w:val="图表插入点"/>
    <w:basedOn w:val="afff"/>
    <w:qFormat/>
    <w:pPr>
      <w:snapToGrid w:val="0"/>
      <w:spacing w:beforeLines="50" w:before="156" w:afterLines="50" w:after="156" w:line="360" w:lineRule="auto"/>
      <w:ind w:firstLineChars="200" w:firstLine="200"/>
      <w:jc w:val="center"/>
    </w:pPr>
    <w:rPr>
      <w:rFonts w:ascii="Times New Roman" w:hAnsi="Times New Roman"/>
      <w:sz w:val="24"/>
      <w:szCs w:val="24"/>
    </w:rPr>
  </w:style>
  <w:style w:type="paragraph" w:customStyle="1" w:styleId="22ndlevelh22Header2H2UNDERRUBRIK1-2sect12Head">
    <w:name w:val="样式 标题 22nd levelh22Header 2H2UNDERRUBRIK 1-2sect 1.2Head..."/>
    <w:basedOn w:val="20"/>
    <w:qFormat/>
    <w:pPr>
      <w:numPr>
        <w:ilvl w:val="0"/>
        <w:numId w:val="69"/>
      </w:numPr>
      <w:adjustRightInd w:val="0"/>
      <w:snapToGrid w:val="0"/>
      <w:spacing w:before="120" w:after="120" w:line="360" w:lineRule="auto"/>
    </w:pPr>
    <w:rPr>
      <w:rFonts w:ascii="Arial" w:eastAsiaTheme="minorEastAsia" w:hAnsi="Arial" w:cs="宋体"/>
      <w:sz w:val="28"/>
      <w:szCs w:val="20"/>
      <w:lang w:val="zh-CN"/>
    </w:rPr>
  </w:style>
  <w:style w:type="paragraph" w:customStyle="1" w:styleId="1200">
    <w:name w:val="样式1 样式 标题 2 + 段前: 0行"/>
    <w:basedOn w:val="20"/>
    <w:next w:val="afff"/>
    <w:qFormat/>
    <w:pPr>
      <w:keepNext w:val="0"/>
      <w:keepLines w:val="0"/>
      <w:numPr>
        <w:numId w:val="0"/>
      </w:numPr>
      <w:tabs>
        <w:tab w:val="left" w:pos="567"/>
      </w:tabs>
      <w:snapToGrid w:val="0"/>
      <w:spacing w:before="120" w:after="120" w:line="276" w:lineRule="auto"/>
      <w:jc w:val="left"/>
    </w:pPr>
    <w:rPr>
      <w:rFonts w:ascii="黑体" w:eastAsia="黑体" w:hAnsi="宋体"/>
      <w:sz w:val="21"/>
      <w:szCs w:val="21"/>
      <w:lang w:val="zh-CN"/>
    </w:rPr>
  </w:style>
  <w:style w:type="paragraph" w:customStyle="1" w:styleId="afffffffffffffffff2">
    <w:name w:val="正文（首行不缩进）"/>
    <w:basedOn w:val="afff"/>
    <w:qFormat/>
    <w:pPr>
      <w:widowControl/>
      <w:snapToGrid w:val="0"/>
      <w:spacing w:beforeLines="50" w:before="156" w:afterLines="50" w:after="156" w:line="300" w:lineRule="auto"/>
      <w:ind w:left="1701" w:firstLineChars="200" w:firstLine="200"/>
    </w:pPr>
    <w:rPr>
      <w:rFonts w:ascii="Arial" w:hAnsi="Arial" w:cs="Arial"/>
      <w:kern w:val="0"/>
      <w:sz w:val="18"/>
      <w:szCs w:val="21"/>
    </w:rPr>
  </w:style>
  <w:style w:type="paragraph" w:customStyle="1" w:styleId="Charf5">
    <w:name w:val="默认段落字体 Char"/>
    <w:basedOn w:val="afff"/>
    <w:pPr>
      <w:spacing w:beforeLines="50" w:before="156" w:afterLines="50" w:after="156" w:line="360" w:lineRule="auto"/>
      <w:ind w:firstLineChars="200" w:firstLine="200"/>
    </w:pPr>
    <w:rPr>
      <w:rFonts w:ascii="Tahoma" w:hAnsi="Tahoma"/>
      <w:sz w:val="24"/>
      <w:szCs w:val="20"/>
    </w:rPr>
  </w:style>
  <w:style w:type="paragraph" w:customStyle="1" w:styleId="af">
    <w:name w:val="附录表标题续表"/>
    <w:basedOn w:val="afffffffffffffffff3"/>
    <w:next w:val="affffffd"/>
    <w:pPr>
      <w:numPr>
        <w:numId w:val="70"/>
      </w:numPr>
    </w:pPr>
    <w:rPr>
      <w:b w:val="0"/>
    </w:rPr>
  </w:style>
  <w:style w:type="paragraph" w:customStyle="1" w:styleId="afffffffffffffffff3">
    <w:name w:val="附录表标题"/>
    <w:basedOn w:val="afffffffffffff7"/>
    <w:next w:val="affffffd"/>
    <w:pPr>
      <w:tabs>
        <w:tab w:val="clear" w:pos="420"/>
        <w:tab w:val="left" w:pos="210"/>
        <w:tab w:val="left" w:pos="360"/>
      </w:tabs>
      <w:textAlignment w:val="baseline"/>
    </w:pPr>
    <w:rPr>
      <w:rFonts w:ascii="宋体" w:eastAsia="宋体"/>
      <w:kern w:val="21"/>
    </w:rPr>
  </w:style>
  <w:style w:type="paragraph" w:customStyle="1" w:styleId="afffffffffffffffff4">
    <w:name w:val="表格（内容）"/>
    <w:basedOn w:val="afff"/>
    <w:next w:val="afff"/>
    <w:pPr>
      <w:adjustRightInd w:val="0"/>
      <w:spacing w:beforeLines="50" w:before="156" w:afterLines="50" w:after="156" w:line="360" w:lineRule="auto"/>
      <w:ind w:firstLineChars="200" w:firstLine="200"/>
      <w:jc w:val="center"/>
    </w:pPr>
    <w:rPr>
      <w:rFonts w:ascii="宋体" w:hAnsi="Times New Roman"/>
      <w:sz w:val="28"/>
      <w:szCs w:val="20"/>
    </w:rPr>
  </w:style>
  <w:style w:type="paragraph" w:customStyle="1" w:styleId="CharCharCharCharCharCharCharCharCharCharCharCharCharCharCharCharCharCharChar">
    <w:name w:val="Char Char Char Char Char Char Char Char Char Char Char Char Char Char Char Char Char Char Char"/>
    <w:basedOn w:val="afff"/>
    <w:pPr>
      <w:widowControl/>
      <w:spacing w:beforeLines="50" w:before="156" w:afterLines="50" w:after="156" w:line="240" w:lineRule="exact"/>
      <w:ind w:left="454" w:firstLineChars="200" w:firstLine="200"/>
      <w:jc w:val="left"/>
    </w:pPr>
    <w:rPr>
      <w:rFonts w:ascii="Verdana" w:eastAsia="仿宋_GB2312" w:hAnsi="Verdana"/>
      <w:kern w:val="0"/>
      <w:sz w:val="30"/>
      <w:szCs w:val="30"/>
      <w:lang w:eastAsia="en-US"/>
    </w:rPr>
  </w:style>
  <w:style w:type="paragraph" w:customStyle="1" w:styleId="641">
    <w:name w:val="64示例1"/>
    <w:basedOn w:val="afff"/>
    <w:pPr>
      <w:widowControl/>
      <w:tabs>
        <w:tab w:val="left" w:pos="907"/>
      </w:tabs>
      <w:spacing w:beforeLines="50" w:before="156" w:afterLines="50" w:after="156" w:line="288" w:lineRule="auto"/>
      <w:ind w:left="454" w:firstLineChars="200" w:firstLine="420"/>
    </w:pPr>
    <w:rPr>
      <w:rFonts w:ascii="Times New Roman" w:hAnsi="Times New Roman"/>
      <w:sz w:val="18"/>
      <w:szCs w:val="18"/>
    </w:rPr>
  </w:style>
  <w:style w:type="paragraph" w:customStyle="1" w:styleId="15225">
    <w:name w:val="样式 行距: 1.5 倍行距 首行缩进:  2.25 字符"/>
    <w:basedOn w:val="afff"/>
    <w:pPr>
      <w:topLinePunct/>
      <w:adjustRightInd w:val="0"/>
      <w:snapToGrid w:val="0"/>
      <w:spacing w:beforeLines="50" w:before="156" w:afterLines="50" w:after="156" w:line="360" w:lineRule="auto"/>
      <w:ind w:leftChars="-100" w:left="-240" w:right="120" w:firstLineChars="225" w:firstLine="540"/>
      <w:jc w:val="left"/>
      <w:textAlignment w:val="center"/>
    </w:pPr>
    <w:rPr>
      <w:rFonts w:ascii="Times New Roman" w:hAnsi="Times New Roman" w:cs="宋体"/>
      <w:kern w:val="0"/>
      <w:sz w:val="32"/>
      <w:szCs w:val="20"/>
    </w:rPr>
  </w:style>
  <w:style w:type="paragraph" w:customStyle="1" w:styleId="2ff4">
    <w:name w:val="封面落款2"/>
    <w:basedOn w:val="affffffffffffffff2"/>
    <w:pPr>
      <w:spacing w:beforeLines="50" w:before="156" w:afterLines="50" w:after="156" w:line="360" w:lineRule="auto"/>
    </w:pPr>
    <w:rPr>
      <w:rFonts w:ascii="黑体" w:hAnsi="Courier New" w:cs="Courier New"/>
      <w:color w:val="FF0000"/>
      <w:kern w:val="0"/>
      <w:sz w:val="30"/>
      <w:szCs w:val="21"/>
    </w:rPr>
  </w:style>
  <w:style w:type="paragraph" w:customStyle="1" w:styleId="ParaCharCharCharCharCharCharCharCharCharCharCharCharCharCharCharCharCharCharCharCharCharCharCharCharCharCharCharCharChar">
    <w:name w:val="默认段落字体 Para Char Char Char Char Char Char Char Char Char Char Char Char Char Char Char Char Char Char Char Char Char Char Char Char Char Char Char Char Char"/>
    <w:basedOn w:val="1fff7"/>
    <w:pPr>
      <w:widowControl/>
      <w:shd w:val="clear" w:color="auto" w:fill="auto"/>
      <w:spacing w:beforeLines="0" w:before="0" w:afterLines="0" w:after="0" w:line="240" w:lineRule="auto"/>
      <w:ind w:firstLineChars="0" w:firstLine="0"/>
      <w:jc w:val="center"/>
    </w:pPr>
    <w:rPr>
      <w:b/>
      <w:spacing w:val="60"/>
      <w:sz w:val="28"/>
      <w:szCs w:val="20"/>
    </w:rPr>
  </w:style>
  <w:style w:type="paragraph" w:customStyle="1" w:styleId="Char1CharCharChar3">
    <w:name w:val="Char1 Char Char Char3"/>
    <w:basedOn w:val="afff"/>
    <w:pPr>
      <w:spacing w:beforeLines="50" w:before="156" w:afterLines="50" w:after="156" w:line="360" w:lineRule="auto"/>
      <w:ind w:firstLineChars="200" w:firstLine="200"/>
    </w:pPr>
    <w:rPr>
      <w:rFonts w:ascii="Tahoma" w:hAnsi="Tahoma"/>
      <w:sz w:val="24"/>
      <w:szCs w:val="20"/>
    </w:rPr>
  </w:style>
  <w:style w:type="paragraph" w:customStyle="1" w:styleId="085">
    <w:name w:val="样式 首行缩进:  0.85 厘米"/>
    <w:basedOn w:val="afff"/>
    <w:pPr>
      <w:spacing w:beforeLines="50" w:before="156" w:afterLines="50" w:after="156" w:line="360" w:lineRule="auto"/>
      <w:ind w:firstLineChars="200" w:firstLine="482"/>
    </w:pPr>
    <w:rPr>
      <w:rFonts w:ascii="Times New Roman" w:hAnsi="Times New Roman" w:cs="宋体"/>
      <w:sz w:val="24"/>
      <w:szCs w:val="20"/>
    </w:rPr>
  </w:style>
  <w:style w:type="paragraph" w:customStyle="1" w:styleId="612">
    <w:name w:val="索引 61"/>
    <w:basedOn w:val="afff"/>
    <w:next w:val="afff"/>
    <w:pPr>
      <w:spacing w:beforeLines="50" w:before="156" w:afterLines="50" w:after="156" w:line="360" w:lineRule="auto"/>
      <w:ind w:leftChars="1000" w:left="1000" w:firstLineChars="200" w:firstLine="200"/>
    </w:pPr>
    <w:rPr>
      <w:rFonts w:ascii="Times New Roman" w:hAnsi="Times New Roman"/>
      <w:sz w:val="28"/>
      <w:szCs w:val="24"/>
    </w:rPr>
  </w:style>
  <w:style w:type="paragraph" w:customStyle="1" w:styleId="afffffffffffffffff5">
    <w:name w:val="表格列标题"/>
    <w:basedOn w:val="afff"/>
    <w:pPr>
      <w:keepNext/>
      <w:autoSpaceDE w:val="0"/>
      <w:autoSpaceDN w:val="0"/>
      <w:adjustRightInd w:val="0"/>
      <w:spacing w:beforeLines="50" w:before="156" w:afterLines="50" w:after="156" w:line="360" w:lineRule="auto"/>
      <w:ind w:firstLineChars="200" w:firstLine="200"/>
      <w:jc w:val="center"/>
    </w:pPr>
    <w:rPr>
      <w:rFonts w:ascii="Times New Roman" w:hAnsi="Times New Roman"/>
      <w:b/>
      <w:kern w:val="0"/>
      <w:sz w:val="28"/>
      <w:szCs w:val="20"/>
    </w:rPr>
  </w:style>
  <w:style w:type="paragraph" w:customStyle="1" w:styleId="large-text">
    <w:name w:val="large-text"/>
    <w:basedOn w:val="afff"/>
    <w:pPr>
      <w:widowControl/>
      <w:spacing w:beforeLines="50" w:before="156" w:afterLines="50" w:after="156" w:line="270" w:lineRule="atLeast"/>
      <w:ind w:firstLineChars="200" w:firstLine="200"/>
      <w:jc w:val="left"/>
    </w:pPr>
    <w:rPr>
      <w:rFonts w:ascii="Arial Unicode MS" w:eastAsia="Arial Unicode MS" w:hAnsi="Arial Unicode MS" w:cs="Arial Unicode MS"/>
      <w:color w:val="000000"/>
      <w:kern w:val="0"/>
      <w:sz w:val="28"/>
      <w:szCs w:val="21"/>
    </w:rPr>
  </w:style>
  <w:style w:type="paragraph" w:customStyle="1" w:styleId="afffffffffffffffff6">
    <w:name w:val="发布日期"/>
    <w:rPr>
      <w:rFonts w:eastAsia="黑体"/>
      <w:sz w:val="28"/>
    </w:rPr>
  </w:style>
  <w:style w:type="paragraph" w:customStyle="1" w:styleId="afffffffffffffffff7">
    <w:name w:val="封面一致性程度标识"/>
    <w:pPr>
      <w:spacing w:before="440" w:line="400" w:lineRule="exact"/>
      <w:jc w:val="center"/>
    </w:pPr>
    <w:rPr>
      <w:rFonts w:ascii="宋体"/>
      <w:sz w:val="28"/>
    </w:rPr>
  </w:style>
  <w:style w:type="paragraph" w:customStyle="1" w:styleId="1h11stlevelSectionHeadl11featurehead1">
    <w:name w:val="样式 标题 1h11st levelSection Headl1章标题 1featurehead标题 1，宋体，三..."/>
    <w:basedOn w:val="10"/>
    <w:pPr>
      <w:pageBreakBefore/>
      <w:numPr>
        <w:numId w:val="0"/>
      </w:numPr>
      <w:spacing w:before="120" w:after="120" w:line="360" w:lineRule="auto"/>
    </w:pPr>
    <w:rPr>
      <w:rFonts w:ascii="黑体" w:eastAsia="黑体" w:hAnsi="黑体"/>
      <w:b w:val="0"/>
      <w:bCs w:val="0"/>
      <w:sz w:val="30"/>
      <w:szCs w:val="28"/>
      <w:lang w:val="zh-CN"/>
    </w:rPr>
  </w:style>
  <w:style w:type="paragraph" w:customStyle="1" w:styleId="ab">
    <w:name w:val="列项·"/>
    <w:pPr>
      <w:numPr>
        <w:numId w:val="71"/>
      </w:numPr>
      <w:tabs>
        <w:tab w:val="clear" w:pos="1140"/>
        <w:tab w:val="left" w:pos="840"/>
      </w:tabs>
      <w:ind w:leftChars="200" w:left="840" w:hangingChars="200" w:hanging="420"/>
      <w:jc w:val="both"/>
    </w:pPr>
    <w:rPr>
      <w:rFonts w:ascii="宋体"/>
      <w:sz w:val="21"/>
    </w:rPr>
  </w:style>
  <w:style w:type="paragraph" w:customStyle="1" w:styleId="TOC12">
    <w:name w:val="TOC 标题1"/>
    <w:basedOn w:val="10"/>
    <w:next w:val="afff"/>
    <w:pPr>
      <w:pageBreakBefore/>
      <w:widowControl/>
      <w:numPr>
        <w:numId w:val="0"/>
      </w:numPr>
      <w:spacing w:before="120" w:after="120" w:line="276" w:lineRule="auto"/>
      <w:jc w:val="left"/>
      <w:outlineLvl w:val="9"/>
    </w:pPr>
    <w:rPr>
      <w:rFonts w:ascii="Cambria" w:eastAsia="黑体" w:hAnsi="Cambria"/>
      <w:color w:val="365F91"/>
      <w:kern w:val="0"/>
      <w:sz w:val="28"/>
      <w:szCs w:val="28"/>
      <w:lang w:val="zh-CN"/>
    </w:rPr>
  </w:style>
  <w:style w:type="paragraph" w:customStyle="1" w:styleId="afffffffffffffffff8">
    <w:name w:val="标准书眉一"/>
    <w:pPr>
      <w:jc w:val="both"/>
    </w:pPr>
  </w:style>
  <w:style w:type="paragraph" w:customStyle="1" w:styleId="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w:basedOn w:val="afff"/>
    <w:pPr>
      <w:widowControl/>
      <w:spacing w:beforeLines="50" w:before="156" w:afterLines="50" w:after="156" w:line="240" w:lineRule="exact"/>
      <w:ind w:left="454" w:firstLineChars="200" w:firstLine="200"/>
      <w:jc w:val="left"/>
    </w:pPr>
    <w:rPr>
      <w:rFonts w:ascii="Verdana" w:eastAsia="仿宋_GB2312" w:hAnsi="Verdana"/>
      <w:kern w:val="0"/>
      <w:sz w:val="30"/>
      <w:szCs w:val="30"/>
      <w:lang w:eastAsia="en-US"/>
    </w:rPr>
  </w:style>
  <w:style w:type="paragraph" w:customStyle="1" w:styleId="X1">
    <w:name w:val="X.1"/>
    <w:next w:val="afff"/>
    <w:pPr>
      <w:spacing w:afterLines="50" w:after="156" w:line="440" w:lineRule="exact"/>
      <w:ind w:firstLineChars="100" w:firstLine="240"/>
    </w:pPr>
    <w:rPr>
      <w:rFonts w:ascii="宋体" w:hAnsi="宋体"/>
      <w:bCs/>
      <w:kern w:val="2"/>
      <w:sz w:val="24"/>
      <w:szCs w:val="24"/>
    </w:rPr>
  </w:style>
  <w:style w:type="paragraph" w:customStyle="1" w:styleId="afffffffffffffffff9">
    <w:name w:val="三级正文"/>
    <w:basedOn w:val="afff"/>
    <w:pPr>
      <w:tabs>
        <w:tab w:val="left" w:pos="3120"/>
      </w:tabs>
      <w:autoSpaceDE w:val="0"/>
      <w:autoSpaceDN w:val="0"/>
      <w:adjustRightInd w:val="0"/>
      <w:snapToGrid w:val="0"/>
      <w:spacing w:beforeLines="50" w:before="156" w:afterLines="50" w:after="156" w:line="360" w:lineRule="auto"/>
      <w:ind w:left="3120" w:firstLineChars="200" w:hanging="709"/>
      <w:jc w:val="left"/>
    </w:pPr>
    <w:rPr>
      <w:rFonts w:ascii="Times New Roman" w:hAnsi="宋体" w:cs="宋体"/>
      <w:snapToGrid w:val="0"/>
      <w:kern w:val="24"/>
      <w:sz w:val="24"/>
      <w:szCs w:val="20"/>
    </w:rPr>
  </w:style>
  <w:style w:type="paragraph" w:customStyle="1" w:styleId="CharCharCharCharCharCharCharCharCharCharChar">
    <w:name w:val="字元 字元 Char Char 字元 字元 Char Char 字元 字元 Char Char 字元 字元 Char Char 字元 字元 Char Char 字元 字元 Char"/>
    <w:basedOn w:val="1fff7"/>
    <w:pPr>
      <w:widowControl/>
      <w:shd w:val="clear" w:color="auto" w:fill="auto"/>
      <w:spacing w:beforeLines="0" w:before="0" w:afterLines="0" w:after="0" w:line="240" w:lineRule="auto"/>
      <w:ind w:firstLineChars="0" w:firstLine="0"/>
      <w:jc w:val="center"/>
    </w:pPr>
    <w:rPr>
      <w:b/>
      <w:spacing w:val="60"/>
      <w:sz w:val="28"/>
      <w:szCs w:val="20"/>
    </w:rPr>
  </w:style>
  <w:style w:type="paragraph" w:customStyle="1" w:styleId="CharCharCharCharCharCharCharCharCharCharChar1">
    <w:name w:val="字元 字元 Char Char 字元 字元 Char Char 字元 字元 Char Char 字元 字元 Char Char 字元 字元 Char Char 字元 字元 Char1"/>
    <w:basedOn w:val="1fff7"/>
    <w:pPr>
      <w:widowControl/>
      <w:shd w:val="clear" w:color="auto" w:fill="auto"/>
      <w:spacing w:beforeLines="0" w:before="0" w:afterLines="0" w:after="0" w:line="240" w:lineRule="auto"/>
      <w:ind w:firstLineChars="0" w:firstLine="0"/>
      <w:jc w:val="center"/>
    </w:pPr>
    <w:rPr>
      <w:b/>
      <w:spacing w:val="60"/>
      <w:sz w:val="28"/>
      <w:szCs w:val="20"/>
    </w:rPr>
  </w:style>
  <w:style w:type="paragraph" w:customStyle="1" w:styleId="CharCharCharCharCharChar1">
    <w:name w:val="Char Char Char Char Char Char1"/>
    <w:basedOn w:val="1fff7"/>
    <w:pPr>
      <w:widowControl/>
      <w:shd w:val="clear" w:color="auto" w:fill="auto"/>
      <w:spacing w:beforeLines="0" w:before="0" w:afterLines="0" w:after="0" w:line="240" w:lineRule="auto"/>
      <w:ind w:firstLineChars="0" w:firstLine="0"/>
      <w:jc w:val="center"/>
    </w:pPr>
    <w:rPr>
      <w:b/>
      <w:spacing w:val="60"/>
      <w:sz w:val="28"/>
      <w:szCs w:val="20"/>
    </w:rPr>
  </w:style>
  <w:style w:type="paragraph" w:customStyle="1" w:styleId="1ffff1">
    <w:name w:val="索引标题1"/>
    <w:basedOn w:val="afff"/>
    <w:next w:val="115"/>
    <w:pPr>
      <w:spacing w:beforeLines="50" w:before="156" w:afterLines="50" w:after="156" w:line="360" w:lineRule="auto"/>
      <w:ind w:firstLineChars="200" w:firstLine="200"/>
    </w:pPr>
    <w:rPr>
      <w:rFonts w:ascii="Times New Roman" w:hAnsi="Times New Roman"/>
      <w:sz w:val="28"/>
      <w:szCs w:val="24"/>
    </w:rPr>
  </w:style>
  <w:style w:type="paragraph" w:customStyle="1" w:styleId="46615">
    <w:name w:val="样式 标题 4 + 段前: 6 磅 段后: 6 磅 行距: 1.5 倍行距"/>
    <w:basedOn w:val="40"/>
    <w:pPr>
      <w:tabs>
        <w:tab w:val="left" w:pos="851"/>
      </w:tabs>
      <w:adjustRightInd w:val="0"/>
      <w:spacing w:before="0" w:after="0" w:line="360" w:lineRule="auto"/>
      <w:ind w:left="851" w:right="238" w:hanging="851"/>
    </w:pPr>
    <w:rPr>
      <w:rFonts w:ascii="Arial" w:hAnsi="Arial" w:cs="宋体"/>
      <w:b w:val="0"/>
      <w:sz w:val="24"/>
      <w:szCs w:val="20"/>
      <w:lang w:val="zh-CN"/>
    </w:rPr>
  </w:style>
  <w:style w:type="paragraph" w:customStyle="1" w:styleId="XW">
    <w:name w:val="XW正文"/>
    <w:basedOn w:val="1fff5"/>
    <w:pPr>
      <w:adjustRightInd w:val="0"/>
      <w:spacing w:line="360" w:lineRule="auto"/>
      <w:ind w:leftChars="0" w:left="0"/>
      <w:jc w:val="left"/>
      <w:textAlignment w:val="baseline"/>
    </w:pPr>
    <w:rPr>
      <w:rFonts w:ascii="Calibri" w:hAnsi="Calibri"/>
      <w:sz w:val="24"/>
      <w:szCs w:val="20"/>
    </w:rPr>
  </w:style>
  <w:style w:type="paragraph" w:customStyle="1" w:styleId="a14">
    <w:name w:val="a14"/>
    <w:basedOn w:val="afff"/>
    <w:pPr>
      <w:widowControl/>
      <w:spacing w:beforeLines="50" w:before="156" w:afterLines="50" w:after="156" w:line="262" w:lineRule="atLeast"/>
      <w:ind w:firstLineChars="200" w:firstLine="327"/>
      <w:jc w:val="left"/>
    </w:pPr>
    <w:rPr>
      <w:rFonts w:ascii="宋体" w:hAnsi="宋体" w:cs="楷体_GB2312"/>
      <w:kern w:val="0"/>
      <w:sz w:val="18"/>
      <w:szCs w:val="18"/>
    </w:rPr>
  </w:style>
  <w:style w:type="paragraph" w:customStyle="1" w:styleId="afffffffffffffffffa">
    <w:name w:val="正文编号内容"/>
    <w:basedOn w:val="1fff6"/>
    <w:next w:val="1fff6"/>
    <w:pPr>
      <w:widowControl/>
      <w:suppressAutoHyphens/>
      <w:spacing w:line="240" w:lineRule="auto"/>
      <w:ind w:firstLine="0"/>
    </w:pPr>
    <w:rPr>
      <w:rFonts w:ascii="黑体" w:hAnsi="华文细黑"/>
      <w:sz w:val="24"/>
    </w:rPr>
  </w:style>
  <w:style w:type="paragraph" w:customStyle="1" w:styleId="w">
    <w:name w:val="w征文"/>
    <w:basedOn w:val="afff"/>
    <w:pPr>
      <w:widowControl/>
      <w:spacing w:beforeLines="50" w:before="156" w:afterLines="50" w:after="156" w:line="360" w:lineRule="auto"/>
      <w:ind w:left="454" w:firstLineChars="200" w:firstLine="482"/>
    </w:pPr>
    <w:rPr>
      <w:rFonts w:ascii="宋体" w:hAnsi="Times New Roman"/>
      <w:color w:val="000000"/>
      <w:kern w:val="0"/>
      <w:sz w:val="24"/>
      <w:szCs w:val="24"/>
    </w:rPr>
  </w:style>
  <w:style w:type="paragraph" w:customStyle="1" w:styleId="afffffffffffffffffb">
    <w:name w:val="目次、标准名称标题"/>
    <w:basedOn w:val="affffffffffff6"/>
    <w:next w:val="affffffd"/>
    <w:pPr>
      <w:shd w:val="clear" w:color="FFFFFF" w:fill="FFFFFF"/>
      <w:spacing w:line="460" w:lineRule="exact"/>
      <w:outlineLvl w:val="9"/>
    </w:pPr>
  </w:style>
  <w:style w:type="paragraph" w:customStyle="1" w:styleId="MyTitle1">
    <w:name w:val="My Title1"/>
    <w:basedOn w:val="10"/>
    <w:qFormat/>
    <w:pPr>
      <w:keepLines w:val="0"/>
      <w:pageBreakBefore/>
      <w:numPr>
        <w:numId w:val="72"/>
      </w:numPr>
      <w:spacing w:before="0" w:after="0" w:line="360" w:lineRule="auto"/>
      <w:jc w:val="left"/>
    </w:pPr>
    <w:rPr>
      <w:rFonts w:ascii="黑体" w:eastAsia="黑体" w:hAnsi="黑体"/>
      <w:bCs w:val="0"/>
      <w:kern w:val="2"/>
      <w:sz w:val="36"/>
      <w:szCs w:val="24"/>
      <w:lang w:val="zh-CN"/>
    </w:rPr>
  </w:style>
  <w:style w:type="paragraph" w:customStyle="1" w:styleId="newtext">
    <w:name w:val="newtext"/>
    <w:basedOn w:val="afff"/>
    <w:qFormat/>
    <w:pPr>
      <w:widowControl/>
      <w:spacing w:beforeLines="50" w:before="156" w:afterLines="50" w:after="156" w:line="272" w:lineRule="atLeast"/>
      <w:ind w:firstLineChars="200" w:firstLine="380"/>
      <w:jc w:val="left"/>
    </w:pPr>
    <w:rPr>
      <w:rFonts w:ascii="Arial Unicode MS" w:eastAsia="Arial Unicode MS" w:hAnsi="Arial Unicode MS" w:cs="Arial Unicode MS"/>
      <w:kern w:val="0"/>
      <w:sz w:val="19"/>
      <w:szCs w:val="19"/>
    </w:rPr>
  </w:style>
  <w:style w:type="paragraph" w:customStyle="1" w:styleId="afffffffffffffffffc">
    <w:name w:val="发布部门"/>
    <w:next w:val="affffffd"/>
    <w:qFormat/>
    <w:pPr>
      <w:jc w:val="center"/>
    </w:pPr>
    <w:rPr>
      <w:rFonts w:ascii="宋体"/>
      <w:b/>
      <w:spacing w:val="20"/>
      <w:w w:val="135"/>
      <w:sz w:val="36"/>
    </w:rPr>
  </w:style>
  <w:style w:type="paragraph" w:customStyle="1" w:styleId="afffffffffffffffffd">
    <w:name w:val="实施日期"/>
    <w:basedOn w:val="afffffffffffffffff6"/>
    <w:pPr>
      <w:jc w:val="right"/>
    </w:pPr>
  </w:style>
  <w:style w:type="paragraph" w:customStyle="1" w:styleId="Char1CharCharCharCharCharCharChar">
    <w:name w:val="Char1 Char Char Char Char Char Char Char"/>
    <w:basedOn w:val="afff"/>
    <w:qFormat/>
    <w:pPr>
      <w:spacing w:beforeLines="50" w:before="156" w:afterLines="50" w:after="156" w:line="360" w:lineRule="auto"/>
      <w:ind w:firstLineChars="200" w:firstLine="200"/>
    </w:pPr>
    <w:rPr>
      <w:rFonts w:ascii="Tahoma" w:hAnsi="Tahoma"/>
      <w:sz w:val="28"/>
      <w:szCs w:val="20"/>
    </w:rPr>
  </w:style>
  <w:style w:type="paragraph" w:customStyle="1" w:styleId="afffffffffffffffffe">
    <w:name w:val="封面标准名称"/>
    <w:qFormat/>
    <w:pPr>
      <w:widowControl w:val="0"/>
      <w:spacing w:line="680" w:lineRule="exact"/>
      <w:jc w:val="center"/>
      <w:textAlignment w:val="center"/>
    </w:pPr>
    <w:rPr>
      <w:rFonts w:ascii="黑体" w:eastAsia="黑体"/>
      <w:sz w:val="52"/>
    </w:rPr>
  </w:style>
  <w:style w:type="paragraph" w:customStyle="1" w:styleId="Char110">
    <w:name w:val="Char11"/>
    <w:basedOn w:val="afff"/>
    <w:qFormat/>
    <w:pPr>
      <w:spacing w:beforeLines="50" w:before="156" w:afterLines="50" w:after="156" w:line="360" w:lineRule="auto"/>
      <w:ind w:firstLineChars="200" w:firstLine="200"/>
    </w:pPr>
    <w:rPr>
      <w:rFonts w:ascii="Tahoma" w:hAnsi="Tahoma"/>
      <w:sz w:val="28"/>
      <w:szCs w:val="20"/>
    </w:rPr>
  </w:style>
  <w:style w:type="paragraph" w:customStyle="1" w:styleId="Char1CharCharChar1">
    <w:name w:val="Char1 Char Char Char1"/>
    <w:basedOn w:val="afff"/>
    <w:pPr>
      <w:tabs>
        <w:tab w:val="left" w:pos="1080"/>
      </w:tabs>
      <w:spacing w:beforeLines="50" w:before="156" w:afterLines="50" w:after="156" w:line="360" w:lineRule="auto"/>
      <w:ind w:left="432" w:firstLineChars="200" w:hanging="432"/>
    </w:pPr>
    <w:rPr>
      <w:rFonts w:ascii="Times New Roman" w:hAnsi="Times New Roman"/>
      <w:sz w:val="24"/>
      <w:szCs w:val="24"/>
    </w:rPr>
  </w:style>
  <w:style w:type="paragraph" w:customStyle="1" w:styleId="0122011">
    <w:name w:val="样式 样式 段前: 0.1 行 首行缩进:  2 字符 + 首行缩进:  2 字符 段前: 0.1 行1"/>
    <w:basedOn w:val="afff"/>
    <w:qFormat/>
    <w:pPr>
      <w:spacing w:beforeLines="10" w:before="31" w:afterLines="50" w:after="156" w:line="276" w:lineRule="auto"/>
      <w:ind w:firstLineChars="200" w:firstLine="420"/>
    </w:pPr>
    <w:rPr>
      <w:rFonts w:ascii="Times New Roman" w:hAnsi="Times New Roman" w:cs="宋体"/>
      <w:sz w:val="28"/>
      <w:szCs w:val="20"/>
    </w:rPr>
  </w:style>
  <w:style w:type="paragraph" w:customStyle="1" w:styleId="ParaCharCharChar1CharCharCharCharCharCharCharCharCharCharCharCharCharCharCharCharCharCharCharCharCharCharCharCharCharCharCharCharCharCharCharChar">
    <w:name w:val="默认段落字体 Para Char Char Char1 Char Char Char Char Char Char Char Char Char Char Char Char Char Char Char Char Char Char Char Char Char Char Char Char Char Char Char Char Char Char Char Char"/>
    <w:basedOn w:val="afff"/>
    <w:qFormat/>
    <w:pPr>
      <w:spacing w:beforeLines="50" w:before="156" w:afterLines="50" w:after="156" w:line="240" w:lineRule="atLeast"/>
      <w:ind w:left="420" w:firstLineChars="200" w:firstLine="420"/>
    </w:pPr>
    <w:rPr>
      <w:rFonts w:ascii="Times New Roman" w:eastAsia="黑体" w:hAnsi="Times New Roman"/>
      <w:sz w:val="30"/>
      <w:szCs w:val="30"/>
    </w:rPr>
  </w:style>
  <w:style w:type="paragraph" w:customStyle="1" w:styleId="1CharChar1">
    <w:name w:val="成套正文1 Char Char"/>
    <w:basedOn w:val="afff"/>
    <w:qFormat/>
    <w:pPr>
      <w:spacing w:beforeLines="50" w:before="156" w:afterLines="50" w:after="156" w:line="360" w:lineRule="auto"/>
      <w:ind w:firstLineChars="200" w:firstLine="482"/>
    </w:pPr>
    <w:rPr>
      <w:rFonts w:ascii="Arial" w:hAnsi="Arial"/>
      <w:sz w:val="24"/>
      <w:szCs w:val="28"/>
    </w:rPr>
  </w:style>
  <w:style w:type="paragraph" w:customStyle="1" w:styleId="650">
    <w:name w:val="65表图标题"/>
    <w:basedOn w:val="afff"/>
    <w:next w:val="afff"/>
    <w:qFormat/>
    <w:pPr>
      <w:widowControl/>
      <w:spacing w:beforeLines="50" w:before="156" w:afterLines="50" w:after="156" w:line="288" w:lineRule="auto"/>
      <w:ind w:left="454" w:firstLineChars="200" w:firstLine="200"/>
      <w:jc w:val="center"/>
    </w:pPr>
    <w:rPr>
      <w:rFonts w:ascii="黑体" w:eastAsia="黑体" w:hAnsi="Times New Roman"/>
      <w:sz w:val="28"/>
      <w:szCs w:val="21"/>
    </w:rPr>
  </w:style>
  <w:style w:type="paragraph" w:customStyle="1" w:styleId="ParaCharCharChar">
    <w:name w:val="默认段落字体 Para Char Char Char"/>
    <w:basedOn w:val="afff"/>
    <w:qFormat/>
    <w:pPr>
      <w:spacing w:beforeLines="50" w:before="156" w:afterLines="50" w:after="156" w:line="360" w:lineRule="auto"/>
      <w:ind w:firstLineChars="200" w:firstLine="200"/>
    </w:pPr>
    <w:rPr>
      <w:rFonts w:ascii="Times New Roman" w:hAnsi="Times New Roman"/>
      <w:sz w:val="28"/>
      <w:szCs w:val="24"/>
    </w:rPr>
  </w:style>
  <w:style w:type="paragraph" w:customStyle="1" w:styleId="Copyright">
    <w:name w:val="Copyright"/>
    <w:basedOn w:val="affff"/>
    <w:qFormat/>
    <w:pPr>
      <w:overflowPunct/>
      <w:autoSpaceDE/>
      <w:autoSpaceDN/>
      <w:adjustRightInd/>
      <w:spacing w:beforeLines="50" w:before="156" w:line="360" w:lineRule="auto"/>
      <w:ind w:left="1440" w:firstLineChars="200" w:firstLine="200"/>
      <w:textAlignment w:val="auto"/>
    </w:pPr>
    <w:rPr>
      <w:rFonts w:ascii="Arial" w:hAnsi="Arial"/>
      <w:lang w:val="zh-CN" w:eastAsia="en-US"/>
    </w:rPr>
  </w:style>
  <w:style w:type="paragraph" w:customStyle="1" w:styleId="61a">
    <w:name w:val="61a)"/>
    <w:basedOn w:val="afff"/>
    <w:qFormat/>
    <w:pPr>
      <w:widowControl/>
      <w:tabs>
        <w:tab w:val="left" w:pos="839"/>
      </w:tabs>
      <w:spacing w:beforeLines="50" w:before="156" w:afterLines="50" w:after="156" w:line="288" w:lineRule="auto"/>
      <w:ind w:left="839" w:firstLineChars="200" w:hanging="419"/>
    </w:pPr>
    <w:rPr>
      <w:rFonts w:ascii="Times New Roman" w:hAnsi="Times New Roman"/>
      <w:sz w:val="28"/>
      <w:szCs w:val="21"/>
    </w:rPr>
  </w:style>
  <w:style w:type="paragraph" w:customStyle="1" w:styleId="631">
    <w:name w:val="63注1"/>
    <w:basedOn w:val="afff"/>
    <w:qFormat/>
    <w:pPr>
      <w:widowControl/>
      <w:tabs>
        <w:tab w:val="left" w:pos="839"/>
      </w:tabs>
      <w:spacing w:beforeLines="50" w:before="156" w:afterLines="50" w:after="156" w:line="288" w:lineRule="auto"/>
      <w:ind w:left="839" w:firstLineChars="200" w:hanging="419"/>
    </w:pPr>
    <w:rPr>
      <w:rFonts w:ascii="Times New Roman" w:hAnsi="Times New Roman"/>
      <w:sz w:val="18"/>
      <w:szCs w:val="18"/>
    </w:rPr>
  </w:style>
  <w:style w:type="paragraph" w:customStyle="1" w:styleId="63">
    <w:name w:val="63注"/>
    <w:basedOn w:val="afff"/>
    <w:qFormat/>
    <w:pPr>
      <w:widowControl/>
      <w:numPr>
        <w:numId w:val="73"/>
      </w:numPr>
      <w:spacing w:beforeLines="50" w:before="156" w:afterLines="50" w:after="156" w:line="288" w:lineRule="auto"/>
      <w:ind w:firstLineChars="200" w:firstLine="200"/>
    </w:pPr>
    <w:rPr>
      <w:rFonts w:ascii="Times New Roman" w:hAnsi="Times New Roman"/>
      <w:sz w:val="18"/>
      <w:szCs w:val="18"/>
    </w:rPr>
  </w:style>
  <w:style w:type="paragraph" w:customStyle="1" w:styleId="64">
    <w:name w:val="64示例"/>
    <w:basedOn w:val="afff"/>
    <w:pPr>
      <w:widowControl/>
      <w:numPr>
        <w:numId w:val="74"/>
      </w:numPr>
      <w:spacing w:beforeLines="50" w:before="156" w:afterLines="50" w:after="156" w:line="288" w:lineRule="auto"/>
      <w:ind w:firstLineChars="200" w:firstLine="200"/>
    </w:pPr>
    <w:rPr>
      <w:rFonts w:ascii="Times New Roman" w:hAnsi="Times New Roman"/>
      <w:sz w:val="18"/>
      <w:szCs w:val="18"/>
    </w:rPr>
  </w:style>
  <w:style w:type="paragraph" w:customStyle="1" w:styleId="Char1CharCharCharCharChar">
    <w:name w:val="Char1 Char Char Char Char Char"/>
    <w:basedOn w:val="afff"/>
    <w:qFormat/>
    <w:pPr>
      <w:spacing w:beforeLines="50" w:before="156" w:afterLines="50" w:after="156" w:line="360" w:lineRule="auto"/>
      <w:ind w:firstLineChars="200" w:firstLine="200"/>
    </w:pPr>
    <w:rPr>
      <w:rFonts w:ascii="Tahoma" w:hAnsi="Tahoma"/>
      <w:sz w:val="28"/>
      <w:szCs w:val="20"/>
    </w:rPr>
  </w:style>
  <w:style w:type="paragraph" w:customStyle="1" w:styleId="CharCharCharCharCharCharCharCharCharCharCharCharCharCharCharCharCharCharCharCharCharCharCharCharCharCharCharChar">
    <w:name w:val="Char Char Char Char Char Char Char Char Char Char Char Char Char Char Char Char Char Char Char Char Char Char Char Char Char Char Char Char"/>
    <w:basedOn w:val="afff"/>
    <w:pPr>
      <w:widowControl/>
      <w:spacing w:beforeLines="50" w:before="156" w:afterLines="50" w:after="156" w:line="240" w:lineRule="exact"/>
      <w:ind w:left="454" w:firstLineChars="200" w:firstLine="200"/>
      <w:jc w:val="left"/>
    </w:pPr>
    <w:rPr>
      <w:rFonts w:ascii="Verdana" w:eastAsia="仿宋_GB2312" w:hAnsi="Verdana"/>
      <w:kern w:val="0"/>
      <w:sz w:val="30"/>
      <w:szCs w:val="30"/>
      <w:lang w:eastAsia="en-US"/>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ff"/>
    <w:qFormat/>
    <w:pPr>
      <w:widowControl/>
      <w:tabs>
        <w:tab w:val="left" w:pos="360"/>
      </w:tabs>
      <w:spacing w:beforeLines="50" w:before="156" w:afterLines="50" w:after="156" w:line="360" w:lineRule="auto"/>
      <w:ind w:left="482" w:firstLineChars="200" w:firstLine="200"/>
    </w:pPr>
    <w:rPr>
      <w:rFonts w:ascii="宋体" w:hAnsi="Times New Roman"/>
      <w:sz w:val="24"/>
      <w:szCs w:val="24"/>
    </w:rPr>
  </w:style>
  <w:style w:type="paragraph" w:customStyle="1" w:styleId="Arial15Char">
    <w:name w:val="样式 Arial 小四 黑色 行距: 1.5 倍行距 Char"/>
    <w:basedOn w:val="afff"/>
    <w:qFormat/>
    <w:pPr>
      <w:adjustRightInd w:val="0"/>
      <w:snapToGrid w:val="0"/>
      <w:spacing w:beforeLines="50" w:before="156" w:afterLines="50" w:after="156" w:line="360" w:lineRule="auto"/>
      <w:ind w:firstLineChars="200" w:firstLine="200"/>
    </w:pPr>
    <w:rPr>
      <w:rFonts w:ascii="Arial" w:hAnsi="Arial" w:cs="宋体"/>
      <w:color w:val="000000"/>
      <w:sz w:val="24"/>
      <w:szCs w:val="24"/>
      <w:lang w:eastAsia="zh-TW"/>
    </w:rPr>
  </w:style>
  <w:style w:type="paragraph" w:customStyle="1" w:styleId="affffffffffffffffff">
    <w:name w:val="正文段落"/>
    <w:basedOn w:val="afff4"/>
    <w:qFormat/>
    <w:pPr>
      <w:widowControl/>
      <w:overflowPunct w:val="0"/>
      <w:autoSpaceDE w:val="0"/>
      <w:autoSpaceDN w:val="0"/>
      <w:adjustRightInd w:val="0"/>
      <w:spacing w:beforeLines="50" w:before="156" w:afterLines="50" w:after="156" w:line="360" w:lineRule="auto"/>
      <w:ind w:firstLineChars="0" w:firstLine="200"/>
      <w:textAlignment w:val="baseline"/>
    </w:pPr>
    <w:rPr>
      <w:rFonts w:ascii="Calibri" w:eastAsia="宋体" w:hAnsi="Calibri" w:cs="Times New Roman"/>
      <w:kern w:val="0"/>
      <w:sz w:val="24"/>
    </w:rPr>
  </w:style>
  <w:style w:type="paragraph" w:customStyle="1" w:styleId="affffffffffffffffff0">
    <w:name w:val="段落"/>
    <w:basedOn w:val="afff"/>
    <w:pPr>
      <w:snapToGrid w:val="0"/>
      <w:spacing w:beforeLines="50" w:before="156" w:afterLines="50" w:after="156" w:line="360" w:lineRule="auto"/>
      <w:ind w:rightChars="200" w:right="200" w:firstLineChars="200" w:firstLine="200"/>
    </w:pPr>
    <w:rPr>
      <w:rFonts w:ascii="Tahoma" w:hAnsi="Tahoma"/>
      <w:sz w:val="28"/>
      <w:szCs w:val="20"/>
    </w:rPr>
  </w:style>
  <w:style w:type="paragraph" w:customStyle="1" w:styleId="affffffffffffffffff1">
    <w:name w:val="标题左靠边"/>
    <w:basedOn w:val="60"/>
    <w:qFormat/>
    <w:pPr>
      <w:numPr>
        <w:numId w:val="0"/>
      </w:numPr>
      <w:spacing w:before="120" w:after="120" w:line="480" w:lineRule="exact"/>
      <w:ind w:leftChars="100" w:left="1665" w:rightChars="100" w:right="100" w:hanging="1152"/>
    </w:pPr>
    <w:rPr>
      <w:rFonts w:ascii="宋体" w:hAnsi="宋体" w:cs="Arial"/>
      <w:sz w:val="28"/>
      <w:lang w:val="zh-CN"/>
    </w:rPr>
  </w:style>
  <w:style w:type="paragraph" w:customStyle="1" w:styleId="CharCharCharCharCharCharCharCharCharCharCharCharCharCharCharCharCharCharCharCharCharCharCharChar">
    <w:name w:val="Char Char Char Char Char Char Char Char Char Char Char Char Char Char Char Char Char Char Char Char Char Char Char Char"/>
    <w:basedOn w:val="afff"/>
    <w:qFormat/>
    <w:pPr>
      <w:spacing w:beforeLines="50" w:before="156" w:afterLines="50" w:after="156" w:line="360" w:lineRule="auto"/>
      <w:ind w:firstLineChars="200" w:firstLine="200"/>
    </w:pPr>
    <w:rPr>
      <w:rFonts w:ascii="Tahoma" w:hAnsi="Tahoma"/>
      <w:sz w:val="28"/>
      <w:szCs w:val="20"/>
    </w:rPr>
  </w:style>
  <w:style w:type="paragraph" w:customStyle="1" w:styleId="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w:basedOn w:val="afff"/>
    <w:pPr>
      <w:spacing w:beforeLines="50" w:before="156" w:afterLines="50" w:after="156" w:line="360" w:lineRule="auto"/>
      <w:ind w:firstLineChars="200" w:firstLine="200"/>
    </w:pPr>
    <w:rPr>
      <w:rFonts w:ascii="Tahoma" w:hAnsi="Tahoma"/>
      <w:sz w:val="28"/>
      <w:szCs w:val="20"/>
    </w:rPr>
  </w:style>
  <w:style w:type="paragraph" w:customStyle="1" w:styleId="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w:basedOn w:val="afff"/>
    <w:qFormat/>
    <w:pPr>
      <w:widowControl/>
      <w:tabs>
        <w:tab w:val="left" w:pos="360"/>
      </w:tabs>
      <w:spacing w:beforeLines="50" w:before="156" w:afterLines="50" w:after="156" w:line="360" w:lineRule="auto"/>
      <w:ind w:left="482" w:firstLineChars="200" w:firstLine="200"/>
    </w:pPr>
    <w:rPr>
      <w:rFonts w:ascii="宋体" w:hAnsi="Times New Roman"/>
      <w:sz w:val="24"/>
      <w:szCs w:val="24"/>
    </w:rPr>
  </w:style>
  <w:style w:type="paragraph" w:customStyle="1" w:styleId="Char1CharCharCharCharCharCharCharCharChar">
    <w:name w:val="Char1 Char Char Char Char Char Char Char Char Char"/>
    <w:basedOn w:val="afff"/>
    <w:qFormat/>
    <w:pPr>
      <w:spacing w:beforeLines="50" w:before="156" w:afterLines="50" w:after="156" w:line="360" w:lineRule="auto"/>
      <w:ind w:firstLineChars="200" w:firstLine="200"/>
    </w:pPr>
    <w:rPr>
      <w:rFonts w:ascii="Tahoma" w:hAnsi="Tahoma"/>
      <w:sz w:val="28"/>
      <w:szCs w:val="20"/>
    </w:rPr>
  </w:style>
  <w:style w:type="paragraph" w:customStyle="1" w:styleId="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w:basedOn w:val="afff"/>
    <w:pPr>
      <w:spacing w:beforeLines="50" w:before="156" w:afterLines="50" w:after="156" w:line="360" w:lineRule="auto"/>
      <w:ind w:firstLineChars="200" w:firstLine="200"/>
    </w:pPr>
    <w:rPr>
      <w:rFonts w:ascii="Tahoma" w:hAnsi="Tahoma"/>
      <w:sz w:val="28"/>
      <w:szCs w:val="20"/>
    </w:rPr>
  </w:style>
  <w:style w:type="character" w:customStyle="1" w:styleId="Char1f2">
    <w:name w:val="批注主题 Char1"/>
    <w:uiPriority w:val="99"/>
    <w:qFormat/>
    <w:rPr>
      <w:b/>
      <w:bCs/>
      <w:kern w:val="2"/>
      <w:sz w:val="21"/>
      <w:szCs w:val="24"/>
      <w:lang w:val="zh-CN" w:eastAsia="zh-CN"/>
    </w:rPr>
  </w:style>
  <w:style w:type="paragraph" w:customStyle="1" w:styleId="affffffffffffffffff2">
    <w:name w:val="文章文字"/>
    <w:basedOn w:val="afff"/>
    <w:link w:val="Charf6"/>
    <w:qFormat/>
    <w:pPr>
      <w:spacing w:line="360" w:lineRule="auto"/>
      <w:ind w:firstLineChars="200" w:firstLine="200"/>
    </w:pPr>
    <w:rPr>
      <w:rFonts w:ascii="宋体" w:hAnsi="宋体"/>
      <w:bCs/>
      <w:sz w:val="28"/>
      <w:szCs w:val="21"/>
      <w:lang w:val="zh-CN"/>
    </w:rPr>
  </w:style>
  <w:style w:type="character" w:customStyle="1" w:styleId="Charf6">
    <w:name w:val="文章文字 Char"/>
    <w:link w:val="affffffffffffffffff2"/>
    <w:qFormat/>
    <w:rPr>
      <w:rFonts w:ascii="宋体" w:eastAsia="宋体" w:hAnsi="宋体" w:cs="Times New Roman"/>
      <w:bCs/>
      <w:sz w:val="28"/>
      <w:szCs w:val="21"/>
      <w:lang w:val="zh-CN" w:eastAsia="zh-CN"/>
    </w:rPr>
  </w:style>
  <w:style w:type="paragraph" w:customStyle="1" w:styleId="Char3CharCharChar">
    <w:name w:val="Char3 Char Char Char"/>
    <w:basedOn w:val="afff"/>
    <w:pPr>
      <w:spacing w:beforeLines="50" w:before="50" w:afterLines="50" w:after="50" w:line="480" w:lineRule="exact"/>
      <w:ind w:firstLineChars="200" w:firstLine="200"/>
    </w:pPr>
    <w:rPr>
      <w:rFonts w:ascii="Tahoma" w:hAnsi="Tahoma"/>
      <w:sz w:val="24"/>
      <w:szCs w:val="20"/>
    </w:rPr>
  </w:style>
  <w:style w:type="paragraph" w:customStyle="1" w:styleId="Numberedlist23">
    <w:name w:val="Numbered list 2.3"/>
    <w:basedOn w:val="32"/>
    <w:next w:val="afff"/>
    <w:qFormat/>
    <w:pPr>
      <w:keepLines w:val="0"/>
      <w:widowControl/>
      <w:numPr>
        <w:ilvl w:val="0"/>
        <w:numId w:val="0"/>
      </w:numPr>
      <w:tabs>
        <w:tab w:val="left" w:pos="1080"/>
        <w:tab w:val="left" w:pos="1440"/>
      </w:tabs>
      <w:spacing w:before="240" w:after="60" w:line="240" w:lineRule="auto"/>
      <w:ind w:left="1080" w:hanging="360"/>
      <w:jc w:val="left"/>
    </w:pPr>
    <w:rPr>
      <w:rFonts w:ascii="Arial" w:hAnsi="Arial"/>
      <w:bCs w:val="0"/>
      <w:kern w:val="0"/>
      <w:sz w:val="22"/>
      <w:szCs w:val="20"/>
      <w:lang w:val="en-GB" w:eastAsia="en-US"/>
    </w:rPr>
  </w:style>
  <w:style w:type="paragraph" w:customStyle="1" w:styleId="Numberedlist24">
    <w:name w:val="Numbered list 2.4"/>
    <w:basedOn w:val="40"/>
    <w:next w:val="afff"/>
    <w:qFormat/>
    <w:pPr>
      <w:keepLines w:val="0"/>
      <w:widowControl/>
      <w:tabs>
        <w:tab w:val="left" w:pos="1080"/>
        <w:tab w:val="left" w:pos="1440"/>
        <w:tab w:val="left" w:pos="1800"/>
        <w:tab w:val="left" w:pos="2160"/>
      </w:tabs>
      <w:spacing w:before="240" w:after="60" w:line="240" w:lineRule="auto"/>
      <w:ind w:left="1440" w:hanging="360"/>
      <w:jc w:val="left"/>
    </w:pPr>
    <w:rPr>
      <w:rFonts w:ascii="Arial" w:hAnsi="Arial"/>
      <w:bCs w:val="0"/>
      <w:kern w:val="0"/>
      <w:sz w:val="20"/>
      <w:szCs w:val="20"/>
      <w:lang w:val="en-GB" w:eastAsia="en-US"/>
    </w:rPr>
  </w:style>
  <w:style w:type="character" w:customStyle="1" w:styleId="2Char10">
    <w:name w:val="正文文本缩进 2 Char1"/>
    <w:qFormat/>
    <w:rPr>
      <w:kern w:val="2"/>
      <w:sz w:val="21"/>
      <w:szCs w:val="24"/>
    </w:rPr>
  </w:style>
  <w:style w:type="paragraph" w:customStyle="1" w:styleId="Bulletwithtext1">
    <w:name w:val="Bullet with text 1"/>
    <w:basedOn w:val="afff"/>
    <w:pPr>
      <w:widowControl/>
      <w:tabs>
        <w:tab w:val="left" w:pos="360"/>
      </w:tabs>
      <w:spacing w:beforeLines="50" w:before="50" w:afterLines="50" w:after="50" w:line="480" w:lineRule="exact"/>
      <w:ind w:left="360" w:firstLineChars="200" w:hanging="360"/>
      <w:jc w:val="left"/>
    </w:pPr>
    <w:rPr>
      <w:rFonts w:ascii="Arial" w:hAnsi="Arial"/>
      <w:kern w:val="0"/>
      <w:sz w:val="20"/>
      <w:szCs w:val="20"/>
      <w:lang w:val="en-GB" w:eastAsia="en-US"/>
    </w:rPr>
  </w:style>
  <w:style w:type="paragraph" w:customStyle="1" w:styleId="affffffffffffffffff3">
    <w:name w:val="五级"/>
    <w:basedOn w:val="51"/>
    <w:link w:val="Charf7"/>
    <w:qFormat/>
    <w:pPr>
      <w:numPr>
        <w:ilvl w:val="0"/>
        <w:numId w:val="0"/>
      </w:numPr>
      <w:spacing w:before="0" w:after="0" w:line="360" w:lineRule="auto"/>
      <w:ind w:left="2509" w:hanging="420"/>
    </w:pPr>
    <w:rPr>
      <w:rFonts w:ascii="宋体" w:hAnsi="宋体"/>
      <w:kern w:val="0"/>
      <w:sz w:val="24"/>
      <w:szCs w:val="24"/>
      <w:lang w:val="zh-CN"/>
    </w:rPr>
  </w:style>
  <w:style w:type="character" w:customStyle="1" w:styleId="Charf7">
    <w:name w:val="五级 Char"/>
    <w:link w:val="affffffffffffffffff3"/>
    <w:qFormat/>
    <w:rPr>
      <w:rFonts w:ascii="宋体" w:eastAsia="宋体" w:hAnsi="宋体" w:cs="Times New Roman"/>
      <w:b/>
      <w:bCs/>
      <w:kern w:val="0"/>
      <w:sz w:val="24"/>
      <w:szCs w:val="24"/>
      <w:lang w:val="zh-CN" w:eastAsia="zh-CN"/>
    </w:rPr>
  </w:style>
  <w:style w:type="paragraph" w:customStyle="1" w:styleId="affffffffffffffffff4">
    <w:name w:val="文本正文"/>
    <w:basedOn w:val="afff"/>
    <w:link w:val="Charf8"/>
    <w:qFormat/>
    <w:pPr>
      <w:widowControl/>
      <w:tabs>
        <w:tab w:val="left" w:pos="9356"/>
      </w:tabs>
      <w:spacing w:beforeLines="50" w:before="80" w:afterLines="50" w:after="80" w:line="288" w:lineRule="auto"/>
      <w:ind w:firstLineChars="200" w:firstLine="420"/>
    </w:pPr>
    <w:rPr>
      <w:rFonts w:ascii="Times New Roman" w:hAnsi="Times New Roman"/>
      <w:kern w:val="0"/>
      <w:sz w:val="24"/>
      <w:szCs w:val="20"/>
      <w:lang w:val="zh-CN" w:eastAsia="en-US"/>
    </w:rPr>
  </w:style>
  <w:style w:type="character" w:customStyle="1" w:styleId="Charf8">
    <w:name w:val="文本正文 Char"/>
    <w:link w:val="affffffffffffffffff4"/>
    <w:rPr>
      <w:rFonts w:ascii="Times New Roman" w:eastAsia="宋体" w:hAnsi="Times New Roman" w:cs="Times New Roman"/>
      <w:kern w:val="0"/>
      <w:sz w:val="24"/>
      <w:szCs w:val="20"/>
      <w:lang w:val="zh-CN" w:eastAsia="en-US"/>
    </w:rPr>
  </w:style>
  <w:style w:type="paragraph" w:customStyle="1" w:styleId="affffffffffffffffff5">
    <w:name w:val="六级"/>
    <w:basedOn w:val="60"/>
    <w:link w:val="Charf9"/>
    <w:qFormat/>
    <w:pPr>
      <w:numPr>
        <w:ilvl w:val="0"/>
        <w:numId w:val="0"/>
      </w:numPr>
      <w:spacing w:before="120" w:after="120" w:line="480" w:lineRule="exact"/>
    </w:pPr>
    <w:rPr>
      <w:rFonts w:ascii="宋体" w:hAnsi="宋体"/>
      <w:kern w:val="0"/>
      <w:sz w:val="28"/>
      <w:lang w:val="zh-CN"/>
    </w:rPr>
  </w:style>
  <w:style w:type="character" w:customStyle="1" w:styleId="Charf9">
    <w:name w:val="六级 Char"/>
    <w:link w:val="affffffffffffffffff5"/>
    <w:qFormat/>
    <w:rPr>
      <w:rFonts w:ascii="宋体" w:eastAsia="宋体" w:hAnsi="宋体" w:cs="Times New Roman"/>
      <w:b/>
      <w:bCs/>
      <w:kern w:val="0"/>
      <w:sz w:val="28"/>
      <w:szCs w:val="24"/>
      <w:lang w:val="zh-CN" w:eastAsia="zh-CN"/>
    </w:rPr>
  </w:style>
  <w:style w:type="paragraph" w:customStyle="1" w:styleId="affffffffffffffffff6">
    <w:name w:val="八级"/>
    <w:basedOn w:val="8"/>
    <w:link w:val="Charfa"/>
    <w:qFormat/>
    <w:pPr>
      <w:numPr>
        <w:ilvl w:val="0"/>
        <w:numId w:val="0"/>
      </w:numPr>
      <w:spacing w:beforeLines="50" w:afterLines="50"/>
    </w:pPr>
    <w:rPr>
      <w:rFonts w:ascii="宋体" w:hAnsi="宋体"/>
      <w:kern w:val="0"/>
      <w:lang w:val="zh-CN"/>
    </w:rPr>
  </w:style>
  <w:style w:type="character" w:customStyle="1" w:styleId="Charfa">
    <w:name w:val="八级 Char"/>
    <w:link w:val="affffffffffffffffff6"/>
    <w:rPr>
      <w:rFonts w:ascii="宋体" w:eastAsia="宋体" w:hAnsi="宋体" w:cs="Times New Roman"/>
      <w:kern w:val="0"/>
      <w:sz w:val="24"/>
      <w:szCs w:val="24"/>
      <w:lang w:val="zh-CN" w:eastAsia="zh-CN"/>
    </w:rPr>
  </w:style>
  <w:style w:type="paragraph" w:customStyle="1" w:styleId="QB">
    <w:name w:val="QB正文"/>
    <w:basedOn w:val="afff"/>
    <w:link w:val="QBChar"/>
    <w:qFormat/>
    <w:pPr>
      <w:widowControl/>
      <w:autoSpaceDE w:val="0"/>
      <w:autoSpaceDN w:val="0"/>
      <w:spacing w:beforeLines="50" w:before="50" w:afterLines="50" w:after="50" w:line="480" w:lineRule="exact"/>
      <w:ind w:firstLineChars="200" w:firstLine="200"/>
    </w:pPr>
    <w:rPr>
      <w:rFonts w:ascii="宋体" w:hAnsi="Times New Roman"/>
      <w:kern w:val="0"/>
      <w:sz w:val="24"/>
      <w:szCs w:val="20"/>
      <w:lang w:val="zh-CN"/>
    </w:rPr>
  </w:style>
  <w:style w:type="character" w:customStyle="1" w:styleId="QBChar">
    <w:name w:val="QB正文 Char"/>
    <w:link w:val="QB"/>
    <w:qFormat/>
    <w:locked/>
    <w:rPr>
      <w:rFonts w:ascii="宋体" w:eastAsia="宋体" w:hAnsi="Times New Roman" w:cs="Times New Roman"/>
      <w:kern w:val="0"/>
      <w:sz w:val="24"/>
      <w:szCs w:val="20"/>
      <w:lang w:val="zh-CN" w:eastAsia="zh-CN"/>
    </w:rPr>
  </w:style>
  <w:style w:type="character" w:customStyle="1" w:styleId="titleblk1">
    <w:name w:val="titleblk1"/>
    <w:qFormat/>
    <w:rPr>
      <w:rFonts w:ascii="Arial" w:hAnsi="Arial" w:cs="Arial" w:hint="default"/>
      <w:b/>
      <w:bCs/>
      <w:color w:val="CC3399"/>
      <w:spacing w:val="720"/>
      <w:sz w:val="32"/>
      <w:szCs w:val="32"/>
      <w:u w:val="none"/>
    </w:rPr>
  </w:style>
  <w:style w:type="paragraph" w:customStyle="1" w:styleId="5a">
    <w:name w:val="题注5"/>
    <w:basedOn w:val="afff"/>
    <w:next w:val="afff6"/>
    <w:pPr>
      <w:spacing w:beforeLines="50" w:before="50" w:afterLines="50" w:after="50" w:line="360" w:lineRule="auto"/>
      <w:ind w:firstLineChars="200" w:firstLine="480"/>
      <w:jc w:val="center"/>
    </w:pPr>
    <w:rPr>
      <w:rFonts w:ascii="宋体" w:hAnsi="宋体"/>
      <w:b/>
      <w:color w:val="000000"/>
      <w:kern w:val="0"/>
      <w:sz w:val="24"/>
      <w:szCs w:val="21"/>
    </w:rPr>
  </w:style>
  <w:style w:type="character" w:customStyle="1" w:styleId="3Char10">
    <w:name w:val="正文文本缩进 3 Char1"/>
    <w:qFormat/>
    <w:rPr>
      <w:kern w:val="2"/>
      <w:sz w:val="28"/>
    </w:rPr>
  </w:style>
  <w:style w:type="paragraph" w:customStyle="1" w:styleId="4b">
    <w:name w:val="题注4"/>
    <w:basedOn w:val="afff"/>
    <w:next w:val="afff6"/>
    <w:qFormat/>
    <w:pPr>
      <w:spacing w:beforeLines="50" w:before="50" w:afterLines="50" w:after="50" w:line="360" w:lineRule="auto"/>
      <w:ind w:leftChars="-64" w:left="-132" w:rightChars="-50" w:right="-105" w:firstLineChars="200" w:hanging="2"/>
      <w:jc w:val="center"/>
    </w:pPr>
    <w:rPr>
      <w:rFonts w:ascii="宋体" w:hAnsi="宋体"/>
      <w:b/>
      <w:color w:val="FF0000"/>
      <w:kern w:val="0"/>
      <w:sz w:val="24"/>
      <w:szCs w:val="21"/>
      <w:lang w:val="en-GB"/>
    </w:rPr>
  </w:style>
  <w:style w:type="paragraph" w:customStyle="1" w:styleId="Web">
    <w:name w:val="普通 (Web)"/>
    <w:basedOn w:val="afff"/>
    <w:qFormat/>
    <w:pPr>
      <w:widowControl/>
      <w:spacing w:beforeLines="50" w:before="100" w:beforeAutospacing="1" w:afterLines="50" w:after="100" w:afterAutospacing="1" w:line="360" w:lineRule="auto"/>
      <w:ind w:firstLineChars="200" w:firstLine="480"/>
      <w:jc w:val="left"/>
    </w:pPr>
    <w:rPr>
      <w:rFonts w:ascii="宋体" w:hAnsi="宋体"/>
      <w:kern w:val="0"/>
      <w:sz w:val="24"/>
      <w:szCs w:val="20"/>
    </w:rPr>
  </w:style>
  <w:style w:type="paragraph" w:customStyle="1" w:styleId="affffffffffffffffff7">
    <w:name w:val="办公自动化专用标题"/>
    <w:basedOn w:val="afffff5"/>
    <w:pPr>
      <w:spacing w:beforeLines="50" w:afterLines="50" w:line="560" w:lineRule="atLeast"/>
      <w:ind w:firstLineChars="200" w:firstLine="480"/>
    </w:pPr>
    <w:rPr>
      <w:rFonts w:ascii="宋体" w:hAnsi="Arial"/>
      <w:bCs w:val="0"/>
      <w:kern w:val="0"/>
      <w:sz w:val="44"/>
      <w:szCs w:val="20"/>
    </w:rPr>
  </w:style>
  <w:style w:type="paragraph" w:customStyle="1" w:styleId="affffffffffffffffff8">
    <w:name w:val="论文正文"/>
    <w:basedOn w:val="afff"/>
    <w:link w:val="Charfb"/>
    <w:qFormat/>
    <w:pPr>
      <w:snapToGrid w:val="0"/>
      <w:spacing w:beforeLines="50" w:before="50" w:afterLines="50" w:after="50" w:line="560" w:lineRule="exact"/>
      <w:ind w:firstLineChars="200" w:firstLine="560"/>
    </w:pPr>
    <w:rPr>
      <w:rFonts w:ascii="仿宋_GB2312" w:eastAsia="仿宋_GB2312" w:hAnsi="Times New Roman"/>
      <w:kern w:val="0"/>
      <w:sz w:val="28"/>
      <w:szCs w:val="28"/>
      <w:lang w:val="zh-CN"/>
    </w:rPr>
  </w:style>
  <w:style w:type="character" w:customStyle="1" w:styleId="Charfb">
    <w:name w:val="论文正文 Char"/>
    <w:link w:val="affffffffffffffffff8"/>
    <w:qFormat/>
    <w:rPr>
      <w:rFonts w:ascii="仿宋_GB2312" w:eastAsia="仿宋_GB2312" w:hAnsi="Times New Roman" w:cs="Times New Roman"/>
      <w:kern w:val="0"/>
      <w:sz w:val="28"/>
      <w:szCs w:val="28"/>
      <w:lang w:val="zh-CN" w:eastAsia="zh-CN"/>
    </w:rPr>
  </w:style>
  <w:style w:type="paragraph" w:customStyle="1" w:styleId="affffffffffffffffff9">
    <w:name w:val="正文首行缩进两字"/>
    <w:link w:val="Charfc"/>
    <w:qFormat/>
    <w:pPr>
      <w:spacing w:line="360" w:lineRule="auto"/>
      <w:ind w:left="845" w:right="238" w:hanging="420"/>
    </w:pPr>
    <w:rPr>
      <w:b/>
      <w:sz w:val="24"/>
      <w:szCs w:val="24"/>
    </w:rPr>
  </w:style>
  <w:style w:type="character" w:customStyle="1" w:styleId="Charfc">
    <w:name w:val="正文首行缩进两字 Char"/>
    <w:link w:val="affffffffffffffffff9"/>
    <w:rPr>
      <w:rFonts w:ascii="Times New Roman" w:eastAsia="宋体" w:hAnsi="Times New Roman" w:cs="Times New Roman"/>
      <w:b/>
      <w:kern w:val="0"/>
      <w:sz w:val="24"/>
      <w:szCs w:val="24"/>
    </w:rPr>
  </w:style>
  <w:style w:type="character" w:customStyle="1" w:styleId="QBChar0">
    <w:name w:val="QB 正文 Char"/>
    <w:link w:val="QB0"/>
    <w:qFormat/>
    <w:rPr>
      <w:rFonts w:ascii="ˎ̥" w:hAnsi="ˎ̥"/>
      <w:sz w:val="24"/>
      <w:szCs w:val="24"/>
    </w:rPr>
  </w:style>
  <w:style w:type="paragraph" w:customStyle="1" w:styleId="QB0">
    <w:name w:val="QB 正文"/>
    <w:basedOn w:val="afff"/>
    <w:link w:val="QBChar0"/>
    <w:qFormat/>
    <w:pPr>
      <w:spacing w:beforeLines="50" w:before="50" w:afterLines="50" w:after="50" w:line="360" w:lineRule="auto"/>
      <w:ind w:firstLineChars="200" w:firstLine="480"/>
    </w:pPr>
    <w:rPr>
      <w:rFonts w:ascii="ˎ̥" w:eastAsiaTheme="minorEastAsia" w:hAnsi="ˎ̥" w:cstheme="minorBidi"/>
      <w:sz w:val="24"/>
      <w:szCs w:val="24"/>
    </w:rPr>
  </w:style>
  <w:style w:type="paragraph" w:customStyle="1" w:styleId="12v">
    <w:name w:val="12v"/>
    <w:basedOn w:val="afff"/>
    <w:qFormat/>
    <w:pPr>
      <w:widowControl/>
      <w:spacing w:beforeLines="50" w:before="100" w:beforeAutospacing="1" w:afterLines="50" w:after="100" w:afterAutospacing="1" w:line="360" w:lineRule="auto"/>
      <w:ind w:firstLineChars="200" w:firstLine="480"/>
      <w:jc w:val="left"/>
    </w:pPr>
    <w:rPr>
      <w:rFonts w:ascii="宋体" w:hAnsi="宋体"/>
      <w:kern w:val="0"/>
      <w:sz w:val="18"/>
      <w:szCs w:val="18"/>
    </w:rPr>
  </w:style>
  <w:style w:type="paragraph" w:customStyle="1" w:styleId="affffffffffffffffffa">
    <w:name w:val="编写建议"/>
    <w:basedOn w:val="afff"/>
    <w:pPr>
      <w:widowControl/>
      <w:overflowPunct w:val="0"/>
      <w:autoSpaceDE w:val="0"/>
      <w:autoSpaceDN w:val="0"/>
      <w:adjustRightInd w:val="0"/>
      <w:spacing w:beforeLines="50" w:before="50" w:afterLines="50" w:after="50" w:line="360" w:lineRule="auto"/>
      <w:ind w:firstLineChars="200" w:firstLine="420"/>
      <w:textAlignment w:val="baseline"/>
    </w:pPr>
    <w:rPr>
      <w:rFonts w:ascii="Arial" w:hAnsi="Arial" w:cs="Arial"/>
      <w:i/>
      <w:color w:val="0000FF"/>
      <w:kern w:val="0"/>
      <w:sz w:val="24"/>
      <w:szCs w:val="21"/>
    </w:rPr>
  </w:style>
  <w:style w:type="character" w:customStyle="1" w:styleId="2Char11">
    <w:name w:val="正文文本 2 Char1"/>
    <w:uiPriority w:val="99"/>
    <w:qFormat/>
    <w:rPr>
      <w:rFonts w:ascii="宋体" w:hAnsi="宋体"/>
      <w:sz w:val="24"/>
      <w:szCs w:val="24"/>
    </w:rPr>
  </w:style>
  <w:style w:type="character" w:customStyle="1" w:styleId="41Char">
    <w:name w:val="旅游局4.1 Char"/>
    <w:qFormat/>
    <w:rPr>
      <w:rFonts w:ascii="宋体" w:eastAsia="黑体" w:hAnsi="宋体"/>
      <w:b/>
      <w:bCs/>
      <w:sz w:val="28"/>
      <w:szCs w:val="28"/>
      <w:lang w:val="zh-CN" w:eastAsia="zh-CN"/>
    </w:rPr>
  </w:style>
  <w:style w:type="paragraph" w:customStyle="1" w:styleId="affffffffffffffffffb">
    <w:name w:val="三级"/>
    <w:basedOn w:val="32"/>
    <w:link w:val="Charfd"/>
    <w:qFormat/>
    <w:pPr>
      <w:numPr>
        <w:ilvl w:val="0"/>
        <w:numId w:val="0"/>
      </w:numPr>
      <w:tabs>
        <w:tab w:val="left" w:pos="720"/>
      </w:tabs>
      <w:spacing w:before="0" w:after="0" w:line="360" w:lineRule="auto"/>
      <w:ind w:left="1669" w:hanging="420"/>
    </w:pPr>
    <w:rPr>
      <w:rFonts w:ascii="宋体" w:hAnsi="宋体"/>
      <w:bCs w:val="0"/>
      <w:color w:val="000000"/>
      <w:kern w:val="0"/>
      <w:sz w:val="24"/>
      <w:szCs w:val="24"/>
      <w:lang w:val="zh-CN"/>
    </w:rPr>
  </w:style>
  <w:style w:type="character" w:customStyle="1" w:styleId="Charfd">
    <w:name w:val="三级 Char"/>
    <w:link w:val="affffffffffffffffffb"/>
    <w:qFormat/>
    <w:rPr>
      <w:rFonts w:ascii="宋体" w:eastAsia="宋体" w:hAnsi="宋体" w:cs="Times New Roman"/>
      <w:b/>
      <w:color w:val="000000"/>
      <w:kern w:val="0"/>
      <w:sz w:val="24"/>
      <w:szCs w:val="24"/>
      <w:lang w:val="zh-CN" w:eastAsia="zh-CN"/>
    </w:rPr>
  </w:style>
  <w:style w:type="paragraph" w:customStyle="1" w:styleId="affffffffffffffffffc">
    <w:name w:val="四级"/>
    <w:basedOn w:val="40"/>
    <w:link w:val="Charfe"/>
    <w:qFormat/>
    <w:pPr>
      <w:tabs>
        <w:tab w:val="left" w:pos="2280"/>
      </w:tabs>
      <w:spacing w:before="0" w:after="0" w:line="360" w:lineRule="auto"/>
      <w:ind w:left="2089" w:hanging="420"/>
    </w:pPr>
    <w:rPr>
      <w:rFonts w:ascii="宋体" w:hAnsi="宋体"/>
      <w:kern w:val="0"/>
      <w:sz w:val="24"/>
      <w:szCs w:val="24"/>
      <w:lang w:val="zh-CN"/>
    </w:rPr>
  </w:style>
  <w:style w:type="character" w:customStyle="1" w:styleId="Charfe">
    <w:name w:val="四级 Char"/>
    <w:link w:val="affffffffffffffffffc"/>
    <w:qFormat/>
    <w:rPr>
      <w:rFonts w:ascii="宋体" w:eastAsia="宋体" w:hAnsi="宋体" w:cs="Times New Roman"/>
      <w:b/>
      <w:bCs/>
      <w:kern w:val="0"/>
      <w:sz w:val="24"/>
      <w:szCs w:val="24"/>
      <w:lang w:val="zh-CN" w:eastAsia="zh-CN"/>
    </w:rPr>
  </w:style>
  <w:style w:type="paragraph" w:customStyle="1" w:styleId="affffffffffffffffffd">
    <w:name w:val="七级"/>
    <w:basedOn w:val="70"/>
    <w:link w:val="Charff"/>
    <w:qFormat/>
    <w:pPr>
      <w:numPr>
        <w:ilvl w:val="0"/>
        <w:numId w:val="0"/>
      </w:numPr>
      <w:spacing w:before="120" w:after="120" w:line="360" w:lineRule="auto"/>
    </w:pPr>
    <w:rPr>
      <w:rFonts w:ascii="宋体" w:hAnsi="宋体"/>
      <w:kern w:val="0"/>
      <w:sz w:val="28"/>
      <w:szCs w:val="28"/>
      <w:lang w:val="zh-CN"/>
    </w:rPr>
  </w:style>
  <w:style w:type="character" w:customStyle="1" w:styleId="Charff">
    <w:name w:val="七级 Char"/>
    <w:link w:val="affffffffffffffffffd"/>
    <w:qFormat/>
    <w:rPr>
      <w:rFonts w:ascii="宋体" w:eastAsia="宋体" w:hAnsi="宋体" w:cs="Times New Roman"/>
      <w:b/>
      <w:bCs/>
      <w:kern w:val="0"/>
      <w:sz w:val="28"/>
      <w:szCs w:val="28"/>
      <w:lang w:val="zh-CN" w:eastAsia="zh-CN"/>
    </w:rPr>
  </w:style>
  <w:style w:type="paragraph" w:customStyle="1" w:styleId="2ff5">
    <w:name w:val="正文2文字缩进"/>
    <w:basedOn w:val="afff"/>
    <w:qFormat/>
    <w:pPr>
      <w:spacing w:beforeLines="50" w:before="50" w:afterLines="50" w:after="50" w:line="360" w:lineRule="auto"/>
      <w:ind w:right="210" w:firstLineChars="200" w:firstLine="200"/>
    </w:pPr>
    <w:rPr>
      <w:rFonts w:ascii="Times New Roman" w:hAnsi="Times New Roman"/>
      <w:sz w:val="24"/>
      <w:szCs w:val="24"/>
    </w:rPr>
  </w:style>
  <w:style w:type="paragraph" w:customStyle="1" w:styleId="Char2CharCharCharCharCharCharCharChar1Char">
    <w:name w:val="Char2 Char Char Char Char Char Char Char Char1 Char"/>
    <w:basedOn w:val="afff"/>
    <w:qFormat/>
    <w:pPr>
      <w:widowControl/>
      <w:spacing w:beforeLines="50" w:before="50" w:afterLines="50" w:after="160" w:line="240" w:lineRule="exact"/>
      <w:ind w:firstLineChars="200" w:firstLine="200"/>
      <w:jc w:val="left"/>
    </w:pPr>
    <w:rPr>
      <w:rFonts w:ascii="Verdana" w:hAnsi="Verdana"/>
      <w:kern w:val="0"/>
      <w:sz w:val="20"/>
      <w:szCs w:val="24"/>
      <w:lang w:eastAsia="en-US"/>
    </w:rPr>
  </w:style>
  <w:style w:type="paragraph" w:customStyle="1" w:styleId="Response">
    <w:name w:val="Response"/>
    <w:basedOn w:val="afff"/>
    <w:qFormat/>
    <w:pPr>
      <w:widowControl/>
      <w:spacing w:beforeLines="50" w:before="50" w:afterLines="50" w:after="50" w:line="360" w:lineRule="auto"/>
      <w:ind w:left="360" w:firstLineChars="200" w:firstLine="200"/>
      <w:jc w:val="left"/>
    </w:pPr>
    <w:rPr>
      <w:rFonts w:ascii="Verdana" w:hAnsi="Verdana"/>
      <w:color w:val="0000FF"/>
      <w:kern w:val="0"/>
      <w:sz w:val="20"/>
      <w:szCs w:val="20"/>
      <w:lang w:bidi="en-US"/>
    </w:rPr>
  </w:style>
  <w:style w:type="paragraph" w:customStyle="1" w:styleId="1121">
    <w:name w:val="样式 样式 正文首行缩进 + 首行缩进:  1 字符1 + 首行缩进:  2 字符"/>
    <w:basedOn w:val="afff"/>
    <w:qFormat/>
    <w:pPr>
      <w:spacing w:beforeLines="50" w:before="50" w:afterLines="50" w:after="50" w:line="360" w:lineRule="auto"/>
      <w:ind w:firstLineChars="200" w:firstLine="480"/>
    </w:pPr>
    <w:rPr>
      <w:rFonts w:ascii="Times New Roman" w:hAnsi="Times New Roman" w:cs="宋体"/>
      <w:sz w:val="24"/>
      <w:szCs w:val="20"/>
    </w:rPr>
  </w:style>
  <w:style w:type="paragraph" w:customStyle="1" w:styleId="68">
    <w:name w:val="样式68"/>
    <w:basedOn w:val="afff"/>
    <w:link w:val="68Char"/>
    <w:qFormat/>
    <w:pPr>
      <w:spacing w:beforeLines="100" w:before="50" w:afterLines="100" w:after="50" w:line="360" w:lineRule="auto"/>
      <w:ind w:firstLineChars="200" w:firstLine="480"/>
    </w:pPr>
    <w:rPr>
      <w:rFonts w:ascii="Times New Roman" w:hAnsi="宋体"/>
      <w:sz w:val="24"/>
      <w:szCs w:val="24"/>
      <w:lang w:val="zh-CN"/>
    </w:rPr>
  </w:style>
  <w:style w:type="character" w:customStyle="1" w:styleId="68Char">
    <w:name w:val="样式68 Char"/>
    <w:link w:val="68"/>
    <w:qFormat/>
    <w:rPr>
      <w:rFonts w:ascii="Times New Roman" w:eastAsia="宋体" w:hAnsi="宋体" w:cs="Times New Roman"/>
      <w:sz w:val="24"/>
      <w:szCs w:val="24"/>
      <w:lang w:val="zh-CN" w:eastAsia="zh-CN"/>
    </w:rPr>
  </w:style>
  <w:style w:type="paragraph" w:customStyle="1" w:styleId="-1">
    <w:name w:val="目录格式-1"/>
    <w:basedOn w:val="10"/>
    <w:link w:val="-1Char"/>
    <w:qFormat/>
    <w:pPr>
      <w:pageBreakBefore/>
      <w:widowControl/>
      <w:numPr>
        <w:numId w:val="0"/>
      </w:numPr>
      <w:spacing w:beforeLines="100" w:before="312" w:afterLines="100" w:after="312" w:line="360" w:lineRule="auto"/>
      <w:ind w:left="829" w:hanging="420"/>
      <w:jc w:val="left"/>
    </w:pPr>
    <w:rPr>
      <w:rFonts w:ascii="宋体" w:eastAsia="黑体" w:hAnsi="宋体"/>
      <w:sz w:val="28"/>
      <w:szCs w:val="28"/>
      <w:lang w:val="zh-CN"/>
    </w:rPr>
  </w:style>
  <w:style w:type="character" w:customStyle="1" w:styleId="-1Char">
    <w:name w:val="目录格式-1 Char"/>
    <w:link w:val="-1"/>
    <w:qFormat/>
    <w:rPr>
      <w:rFonts w:ascii="宋体" w:eastAsia="黑体" w:hAnsi="宋体" w:cs="Times New Roman"/>
      <w:b/>
      <w:bCs/>
      <w:kern w:val="44"/>
      <w:sz w:val="28"/>
      <w:szCs w:val="28"/>
      <w:lang w:val="zh-CN" w:eastAsia="zh-CN"/>
    </w:rPr>
  </w:style>
  <w:style w:type="paragraph" w:customStyle="1" w:styleId="-20">
    <w:name w:val="目录格式-2"/>
    <w:basedOn w:val="20"/>
    <w:link w:val="-2Char"/>
    <w:qFormat/>
    <w:pPr>
      <w:widowControl/>
      <w:numPr>
        <w:ilvl w:val="0"/>
        <w:numId w:val="0"/>
      </w:numPr>
      <w:tabs>
        <w:tab w:val="left" w:pos="360"/>
        <w:tab w:val="left" w:pos="720"/>
      </w:tabs>
      <w:spacing w:beforeLines="100" w:before="312" w:afterLines="100" w:after="312" w:line="360" w:lineRule="auto"/>
      <w:ind w:left="1249" w:hanging="420"/>
      <w:jc w:val="left"/>
    </w:pPr>
    <w:rPr>
      <w:rFonts w:ascii="宋体" w:eastAsiaTheme="minorEastAsia" w:hAnsi="宋体"/>
      <w:sz w:val="28"/>
      <w:szCs w:val="28"/>
      <w:lang w:val="zh-CN"/>
    </w:rPr>
  </w:style>
  <w:style w:type="character" w:customStyle="1" w:styleId="-2Char">
    <w:name w:val="目录格式-2 Char"/>
    <w:link w:val="-20"/>
    <w:qFormat/>
    <w:rPr>
      <w:rFonts w:ascii="宋体" w:hAnsi="宋体" w:cs="Times New Roman"/>
      <w:b/>
      <w:bCs/>
      <w:sz w:val="28"/>
      <w:szCs w:val="28"/>
      <w:lang w:val="zh-CN"/>
    </w:rPr>
  </w:style>
  <w:style w:type="paragraph" w:customStyle="1" w:styleId="-30">
    <w:name w:val="目录格式-3"/>
    <w:basedOn w:val="32"/>
    <w:link w:val="-3Char"/>
    <w:qFormat/>
    <w:pPr>
      <w:keepNext w:val="0"/>
      <w:keepLines w:val="0"/>
      <w:widowControl/>
      <w:numPr>
        <w:ilvl w:val="0"/>
        <w:numId w:val="0"/>
      </w:numPr>
      <w:tabs>
        <w:tab w:val="left" w:pos="720"/>
      </w:tabs>
      <w:spacing w:beforeLines="100" w:before="312" w:afterLines="100" w:after="312" w:line="360" w:lineRule="auto"/>
      <w:ind w:left="1669" w:hanging="420"/>
      <w:jc w:val="left"/>
    </w:pPr>
    <w:rPr>
      <w:rFonts w:ascii="宋体" w:hAnsi="宋体"/>
      <w:sz w:val="28"/>
      <w:szCs w:val="28"/>
      <w:lang w:val="zh-CN"/>
    </w:rPr>
  </w:style>
  <w:style w:type="character" w:customStyle="1" w:styleId="-3Char">
    <w:name w:val="目录格式-3 Char"/>
    <w:link w:val="-30"/>
    <w:qFormat/>
    <w:rPr>
      <w:rFonts w:ascii="宋体" w:eastAsia="宋体" w:hAnsi="宋体" w:cs="Times New Roman"/>
      <w:b/>
      <w:bCs/>
      <w:sz w:val="28"/>
      <w:szCs w:val="28"/>
      <w:lang w:val="zh-CN" w:eastAsia="zh-CN"/>
    </w:rPr>
  </w:style>
  <w:style w:type="paragraph" w:customStyle="1" w:styleId="-4">
    <w:name w:val="目录格式-4"/>
    <w:basedOn w:val="-30"/>
    <w:link w:val="-4Char"/>
    <w:qFormat/>
    <w:pPr>
      <w:ind w:left="851" w:hanging="851"/>
      <w:outlineLvl w:val="3"/>
    </w:pPr>
  </w:style>
  <w:style w:type="character" w:customStyle="1" w:styleId="-4Char">
    <w:name w:val="目录格式-4 Char"/>
    <w:link w:val="-4"/>
    <w:qFormat/>
    <w:rPr>
      <w:rFonts w:ascii="宋体" w:eastAsia="宋体" w:hAnsi="宋体" w:cs="Times New Roman"/>
      <w:b/>
      <w:bCs/>
      <w:sz w:val="28"/>
      <w:szCs w:val="28"/>
      <w:lang w:val="zh-CN" w:eastAsia="zh-CN"/>
    </w:rPr>
  </w:style>
  <w:style w:type="paragraph" w:customStyle="1" w:styleId="-5">
    <w:name w:val="目录格式-5"/>
    <w:basedOn w:val="51"/>
    <w:link w:val="-5Char"/>
    <w:qFormat/>
    <w:pPr>
      <w:keepNext w:val="0"/>
      <w:keepLines w:val="0"/>
      <w:widowControl/>
      <w:numPr>
        <w:ilvl w:val="0"/>
        <w:numId w:val="0"/>
      </w:numPr>
      <w:tabs>
        <w:tab w:val="left" w:pos="1080"/>
      </w:tabs>
      <w:spacing w:beforeLines="100" w:before="312" w:afterLines="100" w:after="312" w:line="360" w:lineRule="auto"/>
      <w:ind w:left="2509" w:hanging="420"/>
      <w:jc w:val="left"/>
    </w:pPr>
    <w:rPr>
      <w:rFonts w:ascii="宋体" w:hAnsi="宋体"/>
      <w:lang w:val="zh-CN"/>
    </w:rPr>
  </w:style>
  <w:style w:type="character" w:customStyle="1" w:styleId="-5Char">
    <w:name w:val="目录格式-5 Char"/>
    <w:link w:val="-5"/>
    <w:qFormat/>
    <w:rPr>
      <w:rFonts w:ascii="宋体" w:eastAsia="宋体" w:hAnsi="宋体" w:cs="Times New Roman"/>
      <w:b/>
      <w:bCs/>
      <w:sz w:val="28"/>
      <w:szCs w:val="28"/>
      <w:lang w:val="zh-CN" w:eastAsia="zh-CN"/>
    </w:rPr>
  </w:style>
  <w:style w:type="paragraph" w:customStyle="1" w:styleId="-6">
    <w:name w:val="目录格式-6"/>
    <w:basedOn w:val="60"/>
    <w:link w:val="-6Char"/>
    <w:qFormat/>
    <w:pPr>
      <w:keepNext w:val="0"/>
      <w:keepLines w:val="0"/>
      <w:widowControl/>
      <w:numPr>
        <w:ilvl w:val="0"/>
        <w:numId w:val="0"/>
      </w:numPr>
      <w:tabs>
        <w:tab w:val="left" w:pos="1021"/>
      </w:tabs>
      <w:spacing w:beforeLines="100" w:before="312" w:afterLines="100" w:after="312" w:line="360" w:lineRule="auto"/>
      <w:jc w:val="left"/>
    </w:pPr>
    <w:rPr>
      <w:rFonts w:ascii="宋体" w:hAnsi="宋体"/>
      <w:sz w:val="28"/>
      <w:lang w:val="zh-CN"/>
    </w:rPr>
  </w:style>
  <w:style w:type="character" w:customStyle="1" w:styleId="-6Char">
    <w:name w:val="目录格式-6 Char"/>
    <w:link w:val="-6"/>
    <w:qFormat/>
    <w:rPr>
      <w:rFonts w:ascii="宋体" w:eastAsia="宋体" w:hAnsi="宋体" w:cs="Times New Roman"/>
      <w:b/>
      <w:bCs/>
      <w:sz w:val="28"/>
      <w:szCs w:val="24"/>
      <w:lang w:val="zh-CN" w:eastAsia="zh-CN"/>
    </w:rPr>
  </w:style>
  <w:style w:type="paragraph" w:customStyle="1" w:styleId="-7">
    <w:name w:val="目录格式-7"/>
    <w:basedOn w:val="-6"/>
    <w:link w:val="-7Char"/>
    <w:qFormat/>
    <w:pPr>
      <w:ind w:left="1296" w:hanging="1296"/>
      <w:outlineLvl w:val="6"/>
    </w:pPr>
  </w:style>
  <w:style w:type="character" w:customStyle="1" w:styleId="-7Char">
    <w:name w:val="目录格式-7 Char"/>
    <w:link w:val="-7"/>
    <w:qFormat/>
    <w:rPr>
      <w:rFonts w:ascii="宋体" w:eastAsia="宋体" w:hAnsi="宋体" w:cs="Times New Roman"/>
      <w:b/>
      <w:bCs/>
      <w:sz w:val="28"/>
      <w:szCs w:val="24"/>
      <w:lang w:val="zh-CN" w:eastAsia="zh-CN"/>
    </w:rPr>
  </w:style>
  <w:style w:type="character" w:customStyle="1" w:styleId="3H331323334353113213313631232233237313Char">
    <w:name w:val="样式 样式 样式 标题 3二级节名H331323334353113213313631232233237313... + 段后: ... Char"/>
    <w:qFormat/>
    <w:rPr>
      <w:rFonts w:ascii="宋体" w:eastAsia="宋体" w:hAnsi="宋体" w:cs="宋体"/>
      <w:b/>
      <w:bCs/>
      <w:color w:val="000000"/>
      <w:sz w:val="24"/>
      <w:szCs w:val="20"/>
    </w:rPr>
  </w:style>
  <w:style w:type="character" w:customStyle="1" w:styleId="04Char">
    <w:name w:val="04 Char"/>
    <w:qFormat/>
    <w:rPr>
      <w:sz w:val="28"/>
    </w:rPr>
  </w:style>
  <w:style w:type="character" w:customStyle="1" w:styleId="Charff0">
    <w:name w:val="冯正文 Char"/>
    <w:qFormat/>
    <w:rPr>
      <w:rFonts w:ascii="宋体" w:eastAsia="宋体" w:hAnsi="宋体" w:cs="Times New Roman"/>
      <w:sz w:val="24"/>
      <w:szCs w:val="24"/>
      <w:lang w:val="zh-CN" w:eastAsia="zh-CN"/>
    </w:rPr>
  </w:style>
  <w:style w:type="character" w:customStyle="1" w:styleId="2Char12">
    <w:name w:val="正文首行缩进 2 Char1"/>
    <w:qFormat/>
    <w:rPr>
      <w:kern w:val="2"/>
      <w:sz w:val="21"/>
    </w:rPr>
  </w:style>
  <w:style w:type="character" w:customStyle="1" w:styleId="Charff1">
    <w:name w:val="一级条标题 Char"/>
    <w:qFormat/>
    <w:rPr>
      <w:rFonts w:ascii="黑体" w:eastAsia="黑体" w:hAnsi="Times New Roman" w:cs="Times New Roman"/>
      <w:b/>
      <w:kern w:val="0"/>
      <w:szCs w:val="20"/>
      <w:lang w:val="zh-CN" w:eastAsia="zh-CN"/>
    </w:rPr>
  </w:style>
  <w:style w:type="character" w:customStyle="1" w:styleId="Charff2">
    <w:name w:val="图表 Char"/>
    <w:qFormat/>
    <w:rPr>
      <w:rFonts w:ascii="宋体" w:eastAsia="宋体" w:hAnsi="宋体" w:cs="Times New Roman"/>
      <w:b/>
      <w:szCs w:val="24"/>
      <w:lang w:val="zh-CN" w:eastAsia="zh-CN"/>
    </w:rPr>
  </w:style>
  <w:style w:type="character" w:customStyle="1" w:styleId="Charff3">
    <w:name w:val="文字 Char"/>
    <w:qFormat/>
    <w:locked/>
    <w:rPr>
      <w:rFonts w:ascii="宋体" w:hAnsi="宋体"/>
      <w:sz w:val="28"/>
    </w:rPr>
  </w:style>
  <w:style w:type="character" w:customStyle="1" w:styleId="Charff4">
    <w:name w:val="图 Char"/>
    <w:qFormat/>
    <w:rPr>
      <w:rFonts w:ascii="宋体" w:eastAsia="宋体" w:hAnsi="宋体" w:cs="Times New Roman"/>
      <w:snapToGrid w:val="0"/>
      <w:spacing w:val="20"/>
      <w:kern w:val="0"/>
      <w:sz w:val="24"/>
      <w:szCs w:val="20"/>
    </w:rPr>
  </w:style>
  <w:style w:type="character" w:customStyle="1" w:styleId="BodyChar">
    <w:name w:val="Body Char"/>
    <w:qFormat/>
    <w:locked/>
    <w:rPr>
      <w:rFonts w:ascii="Arial" w:hAnsi="Arial" w:cs="Arial"/>
      <w:szCs w:val="21"/>
      <w:lang w:eastAsia="en-US"/>
    </w:rPr>
  </w:style>
  <w:style w:type="character" w:customStyle="1" w:styleId="BulletChar">
    <w:name w:val="Bullet Char"/>
    <w:qFormat/>
    <w:locked/>
    <w:rPr>
      <w:rFonts w:ascii="Arial" w:hAnsi="Arial"/>
      <w:lang w:val="zh-CN" w:eastAsia="en-US"/>
    </w:rPr>
  </w:style>
  <w:style w:type="character" w:customStyle="1" w:styleId="Charff5">
    <w:name w:val="表头文字 Char"/>
    <w:qFormat/>
    <w:locked/>
    <w:rPr>
      <w:rFonts w:ascii="Arial" w:hAnsi="Arial" w:cs="Arial"/>
      <w:b/>
      <w:sz w:val="18"/>
    </w:rPr>
  </w:style>
  <w:style w:type="character" w:customStyle="1" w:styleId="Charff6">
    <w:name w:val="表格内文字 Char"/>
    <w:qFormat/>
    <w:locked/>
    <w:rPr>
      <w:rFonts w:ascii="Arial" w:hAnsi="Arial" w:cs="Arial"/>
      <w:sz w:val="18"/>
      <w:szCs w:val="18"/>
    </w:rPr>
  </w:style>
  <w:style w:type="character" w:customStyle="1" w:styleId="55Char">
    <w:name w:val="标题55 Char"/>
    <w:qFormat/>
    <w:rPr>
      <w:rFonts w:ascii="Times New Roman" w:eastAsia="宋体" w:hAnsi="Cambria" w:cs="Times New Roman"/>
      <w:bCs/>
      <w:sz w:val="24"/>
      <w:szCs w:val="28"/>
      <w:lang w:val="zh-CN" w:eastAsia="zh-CN"/>
    </w:rPr>
  </w:style>
  <w:style w:type="character" w:customStyle="1" w:styleId="Charff7">
    <w:name w:val="图名 Char"/>
    <w:qFormat/>
    <w:rPr>
      <w:rFonts w:ascii="宋体" w:eastAsia="宋体" w:hAnsi="宋体" w:cs="Times New Roman"/>
      <w:sz w:val="24"/>
      <w:lang w:val="zh-CN" w:eastAsia="zh-CN"/>
    </w:rPr>
  </w:style>
  <w:style w:type="paragraph" w:customStyle="1" w:styleId="CharCharCharCharCharCharCharCharCharCharCharCharChar">
    <w:name w:val="Char Char Char Char Char Char Char Char Char Char Char Char Char"/>
    <w:basedOn w:val="afff9"/>
    <w:qFormat/>
    <w:pPr>
      <w:shd w:val="clear" w:color="auto" w:fill="000080"/>
      <w:spacing w:line="360" w:lineRule="auto"/>
      <w:ind w:firstLineChars="200" w:firstLine="200"/>
    </w:pPr>
    <w:rPr>
      <w:rFonts w:ascii="Tahoma" w:hAnsi="Tahoma"/>
      <w:kern w:val="0"/>
      <w:sz w:val="24"/>
      <w:szCs w:val="24"/>
      <w:lang w:val="zh-CN"/>
    </w:rPr>
  </w:style>
  <w:style w:type="character" w:customStyle="1" w:styleId="Charff8">
    <w:name w:val="正文段 Char"/>
    <w:qFormat/>
    <w:rPr>
      <w:rFonts w:ascii="宋体" w:eastAsia="宋体" w:hAnsi="Times New Roman" w:cs="Times New Roman"/>
      <w:kern w:val="0"/>
      <w:sz w:val="24"/>
      <w:szCs w:val="20"/>
      <w:lang w:val="zh-CN" w:eastAsia="zh-CN"/>
    </w:rPr>
  </w:style>
  <w:style w:type="character" w:customStyle="1" w:styleId="Charff9">
    <w:name w:val="图片名 Char"/>
    <w:qFormat/>
    <w:rPr>
      <w:rFonts w:ascii="Arial" w:eastAsia="黑体" w:hAnsi="Arial" w:cs="Times New Roman"/>
      <w:b/>
      <w:sz w:val="24"/>
      <w:szCs w:val="20"/>
      <w:lang w:val="zh-CN" w:eastAsia="zh-CN"/>
    </w:rPr>
  </w:style>
  <w:style w:type="character" w:customStyle="1" w:styleId="Charffa">
    <w:name w:val="正文－段落 Char"/>
    <w:qFormat/>
    <w:rPr>
      <w:rFonts w:ascii="Times New Roman" w:eastAsia="宋体" w:hAnsi="Times New Roman" w:cs="Times New Roman"/>
      <w:kern w:val="0"/>
      <w:sz w:val="24"/>
      <w:szCs w:val="24"/>
      <w:lang w:val="en-GB"/>
    </w:rPr>
  </w:style>
  <w:style w:type="character" w:customStyle="1" w:styleId="5Char0">
    <w:name w:val="标题5 Char"/>
    <w:qFormat/>
    <w:rPr>
      <w:rFonts w:ascii="Cambria" w:eastAsia="宋体" w:hAnsi="Cambria" w:cs="Times New Roman"/>
      <w:b/>
      <w:bCs/>
      <w:sz w:val="24"/>
      <w:szCs w:val="28"/>
      <w:lang w:val="zh-CN" w:eastAsia="zh-CN"/>
    </w:rPr>
  </w:style>
  <w:style w:type="character" w:customStyle="1" w:styleId="11-Char">
    <w:name w:val="11-正文 Char"/>
    <w:qFormat/>
    <w:rPr>
      <w:rFonts w:ascii="Times New Roman" w:eastAsia="宋体" w:hAnsi="Times New Roman" w:cs="Times New Roman"/>
      <w:szCs w:val="20"/>
      <w:lang w:val="zh-CN" w:eastAsia="zh-CN"/>
    </w:rPr>
  </w:style>
  <w:style w:type="character" w:customStyle="1" w:styleId="AChar">
    <w:name w:val="项目编号A Char"/>
    <w:qFormat/>
    <w:rPr>
      <w:rFonts w:ascii="宋体"/>
      <w:sz w:val="24"/>
      <w:lang w:val="zh-CN" w:eastAsia="zh-CN"/>
    </w:rPr>
  </w:style>
  <w:style w:type="character" w:customStyle="1" w:styleId="Charffb">
    <w:name w:val="方案文档 Char"/>
    <w:qFormat/>
    <w:rPr>
      <w:rFonts w:ascii="宋体"/>
      <w:b/>
      <w:color w:val="000000"/>
      <w:sz w:val="24"/>
      <w:lang w:val="zh-CN"/>
    </w:rPr>
  </w:style>
  <w:style w:type="character" w:customStyle="1" w:styleId="Charffc">
    <w:name w:val="表格 Char"/>
    <w:qFormat/>
    <w:rPr>
      <w:rFonts w:ascii="Times New Roman" w:eastAsia="宋体" w:hAnsi="Times New Roman" w:cs="Times New Roman"/>
      <w:sz w:val="24"/>
      <w:szCs w:val="24"/>
      <w:lang w:val="zh-CN" w:eastAsia="zh-CN"/>
    </w:rPr>
  </w:style>
  <w:style w:type="character" w:customStyle="1" w:styleId="Charffd">
    <w:name w:val="二级正文 Char"/>
    <w:qFormat/>
    <w:rPr>
      <w:rFonts w:ascii="Times New Roman" w:eastAsia="宋体" w:hAnsi="宋体" w:cs="Times New Roman"/>
      <w:snapToGrid w:val="0"/>
      <w:kern w:val="24"/>
      <w:sz w:val="24"/>
      <w:szCs w:val="20"/>
    </w:rPr>
  </w:style>
  <w:style w:type="character" w:customStyle="1" w:styleId="Charffe">
    <w:name w:val="表格名 Char"/>
    <w:qFormat/>
    <w:rPr>
      <w:rFonts w:ascii="Arial" w:eastAsia="黑体" w:hAnsi="Arial" w:cs="Times New Roman"/>
      <w:b/>
      <w:sz w:val="24"/>
      <w:szCs w:val="24"/>
      <w:lang w:val="zh-CN" w:eastAsia="zh-CN"/>
    </w:rPr>
  </w:style>
  <w:style w:type="character" w:customStyle="1" w:styleId="HTML1">
    <w:name w:val="HTML 地址 字符1"/>
    <w:basedOn w:val="afff0"/>
    <w:link w:val="HTML"/>
    <w:qFormat/>
    <w:rPr>
      <w:rFonts w:ascii="Times New Roman" w:eastAsia="宋体" w:hAnsi="Times New Roman" w:cs="Times New Roman"/>
      <w:i/>
      <w:iCs/>
      <w:sz w:val="28"/>
      <w:szCs w:val="24"/>
      <w:lang w:val="zh-CN" w:eastAsia="zh-CN"/>
    </w:rPr>
  </w:style>
  <w:style w:type="character" w:customStyle="1" w:styleId="HTMLb">
    <w:name w:val="HTML 地址 字符"/>
    <w:basedOn w:val="afff0"/>
    <w:uiPriority w:val="99"/>
    <w:semiHidden/>
    <w:qFormat/>
    <w:rPr>
      <w:i/>
      <w:iCs/>
      <w:kern w:val="2"/>
      <w:sz w:val="21"/>
      <w:szCs w:val="22"/>
    </w:rPr>
  </w:style>
  <w:style w:type="character" w:customStyle="1" w:styleId="Charfff">
    <w:name w:val="字母编号 Char"/>
    <w:qFormat/>
    <w:rPr>
      <w:rFonts w:ascii="Times New Roman" w:eastAsia="宋体" w:hAnsi="Times New Roman" w:cs="Times New Roman"/>
      <w:szCs w:val="24"/>
      <w:lang w:val="zh-CN" w:eastAsia="zh-CN"/>
    </w:rPr>
  </w:style>
  <w:style w:type="character" w:customStyle="1" w:styleId="Charfff0">
    <w:name w:val="园点 Char"/>
    <w:qFormat/>
    <w:rPr>
      <w:rFonts w:ascii="Times New Roman" w:eastAsia="宋体" w:hAnsi="Times New Roman" w:cs="Times New Roman"/>
      <w:szCs w:val="24"/>
      <w:lang w:val="zh-CN" w:eastAsia="zh-CN"/>
    </w:rPr>
  </w:style>
  <w:style w:type="character" w:customStyle="1" w:styleId="12Char20Char">
    <w:name w:val="样式1 正文（首行缩进2字） Char + 首行缩进:  2 字符 段前: 0 行 Char"/>
    <w:qFormat/>
    <w:rPr>
      <w:rFonts w:ascii="Times New Roman" w:eastAsia="宋体" w:hAnsi="Arial" w:cs="Times New Roman"/>
      <w:szCs w:val="20"/>
      <w:lang w:val="zh-CN" w:eastAsia="zh-CN"/>
    </w:rPr>
  </w:style>
  <w:style w:type="table" w:customStyle="1" w:styleId="117">
    <w:name w:val="中等深浅底纹 11"/>
    <w:basedOn w:val="afff1"/>
    <w:uiPriority w:val="63"/>
    <w:qFormat/>
    <w:rPr>
      <w:rFonts w:ascii="Cambria" w:hAnsi="Cambria"/>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112">
    <w:name w:val="中等深浅底纹 111"/>
    <w:basedOn w:val="afff1"/>
    <w:uiPriority w:val="63"/>
    <w:qFormat/>
    <w:rPr>
      <w:rFonts w:ascii="Cambria" w:hAnsi="Cambria"/>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22">
    <w:name w:val="中等深浅底纹 12"/>
    <w:basedOn w:val="afff1"/>
    <w:uiPriority w:val="63"/>
    <w:qFormat/>
    <w:rPr>
      <w:rFonts w:ascii="Cambria" w:hAnsi="Cambria"/>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styleId="affffffffffffffffffe">
    <w:name w:val="Quote"/>
    <w:basedOn w:val="afff"/>
    <w:next w:val="afff"/>
    <w:link w:val="1ffff2"/>
    <w:uiPriority w:val="29"/>
    <w:qFormat/>
    <w:pPr>
      <w:widowControl/>
      <w:spacing w:after="200" w:line="276" w:lineRule="auto"/>
      <w:ind w:firstLineChars="200" w:firstLine="200"/>
      <w:jc w:val="left"/>
    </w:pPr>
    <w:rPr>
      <w:rFonts w:ascii="Cambria" w:hAnsi="Cambria"/>
      <w:i/>
      <w:iCs/>
      <w:kern w:val="0"/>
      <w:sz w:val="22"/>
      <w:szCs w:val="20"/>
      <w:lang w:val="zh-CN" w:eastAsia="en-US" w:bidi="en-US"/>
    </w:rPr>
  </w:style>
  <w:style w:type="character" w:customStyle="1" w:styleId="1ffff2">
    <w:name w:val="引用 字符1"/>
    <w:basedOn w:val="afff0"/>
    <w:link w:val="affffffffffffffffffe"/>
    <w:uiPriority w:val="29"/>
    <w:qFormat/>
    <w:rPr>
      <w:rFonts w:ascii="Cambria" w:eastAsia="宋体" w:hAnsi="Cambria" w:cs="Times New Roman"/>
      <w:i/>
      <w:iCs/>
      <w:kern w:val="0"/>
      <w:sz w:val="22"/>
      <w:szCs w:val="20"/>
      <w:lang w:val="zh-CN" w:eastAsia="en-US" w:bidi="en-US"/>
    </w:rPr>
  </w:style>
  <w:style w:type="character" w:customStyle="1" w:styleId="afffffffffffffffffff">
    <w:name w:val="引用 字符"/>
    <w:basedOn w:val="afff0"/>
    <w:uiPriority w:val="29"/>
    <w:qFormat/>
    <w:rPr>
      <w:i/>
      <w:iCs/>
      <w:color w:val="404040" w:themeColor="text1" w:themeTint="BF"/>
      <w:kern w:val="2"/>
      <w:sz w:val="21"/>
      <w:szCs w:val="22"/>
    </w:rPr>
  </w:style>
  <w:style w:type="paragraph" w:styleId="afffffffffffffffffff0">
    <w:name w:val="Intense Quote"/>
    <w:basedOn w:val="afff"/>
    <w:next w:val="afff"/>
    <w:link w:val="1ffff3"/>
    <w:uiPriority w:val="30"/>
    <w:qFormat/>
    <w:pPr>
      <w:widowControl/>
      <w:pBdr>
        <w:top w:val="single" w:sz="4" w:space="10" w:color="auto"/>
        <w:bottom w:val="single" w:sz="4" w:space="10" w:color="auto"/>
      </w:pBdr>
      <w:spacing w:before="240" w:after="240" w:line="300" w:lineRule="auto"/>
      <w:ind w:left="1152" w:right="1152" w:firstLineChars="200" w:firstLine="200"/>
    </w:pPr>
    <w:rPr>
      <w:rFonts w:ascii="Cambria" w:hAnsi="Cambria"/>
      <w:i/>
      <w:iCs/>
      <w:kern w:val="0"/>
      <w:sz w:val="22"/>
      <w:szCs w:val="20"/>
      <w:lang w:val="zh-CN" w:eastAsia="en-US" w:bidi="en-US"/>
    </w:rPr>
  </w:style>
  <w:style w:type="character" w:customStyle="1" w:styleId="1ffff3">
    <w:name w:val="明显引用 字符1"/>
    <w:basedOn w:val="afff0"/>
    <w:link w:val="afffffffffffffffffff0"/>
    <w:uiPriority w:val="30"/>
    <w:qFormat/>
    <w:rPr>
      <w:rFonts w:ascii="Cambria" w:eastAsia="宋体" w:hAnsi="Cambria" w:cs="Times New Roman"/>
      <w:i/>
      <w:iCs/>
      <w:kern w:val="0"/>
      <w:sz w:val="22"/>
      <w:szCs w:val="20"/>
      <w:lang w:val="zh-CN" w:eastAsia="en-US" w:bidi="en-US"/>
    </w:rPr>
  </w:style>
  <w:style w:type="character" w:customStyle="1" w:styleId="afffffffffffffffffff1">
    <w:name w:val="明显引用 字符"/>
    <w:basedOn w:val="afff0"/>
    <w:uiPriority w:val="30"/>
    <w:qFormat/>
    <w:rPr>
      <w:i/>
      <w:iCs/>
      <w:color w:val="4F81BD" w:themeColor="accent1"/>
      <w:kern w:val="2"/>
      <w:sz w:val="21"/>
      <w:szCs w:val="22"/>
    </w:rPr>
  </w:style>
  <w:style w:type="character" w:customStyle="1" w:styleId="2ff6">
    <w:name w:val="不明显强调2"/>
    <w:uiPriority w:val="19"/>
    <w:qFormat/>
    <w:rPr>
      <w:i/>
      <w:iCs/>
    </w:rPr>
  </w:style>
  <w:style w:type="character" w:customStyle="1" w:styleId="2ff7">
    <w:name w:val="明显强调2"/>
    <w:uiPriority w:val="21"/>
    <w:qFormat/>
    <w:rPr>
      <w:b/>
      <w:bCs/>
      <w:i/>
      <w:iCs/>
    </w:rPr>
  </w:style>
  <w:style w:type="character" w:customStyle="1" w:styleId="2ff8">
    <w:name w:val="不明显参考2"/>
    <w:uiPriority w:val="31"/>
    <w:qFormat/>
    <w:rPr>
      <w:smallCaps/>
    </w:rPr>
  </w:style>
  <w:style w:type="character" w:customStyle="1" w:styleId="2ff9">
    <w:name w:val="明显参考2"/>
    <w:uiPriority w:val="32"/>
    <w:qFormat/>
    <w:rPr>
      <w:b/>
      <w:bCs/>
      <w:smallCaps/>
    </w:rPr>
  </w:style>
  <w:style w:type="character" w:customStyle="1" w:styleId="2ffa">
    <w:name w:val="书籍标题2"/>
    <w:uiPriority w:val="33"/>
    <w:qFormat/>
    <w:rPr>
      <w:i/>
      <w:iCs/>
      <w:smallCaps/>
      <w:spacing w:val="5"/>
    </w:rPr>
  </w:style>
  <w:style w:type="table" w:customStyle="1" w:styleId="-11">
    <w:name w:val="浅色列表 - 强调文字颜色 11"/>
    <w:basedOn w:val="afff1"/>
    <w:uiPriority w:val="61"/>
    <w:qFormat/>
    <w:rPr>
      <w:rFonts w:ascii="Calibri" w:hAnsi="Calibri"/>
      <w:sz w:val="22"/>
      <w:lang w:eastAsia="en-US" w:bidi="en-US"/>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ffff4">
    <w:name w:val="浅色底纹1"/>
    <w:basedOn w:val="afff1"/>
    <w:uiPriority w:val="60"/>
    <w:qFormat/>
    <w:rPr>
      <w:rFonts w:ascii="Calibri" w:hAnsi="Calibri"/>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2ffb">
    <w:name w:val="2"/>
    <w:uiPriority w:val="63"/>
    <w:qFormat/>
    <w:rPr>
      <w:rFonts w:ascii="Calibri" w:hAnsi="Calibri"/>
      <w:sz w:val="22"/>
      <w:lang w:eastAsia="en-US" w:bidi="en-US"/>
    </w:rPr>
  </w:style>
  <w:style w:type="table" w:customStyle="1" w:styleId="1ffff5">
    <w:name w:val="浅色网格1"/>
    <w:basedOn w:val="afff1"/>
    <w:uiPriority w:val="62"/>
    <w:qFormat/>
    <w:rPr>
      <w:rFonts w:ascii="Calibri" w:hAnsi="Calibri"/>
      <w:sz w:val="22"/>
      <w:lang w:eastAsia="en-US" w:bidi="en-US"/>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Kozuka Gothic Pro B" w:eastAsia="宋体" w:hAnsi="Kozuka Gothic Pro B"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Kozuka Gothic Pro B" w:eastAsia="宋体" w:hAnsi="Kozuka Gothic Pro B"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Kozuka Gothic Pro B" w:eastAsia="宋体" w:hAnsi="Kozuka Gothic Pro B" w:cs="Times New Roman"/>
        <w:b/>
        <w:bCs/>
      </w:rPr>
    </w:tblStylePr>
    <w:tblStylePr w:type="lastCol">
      <w:rPr>
        <w:rFonts w:ascii="Kozuka Gothic Pro B" w:eastAsia="宋体" w:hAnsi="Kozuka Gothic Pro B"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ffc">
    <w:name w:val="浅色底纹2"/>
    <w:basedOn w:val="afff1"/>
    <w:uiPriority w:val="60"/>
    <w:qFormat/>
    <w:rPr>
      <w:rFonts w:ascii="Calibri" w:hAnsi="Calibri"/>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8Char">
    <w:name w:val="样式8 Char"/>
    <w:qFormat/>
    <w:rPr>
      <w:rFonts w:ascii="宋体" w:eastAsia="宋体" w:hAnsi="宋体" w:cs="Times New Roman"/>
      <w:color w:val="000000"/>
      <w:szCs w:val="24"/>
      <w:lang w:val="zh-CN" w:eastAsia="zh-CN"/>
    </w:rPr>
  </w:style>
  <w:style w:type="character" w:customStyle="1" w:styleId="9Char">
    <w:name w:val="样式9 Char"/>
    <w:qFormat/>
    <w:rPr>
      <w:rFonts w:ascii="宋体" w:eastAsia="宋体" w:hAnsi="宋体" w:cs="Times New Roman"/>
      <w:szCs w:val="21"/>
      <w:lang w:val="zh-CN" w:eastAsia="zh-CN"/>
    </w:rPr>
  </w:style>
  <w:style w:type="character" w:customStyle="1" w:styleId="1050504Char">
    <w:name w:val="标准正文_1:段前: 0.5 行 + 段前: 0.5 行 + 段前: 0.4 行 Char"/>
    <w:qFormat/>
    <w:rPr>
      <w:rFonts w:ascii="Times New Roman" w:eastAsia="宋体" w:hAnsi="Times New Roman" w:cs="Times New Roman"/>
      <w:kern w:val="0"/>
      <w:sz w:val="24"/>
      <w:szCs w:val="24"/>
      <w:lang w:val="zh-CN" w:eastAsia="zh-CN"/>
    </w:rPr>
  </w:style>
  <w:style w:type="paragraph" w:customStyle="1" w:styleId="0Char">
    <w:name w:val="0段落 Char"/>
    <w:basedOn w:val="afff4"/>
    <w:link w:val="0CharChar"/>
    <w:qFormat/>
    <w:pPr>
      <w:widowControl/>
      <w:spacing w:line="288" w:lineRule="auto"/>
      <w:ind w:left="454" w:firstLineChars="0" w:firstLine="0"/>
    </w:pPr>
    <w:rPr>
      <w:rFonts w:ascii="Times New Roman" w:eastAsia="宋体" w:hAnsi="Times New Roman" w:cs="Times New Roman"/>
      <w:szCs w:val="21"/>
      <w:lang w:val="zh-CN"/>
    </w:rPr>
  </w:style>
  <w:style w:type="character" w:customStyle="1" w:styleId="0CharChar">
    <w:name w:val="0段落 Char Char"/>
    <w:link w:val="0Char"/>
    <w:qFormat/>
    <w:rPr>
      <w:rFonts w:ascii="Times New Roman" w:eastAsia="宋体" w:hAnsi="Times New Roman" w:cs="Times New Roman"/>
      <w:szCs w:val="21"/>
      <w:lang w:val="zh-CN" w:eastAsia="zh-CN"/>
    </w:rPr>
  </w:style>
  <w:style w:type="character" w:customStyle="1" w:styleId="11Char0">
    <w:name w:val="1.1 Char"/>
    <w:qFormat/>
    <w:rPr>
      <w:rFonts w:ascii="Times New Roman" w:eastAsia="宋体" w:hAnsi="Times New Roman" w:cs="Times New Roman"/>
      <w:sz w:val="24"/>
      <w:szCs w:val="24"/>
      <w:lang w:val="zh-CN" w:eastAsia="zh-CN"/>
    </w:rPr>
  </w:style>
  <w:style w:type="character" w:customStyle="1" w:styleId="111Char">
    <w:name w:val="1.1.1 Char"/>
    <w:qFormat/>
    <w:rPr>
      <w:rFonts w:ascii="Times New Roman" w:eastAsia="宋体" w:hAnsi="Times New Roman" w:cs="Times New Roman"/>
      <w:sz w:val="24"/>
      <w:szCs w:val="24"/>
      <w:lang w:val="zh-CN" w:eastAsia="zh-CN"/>
    </w:rPr>
  </w:style>
  <w:style w:type="character" w:customStyle="1" w:styleId="1111Char0">
    <w:name w:val="1.1.1.1 Char"/>
    <w:qFormat/>
    <w:rPr>
      <w:rFonts w:ascii="Times New Roman" w:eastAsia="宋体" w:hAnsi="Times New Roman" w:cs="Times New Roman"/>
      <w:sz w:val="24"/>
      <w:szCs w:val="24"/>
      <w:lang w:val="zh-CN" w:eastAsia="zh-CN"/>
    </w:rPr>
  </w:style>
  <w:style w:type="character" w:customStyle="1" w:styleId="Charfff1">
    <w:name w:val="二级条标题 Char"/>
    <w:qFormat/>
    <w:rPr>
      <w:rFonts w:ascii="黑体" w:eastAsia="黑体" w:hAnsi="Times New Roman" w:cs="Times New Roman"/>
      <w:b/>
      <w:kern w:val="0"/>
      <w:szCs w:val="20"/>
      <w:lang w:val="zh-CN" w:eastAsia="zh-CN"/>
    </w:rPr>
  </w:style>
  <w:style w:type="character" w:customStyle="1" w:styleId="Charfff2">
    <w:name w:val="附录章标题 Char"/>
    <w:qFormat/>
    <w:rPr>
      <w:rFonts w:ascii="黑体" w:eastAsia="黑体" w:hAnsi="Times New Roman" w:cs="Times New Roman"/>
      <w:b/>
      <w:kern w:val="21"/>
      <w:szCs w:val="20"/>
    </w:rPr>
  </w:style>
  <w:style w:type="character" w:customStyle="1" w:styleId="Charfff3">
    <w:name w:val="术语条目 Char"/>
    <w:qFormat/>
    <w:rPr>
      <w:rFonts w:ascii="宋体" w:eastAsia="宋体" w:hAnsi="宋体" w:cs="Times New Roman"/>
      <w:b/>
      <w:szCs w:val="21"/>
      <w:lang w:val="zh-CN" w:eastAsia="zh-CN"/>
    </w:rPr>
  </w:style>
  <w:style w:type="character" w:customStyle="1" w:styleId="1-RFPTextChar">
    <w:name w:val="1 - RFP Text Char"/>
    <w:qFormat/>
    <w:rPr>
      <w:rFonts w:ascii="Arial" w:eastAsia="宋体" w:hAnsi="Arial" w:cs="Times New Roman"/>
      <w:kern w:val="0"/>
      <w:sz w:val="22"/>
      <w:szCs w:val="20"/>
      <w:lang w:val="zh-CN" w:eastAsia="en-US"/>
    </w:rPr>
  </w:style>
  <w:style w:type="character" w:customStyle="1" w:styleId="1-RFPMainHeadChar">
    <w:name w:val="1 - RFP Main Head Char"/>
    <w:qFormat/>
    <w:rPr>
      <w:rFonts w:ascii="Arial" w:eastAsia="宋体" w:hAnsi="Arial" w:cs="Times New Roman"/>
      <w:b/>
      <w:color w:val="034694"/>
      <w:kern w:val="0"/>
      <w:sz w:val="32"/>
      <w:szCs w:val="20"/>
      <w:lang w:val="zh-CN" w:eastAsia="en-US"/>
    </w:rPr>
  </w:style>
  <w:style w:type="character" w:customStyle="1" w:styleId="1-RFPBullet1Char">
    <w:name w:val="1 - RFP Bullet 1 Char"/>
    <w:qFormat/>
    <w:rPr>
      <w:rFonts w:ascii="Arial" w:eastAsia="宋体" w:hAnsi="Arial" w:cs="Times New Roman"/>
      <w:kern w:val="0"/>
      <w:sz w:val="22"/>
      <w:szCs w:val="20"/>
      <w:lang w:val="zh-CN" w:eastAsia="en-US"/>
    </w:rPr>
  </w:style>
  <w:style w:type="character" w:customStyle="1" w:styleId="91Char">
    <w:name w:val="样式91 Char"/>
    <w:qFormat/>
    <w:rPr>
      <w:rFonts w:ascii="Arial" w:eastAsia="宋体" w:hAnsi="Arial" w:cs="Times New Roman"/>
      <w:snapToGrid w:val="0"/>
      <w:kern w:val="0"/>
      <w:sz w:val="24"/>
      <w:szCs w:val="20"/>
      <w:lang w:val="zh-CN" w:eastAsia="zh-CN"/>
    </w:rPr>
  </w:style>
  <w:style w:type="character" w:customStyle="1" w:styleId="116Char">
    <w:name w:val="样式116 Char"/>
    <w:qFormat/>
    <w:rPr>
      <w:rFonts w:ascii="Arial" w:eastAsia="宋体" w:hAnsi="Arial" w:cs="Times New Roman"/>
      <w:b/>
      <w:sz w:val="24"/>
      <w:szCs w:val="24"/>
      <w:lang w:val="zh-CN" w:eastAsia="zh-CN"/>
    </w:rPr>
  </w:style>
  <w:style w:type="character" w:customStyle="1" w:styleId="Charfff4">
    <w:name w:val="报告正文 Char"/>
    <w:qFormat/>
    <w:rPr>
      <w:rFonts w:ascii="宋体" w:eastAsia="宋体" w:hAnsi="宋体" w:cs="Times New Roman"/>
      <w:sz w:val="24"/>
      <w:szCs w:val="20"/>
      <w:lang w:val="zh-CN" w:eastAsia="zh-CN"/>
    </w:rPr>
  </w:style>
  <w:style w:type="character" w:customStyle="1" w:styleId="17Char">
    <w:name w:val="样式17 Char"/>
    <w:qFormat/>
    <w:rPr>
      <w:rFonts w:ascii="Arial" w:eastAsia="宋体" w:hAnsi="Arial" w:cs="Times New Roman"/>
      <w:bCs/>
      <w:kern w:val="0"/>
      <w:sz w:val="18"/>
      <w:szCs w:val="20"/>
      <w:lang w:val="zh-CN" w:eastAsia="en-US"/>
    </w:rPr>
  </w:style>
  <w:style w:type="character" w:customStyle="1" w:styleId="31Char">
    <w:name w:val="样式31 Char"/>
    <w:qFormat/>
    <w:rPr>
      <w:rFonts w:ascii="宋体" w:eastAsia="宋体" w:hAnsi="宋体" w:cs="Times New Roman"/>
      <w:sz w:val="24"/>
      <w:szCs w:val="24"/>
      <w:lang w:val="zh-CN" w:eastAsia="zh-CN"/>
    </w:rPr>
  </w:style>
  <w:style w:type="character" w:customStyle="1" w:styleId="34Char">
    <w:name w:val="样式34 Char"/>
    <w:qFormat/>
    <w:rPr>
      <w:rFonts w:ascii="Times New Roman" w:eastAsia="宋体" w:hAnsi="宋体" w:cs="Times New Roman"/>
      <w:kern w:val="0"/>
      <w:sz w:val="24"/>
      <w:szCs w:val="24"/>
      <w:lang w:val="en-GB" w:eastAsia="zh-CN"/>
    </w:rPr>
  </w:style>
  <w:style w:type="character" w:customStyle="1" w:styleId="4ArialChar">
    <w:name w:val="样式 样式 样式4 + 宋体 + Arial Char"/>
    <w:qFormat/>
    <w:rPr>
      <w:rFonts w:ascii="Arial" w:eastAsia="宋体" w:hAnsi="Arial" w:cs="Times New Roman"/>
      <w:sz w:val="24"/>
      <w:szCs w:val="24"/>
      <w:lang w:val="zh-CN" w:eastAsia="zh-CN"/>
    </w:rPr>
  </w:style>
  <w:style w:type="character" w:customStyle="1" w:styleId="6Char">
    <w:name w:val="样式6 Char"/>
    <w:qFormat/>
    <w:rPr>
      <w:rFonts w:ascii="Times New Roman" w:eastAsia="黑体" w:hAnsi="Times New Roman" w:cs="Times New Roman"/>
      <w:caps/>
      <w:color w:val="FF0000"/>
      <w:kern w:val="44"/>
      <w:sz w:val="32"/>
      <w:szCs w:val="24"/>
      <w:lang w:val="zh-CN" w:eastAsia="zh-CN"/>
    </w:rPr>
  </w:style>
  <w:style w:type="character" w:customStyle="1" w:styleId="10Char">
    <w:name w:val="样式10 Char"/>
    <w:qFormat/>
    <w:rPr>
      <w:rFonts w:ascii="宋体" w:eastAsia="宋体" w:hAnsi="宋体" w:cs="Times New Roman"/>
      <w:b/>
      <w:bCs/>
      <w:sz w:val="28"/>
      <w:szCs w:val="24"/>
    </w:rPr>
  </w:style>
  <w:style w:type="paragraph" w:customStyle="1" w:styleId="118">
    <w:name w:val="样式11"/>
    <w:basedOn w:val="-4"/>
    <w:link w:val="11Char1"/>
    <w:qFormat/>
  </w:style>
  <w:style w:type="paragraph" w:customStyle="1" w:styleId="124">
    <w:name w:val="样式12"/>
    <w:basedOn w:val="-30"/>
    <w:link w:val="12Char"/>
    <w:qFormat/>
  </w:style>
  <w:style w:type="character" w:customStyle="1" w:styleId="11Char1">
    <w:name w:val="样式11 Char"/>
    <w:link w:val="118"/>
    <w:qFormat/>
    <w:rPr>
      <w:rFonts w:ascii="宋体" w:eastAsia="宋体" w:hAnsi="宋体" w:cs="Times New Roman"/>
      <w:b/>
      <w:bCs/>
      <w:sz w:val="28"/>
      <w:szCs w:val="28"/>
      <w:lang w:val="zh-CN" w:eastAsia="zh-CN"/>
    </w:rPr>
  </w:style>
  <w:style w:type="paragraph" w:customStyle="1" w:styleId="af9">
    <w:name w:val="标准标号二"/>
    <w:basedOn w:val="afff"/>
    <w:qFormat/>
    <w:pPr>
      <w:numPr>
        <w:numId w:val="75"/>
      </w:numPr>
      <w:spacing w:line="480" w:lineRule="atLeast"/>
      <w:ind w:firstLineChars="200" w:firstLine="0"/>
    </w:pPr>
    <w:rPr>
      <w:rFonts w:ascii="Times New Roman" w:hAnsi="Times New Roman"/>
      <w:sz w:val="24"/>
      <w:szCs w:val="20"/>
    </w:rPr>
  </w:style>
  <w:style w:type="character" w:customStyle="1" w:styleId="12Char">
    <w:name w:val="样式12 Char"/>
    <w:link w:val="124"/>
    <w:qFormat/>
    <w:rPr>
      <w:rFonts w:ascii="宋体" w:eastAsia="宋体" w:hAnsi="宋体" w:cs="Times New Roman"/>
      <w:b/>
      <w:bCs/>
      <w:sz w:val="28"/>
      <w:szCs w:val="28"/>
      <w:lang w:val="zh-CN" w:eastAsia="zh-CN"/>
    </w:rPr>
  </w:style>
  <w:style w:type="paragraph" w:customStyle="1" w:styleId="2ffd">
    <w:name w:val="样式 五号 首行缩进:  2 字符"/>
    <w:basedOn w:val="afff"/>
    <w:semiHidden/>
    <w:qFormat/>
    <w:pPr>
      <w:spacing w:line="360" w:lineRule="auto"/>
      <w:ind w:firstLineChars="200" w:firstLine="200"/>
    </w:pPr>
    <w:rPr>
      <w:rFonts w:ascii="Times New Roman" w:hAnsi="Times New Roman"/>
      <w:kern w:val="0"/>
      <w:sz w:val="28"/>
      <w:szCs w:val="20"/>
    </w:rPr>
  </w:style>
  <w:style w:type="paragraph" w:customStyle="1" w:styleId="106">
    <w:name w:val="样式106"/>
    <w:basedOn w:val="afff"/>
    <w:link w:val="106Char"/>
    <w:qFormat/>
    <w:pPr>
      <w:adjustRightInd w:val="0"/>
      <w:snapToGrid w:val="0"/>
      <w:spacing w:line="360" w:lineRule="auto"/>
      <w:ind w:firstLineChars="200" w:firstLine="480"/>
      <w:textAlignment w:val="baseline"/>
    </w:pPr>
    <w:rPr>
      <w:rFonts w:ascii="Arial" w:hAnsi="Arial"/>
      <w:snapToGrid w:val="0"/>
      <w:kern w:val="0"/>
      <w:sz w:val="24"/>
      <w:szCs w:val="20"/>
      <w:lang w:val="zh-CN"/>
    </w:rPr>
  </w:style>
  <w:style w:type="character" w:customStyle="1" w:styleId="106Char">
    <w:name w:val="样式106 Char"/>
    <w:link w:val="106"/>
    <w:qFormat/>
    <w:rPr>
      <w:rFonts w:ascii="Arial" w:eastAsia="宋体" w:hAnsi="Arial" w:cs="Times New Roman"/>
      <w:snapToGrid w:val="0"/>
      <w:kern w:val="0"/>
      <w:sz w:val="24"/>
      <w:szCs w:val="20"/>
      <w:lang w:val="zh-CN" w:eastAsia="zh-CN"/>
    </w:rPr>
  </w:style>
  <w:style w:type="paragraph" w:customStyle="1" w:styleId="B2">
    <w:name w:val="B标题2"/>
    <w:basedOn w:val="afff"/>
    <w:qFormat/>
    <w:pPr>
      <w:numPr>
        <w:numId w:val="76"/>
      </w:numPr>
      <w:adjustRightInd w:val="0"/>
      <w:spacing w:line="360" w:lineRule="auto"/>
      <w:ind w:firstLineChars="200" w:firstLine="0"/>
    </w:pPr>
    <w:rPr>
      <w:rFonts w:ascii="Times New Roman" w:eastAsia="黑体" w:hAnsi="Times New Roman"/>
      <w:sz w:val="28"/>
      <w:szCs w:val="20"/>
    </w:rPr>
  </w:style>
  <w:style w:type="paragraph" w:customStyle="1" w:styleId="B3">
    <w:name w:val="B标题3"/>
    <w:basedOn w:val="afff"/>
    <w:qFormat/>
    <w:pPr>
      <w:numPr>
        <w:ilvl w:val="1"/>
        <w:numId w:val="76"/>
      </w:numPr>
      <w:adjustRightInd w:val="0"/>
      <w:spacing w:line="360" w:lineRule="auto"/>
      <w:ind w:firstLineChars="200" w:firstLine="0"/>
    </w:pPr>
    <w:rPr>
      <w:rFonts w:ascii="Times New Roman" w:hAnsi="Times New Roman"/>
      <w:sz w:val="24"/>
      <w:szCs w:val="20"/>
    </w:rPr>
  </w:style>
  <w:style w:type="paragraph" w:customStyle="1" w:styleId="B4">
    <w:name w:val="B标题4"/>
    <w:basedOn w:val="afff"/>
    <w:qFormat/>
    <w:pPr>
      <w:numPr>
        <w:ilvl w:val="2"/>
        <w:numId w:val="76"/>
      </w:numPr>
      <w:adjustRightInd w:val="0"/>
      <w:spacing w:line="360" w:lineRule="auto"/>
      <w:ind w:firstLineChars="200" w:firstLine="0"/>
    </w:pPr>
    <w:rPr>
      <w:rFonts w:ascii="Times New Roman" w:hAnsi="Times New Roman"/>
      <w:sz w:val="24"/>
      <w:szCs w:val="20"/>
    </w:rPr>
  </w:style>
  <w:style w:type="paragraph" w:customStyle="1" w:styleId="B5">
    <w:name w:val="B标题5"/>
    <w:basedOn w:val="afff"/>
    <w:qFormat/>
    <w:pPr>
      <w:numPr>
        <w:ilvl w:val="3"/>
        <w:numId w:val="76"/>
      </w:numPr>
      <w:adjustRightInd w:val="0"/>
      <w:spacing w:line="360" w:lineRule="auto"/>
      <w:ind w:firstLineChars="200" w:firstLine="0"/>
    </w:pPr>
    <w:rPr>
      <w:rFonts w:ascii="Times New Roman" w:hAnsi="Times New Roman"/>
      <w:sz w:val="24"/>
      <w:szCs w:val="20"/>
    </w:rPr>
  </w:style>
  <w:style w:type="paragraph" w:customStyle="1" w:styleId="119">
    <w:name w:val="正文11"/>
    <w:basedOn w:val="afff"/>
    <w:qFormat/>
    <w:pPr>
      <w:spacing w:before="120" w:line="300" w:lineRule="auto"/>
      <w:ind w:left="357" w:firstLineChars="200" w:firstLine="543"/>
    </w:pPr>
    <w:rPr>
      <w:rFonts w:ascii="Times New Roman" w:hAnsi="Times New Roman"/>
      <w:sz w:val="24"/>
      <w:szCs w:val="20"/>
    </w:rPr>
  </w:style>
  <w:style w:type="paragraph" w:customStyle="1" w:styleId="Arial152CharChar">
    <w:name w:val="样式 Arial 小四 行距: 1.5 倍行距 首行缩进:  2 字符 Char Char"/>
    <w:basedOn w:val="afff"/>
    <w:link w:val="Arial152CharCharChar"/>
    <w:qFormat/>
    <w:pPr>
      <w:spacing w:line="360" w:lineRule="auto"/>
      <w:ind w:firstLineChars="200" w:firstLine="480"/>
    </w:pPr>
    <w:rPr>
      <w:rFonts w:ascii="Arial" w:hAnsi="Arial"/>
      <w:kern w:val="0"/>
      <w:sz w:val="24"/>
      <w:szCs w:val="24"/>
      <w:lang w:val="zh-CN"/>
    </w:rPr>
  </w:style>
  <w:style w:type="character" w:customStyle="1" w:styleId="Arial152CharCharChar">
    <w:name w:val="样式 Arial 小四 行距: 1.5 倍行距 首行缩进:  2 字符 Char Char Char"/>
    <w:link w:val="Arial152CharChar"/>
    <w:qFormat/>
    <w:rPr>
      <w:rFonts w:ascii="Arial" w:eastAsia="宋体" w:hAnsi="Arial" w:cs="Times New Roman"/>
      <w:kern w:val="0"/>
      <w:sz w:val="24"/>
      <w:szCs w:val="24"/>
      <w:lang w:val="zh-CN" w:eastAsia="zh-CN"/>
    </w:rPr>
  </w:style>
  <w:style w:type="paragraph" w:customStyle="1" w:styleId="2ffe">
    <w:name w:val="首行缩进:2字符"/>
    <w:basedOn w:val="afff"/>
    <w:qFormat/>
    <w:pPr>
      <w:spacing w:line="360" w:lineRule="auto"/>
      <w:ind w:firstLineChars="200" w:firstLine="480"/>
    </w:pPr>
    <w:rPr>
      <w:rFonts w:ascii="Times New Roman" w:hAnsi="Times New Roman"/>
      <w:sz w:val="24"/>
      <w:szCs w:val="24"/>
    </w:rPr>
  </w:style>
  <w:style w:type="paragraph" w:customStyle="1" w:styleId="1113">
    <w:name w:val="样式111"/>
    <w:basedOn w:val="afff"/>
    <w:link w:val="111Char0"/>
    <w:qFormat/>
    <w:pPr>
      <w:spacing w:line="360" w:lineRule="auto"/>
      <w:ind w:firstLineChars="200" w:firstLine="480"/>
    </w:pPr>
    <w:rPr>
      <w:rFonts w:ascii="Arial" w:hAnsi="Arial"/>
      <w:kern w:val="0"/>
      <w:sz w:val="24"/>
      <w:szCs w:val="20"/>
      <w:lang w:val="zh-CN"/>
    </w:rPr>
  </w:style>
  <w:style w:type="character" w:customStyle="1" w:styleId="111Char0">
    <w:name w:val="样式111 Char"/>
    <w:link w:val="1113"/>
    <w:qFormat/>
    <w:rPr>
      <w:rFonts w:ascii="Arial" w:eastAsia="宋体" w:hAnsi="Arial" w:cs="Times New Roman"/>
      <w:kern w:val="0"/>
      <w:sz w:val="24"/>
      <w:szCs w:val="20"/>
      <w:lang w:val="zh-CN" w:eastAsia="zh-CN"/>
    </w:rPr>
  </w:style>
  <w:style w:type="paragraph" w:customStyle="1" w:styleId="3H3313233343531132133136312322332373132">
    <w:name w:val="样式 标题 3二级节名H331323334353113213313631232233237313...2"/>
    <w:basedOn w:val="32"/>
    <w:qFormat/>
    <w:pPr>
      <w:numPr>
        <w:numId w:val="0"/>
      </w:numPr>
      <w:tabs>
        <w:tab w:val="left" w:pos="480"/>
        <w:tab w:val="left" w:pos="1571"/>
      </w:tabs>
      <w:spacing w:before="200" w:after="120" w:line="360" w:lineRule="auto"/>
      <w:ind w:left="1571" w:hanging="720"/>
    </w:pPr>
    <w:rPr>
      <w:rFonts w:ascii="宋体" w:hAnsi="宋体"/>
      <w:sz w:val="24"/>
      <w:lang w:val="zh-CN"/>
    </w:rPr>
  </w:style>
  <w:style w:type="character" w:customStyle="1" w:styleId="3H33132333435311321331363123223323731324Char">
    <w:name w:val="样式 样式 标题 3二级节名H331323334353113213313631232233237313... + 段后: 24 磅 Char"/>
    <w:link w:val="3H33132333435311321331363123223323731324"/>
    <w:qFormat/>
    <w:rPr>
      <w:rFonts w:ascii="宋体" w:eastAsia="宋体" w:hAnsi="宋体" w:cs="Times New Roman"/>
      <w:b/>
      <w:bCs/>
      <w:sz w:val="24"/>
      <w:szCs w:val="20"/>
      <w:lang w:val="zh-CN" w:eastAsia="zh-CN"/>
    </w:rPr>
  </w:style>
  <w:style w:type="paragraph" w:customStyle="1" w:styleId="afffffffffffffffffff2">
    <w:name w:val="正文文字"/>
    <w:basedOn w:val="afff4"/>
    <w:qFormat/>
    <w:pPr>
      <w:spacing w:line="360" w:lineRule="auto"/>
      <w:ind w:firstLine="480"/>
      <w:jc w:val="left"/>
    </w:pPr>
    <w:rPr>
      <w:rFonts w:ascii="Times New Roman" w:eastAsia="宋体" w:hAnsi="Times New Roman" w:cs="宋体"/>
      <w:color w:val="000000"/>
      <w:kern w:val="0"/>
      <w:sz w:val="24"/>
      <w:lang w:val="zh-CN"/>
    </w:rPr>
  </w:style>
  <w:style w:type="paragraph" w:customStyle="1" w:styleId="3ArialRGB79129189">
    <w:name w:val="样式 样式 样式 标题 3 + Arial + 自定义颜(RGB(79129189)) 段前: 自动 段后: 自动 + 自动设置"/>
    <w:basedOn w:val="32"/>
    <w:next w:val="afff"/>
    <w:qFormat/>
    <w:pPr>
      <w:numPr>
        <w:ilvl w:val="0"/>
        <w:numId w:val="0"/>
      </w:numPr>
      <w:tabs>
        <w:tab w:val="left" w:pos="720"/>
      </w:tabs>
      <w:spacing w:before="100" w:beforeAutospacing="1" w:after="100" w:afterAutospacing="1" w:line="360" w:lineRule="auto"/>
      <w:ind w:left="1669" w:hanging="420"/>
    </w:pPr>
    <w:rPr>
      <w:rFonts w:ascii="Times New Roman" w:hAnsi="Times New Roman"/>
      <w:bCs w:val="0"/>
      <w:sz w:val="21"/>
      <w:lang w:val="zh-CN"/>
    </w:rPr>
  </w:style>
  <w:style w:type="paragraph" w:customStyle="1" w:styleId="24854852Char">
    <w:name w:val="样式 样式 首行缩进:  2 字符 段前: 4.85 磅 段后: 4.85 磅 行距: 单倍行距 + 小四 首行缩进:  2 ... Char"/>
    <w:basedOn w:val="afff"/>
    <w:qFormat/>
    <w:pPr>
      <w:spacing w:line="360" w:lineRule="auto"/>
      <w:ind w:firstLineChars="200" w:firstLine="480"/>
    </w:pPr>
    <w:rPr>
      <w:rFonts w:ascii="Arial" w:hAnsi="Arial"/>
      <w:kern w:val="0"/>
      <w:sz w:val="24"/>
      <w:szCs w:val="20"/>
    </w:rPr>
  </w:style>
  <w:style w:type="paragraph" w:customStyle="1" w:styleId="GB2312150">
    <w:name w:val="样式 (中文) 楷体_GB2312 四号 行距: 1.5 倍行距"/>
    <w:basedOn w:val="afff"/>
    <w:qFormat/>
    <w:pPr>
      <w:spacing w:line="360" w:lineRule="auto"/>
      <w:ind w:firstLineChars="200" w:firstLine="560"/>
    </w:pPr>
    <w:rPr>
      <w:rFonts w:ascii="Times New Roman" w:eastAsia="楷体_GB2312" w:hAnsi="Times New Roman" w:cs="宋体"/>
      <w:sz w:val="24"/>
      <w:szCs w:val="20"/>
    </w:rPr>
  </w:style>
  <w:style w:type="paragraph" w:customStyle="1" w:styleId="1511">
    <w:name w:val="样式 四号 行距: 1.5 倍行距1"/>
    <w:basedOn w:val="afff"/>
    <w:qFormat/>
    <w:pPr>
      <w:spacing w:line="360" w:lineRule="auto"/>
      <w:ind w:firstLineChars="200" w:firstLine="200"/>
    </w:pPr>
    <w:rPr>
      <w:rFonts w:ascii="Times New Roman" w:hAnsi="Times New Roman" w:cs="宋体"/>
      <w:sz w:val="24"/>
      <w:szCs w:val="20"/>
    </w:rPr>
  </w:style>
  <w:style w:type="character" w:customStyle="1" w:styleId="16">
    <w:name w:val="电子邮件签名 字符1"/>
    <w:basedOn w:val="afff0"/>
    <w:link w:val="afff3"/>
    <w:qFormat/>
    <w:rPr>
      <w:rFonts w:ascii="Times New Roman" w:eastAsia="宋体" w:hAnsi="Times New Roman" w:cs="Times New Roman"/>
      <w:kern w:val="0"/>
      <w:sz w:val="20"/>
      <w:szCs w:val="20"/>
      <w:lang w:val="zh-CN" w:eastAsia="zh-CN"/>
    </w:rPr>
  </w:style>
  <w:style w:type="character" w:customStyle="1" w:styleId="afffffffffffffffffff3">
    <w:name w:val="电子邮件签名 字符"/>
    <w:basedOn w:val="afff0"/>
    <w:uiPriority w:val="99"/>
    <w:semiHidden/>
    <w:qFormat/>
    <w:rPr>
      <w:kern w:val="2"/>
      <w:sz w:val="21"/>
      <w:szCs w:val="22"/>
    </w:rPr>
  </w:style>
  <w:style w:type="paragraph" w:customStyle="1" w:styleId="afffffffffffffffffff4">
    <w:name w:val="正文首行有缩进"/>
    <w:basedOn w:val="afff"/>
    <w:qFormat/>
    <w:pPr>
      <w:widowControl/>
      <w:adjustRightInd w:val="0"/>
      <w:snapToGrid w:val="0"/>
      <w:spacing w:line="400" w:lineRule="exact"/>
      <w:ind w:firstLineChars="200" w:firstLine="454"/>
      <w:jc w:val="left"/>
    </w:pPr>
    <w:rPr>
      <w:rFonts w:ascii="Times New Roman" w:hAnsi="Times New Roman"/>
      <w:sz w:val="24"/>
      <w:szCs w:val="24"/>
    </w:rPr>
  </w:style>
  <w:style w:type="character" w:customStyle="1" w:styleId="ttag">
    <w:name w:val="t_tag"/>
    <w:qFormat/>
  </w:style>
  <w:style w:type="character" w:customStyle="1" w:styleId="wenzhangcon">
    <w:name w:val="wenzhang_con"/>
    <w:qFormat/>
  </w:style>
  <w:style w:type="paragraph" w:customStyle="1" w:styleId="4H4Fab-4T5PIM4h4RefHeading1rh1Headingsqlsect">
    <w:name w:val="标题 4H4Fab-4T5PIM 4h4Ref Heading 1rh1Heading sqlsect ..."/>
    <w:basedOn w:val="40"/>
    <w:next w:val="afff"/>
    <w:qFormat/>
    <w:pPr>
      <w:keepLines w:val="0"/>
      <w:tabs>
        <w:tab w:val="left" w:pos="864"/>
        <w:tab w:val="left" w:pos="1134"/>
        <w:tab w:val="left" w:pos="1701"/>
        <w:tab w:val="left" w:pos="2268"/>
      </w:tabs>
      <w:adjustRightInd w:val="0"/>
      <w:spacing w:before="240" w:after="240" w:line="360" w:lineRule="auto"/>
      <w:ind w:left="862" w:hanging="862"/>
      <w:textAlignment w:val="baseline"/>
    </w:pPr>
    <w:rPr>
      <w:rFonts w:ascii="Arial" w:eastAsia="黑体" w:hAnsi="黑体" w:cs="Arial"/>
      <w:kern w:val="0"/>
      <w:lang w:val="zh-CN"/>
    </w:rPr>
  </w:style>
  <w:style w:type="paragraph" w:customStyle="1" w:styleId="2H22ndlevelh22Header2UNDERRUBRIK1-2l2Titre2Hea">
    <w:name w:val="样式 标题 2H22nd levelh22Header 2UNDERRUBRIK 1-2l2Titre2Hea..."/>
    <w:basedOn w:val="20"/>
    <w:qFormat/>
    <w:pPr>
      <w:numPr>
        <w:ilvl w:val="0"/>
        <w:numId w:val="0"/>
      </w:numPr>
      <w:tabs>
        <w:tab w:val="left" w:pos="360"/>
        <w:tab w:val="left" w:pos="576"/>
        <w:tab w:val="left" w:pos="720"/>
      </w:tabs>
      <w:spacing w:before="240" w:after="240" w:line="360" w:lineRule="auto"/>
      <w:ind w:left="578" w:hanging="578"/>
    </w:pPr>
    <w:rPr>
      <w:rFonts w:ascii="Arial" w:eastAsia="黑体" w:hAnsi="Arial" w:cs="宋体"/>
      <w:sz w:val="28"/>
      <w:szCs w:val="20"/>
      <w:lang w:val="zh-CN"/>
    </w:rPr>
  </w:style>
  <w:style w:type="paragraph" w:customStyle="1" w:styleId="28">
    <w:name w:val="样式28"/>
    <w:basedOn w:val="45"/>
    <w:qFormat/>
    <w:pPr>
      <w:numPr>
        <w:numId w:val="77"/>
      </w:numPr>
      <w:tabs>
        <w:tab w:val="clear" w:pos="900"/>
        <w:tab w:val="left" w:pos="360"/>
        <w:tab w:val="left" w:pos="846"/>
      </w:tabs>
      <w:ind w:left="432" w:firstLineChars="0" w:hanging="432"/>
      <w:jc w:val="both"/>
    </w:pPr>
    <w:rPr>
      <w:rFonts w:ascii="Times New Roman" w:eastAsia="宋体" w:hAnsi="宋体" w:cs="Times New Roman"/>
      <w:color w:val="auto"/>
      <w:kern w:val="0"/>
      <w:sz w:val="24"/>
      <w:szCs w:val="24"/>
      <w:lang w:val="zh-CN"/>
    </w:rPr>
  </w:style>
  <w:style w:type="paragraph" w:customStyle="1" w:styleId="300">
    <w:name w:val="样式30"/>
    <w:basedOn w:val="45"/>
    <w:qFormat/>
    <w:pPr>
      <w:numPr>
        <w:ilvl w:val="1"/>
        <w:numId w:val="77"/>
      </w:numPr>
      <w:tabs>
        <w:tab w:val="clear" w:pos="1320"/>
        <w:tab w:val="left" w:pos="360"/>
      </w:tabs>
      <w:ind w:left="576" w:firstLineChars="0" w:hanging="576"/>
      <w:jc w:val="both"/>
    </w:pPr>
    <w:rPr>
      <w:rFonts w:ascii="Times New Roman" w:eastAsia="宋体" w:hAnsi="宋体" w:cs="Times New Roman"/>
      <w:color w:val="auto"/>
      <w:kern w:val="0"/>
      <w:sz w:val="24"/>
      <w:szCs w:val="24"/>
      <w:lang w:val="zh-CN"/>
    </w:rPr>
  </w:style>
  <w:style w:type="paragraph" w:customStyle="1" w:styleId="1ffff6">
    <w:name w:val="样式 正文首行缩进 + 首行缩进:  1 字符"/>
    <w:basedOn w:val="affffe"/>
    <w:link w:val="1Char5"/>
    <w:qFormat/>
    <w:pPr>
      <w:suppressAutoHyphens w:val="0"/>
      <w:autoSpaceDN/>
      <w:spacing w:after="120"/>
      <w:jc w:val="both"/>
      <w:textAlignment w:val="auto"/>
    </w:pPr>
    <w:rPr>
      <w:rFonts w:ascii="Times New Roman" w:eastAsia="宋体" w:hAnsi="Times New Roman" w:cs="Times New Roman"/>
      <w:kern w:val="0"/>
      <w:szCs w:val="20"/>
      <w:lang w:val="zh-CN"/>
    </w:rPr>
  </w:style>
  <w:style w:type="character" w:customStyle="1" w:styleId="1Char5">
    <w:name w:val="样式 正文首行缩进 + 首行缩进:  1 字符 Char"/>
    <w:link w:val="1ffff6"/>
    <w:qFormat/>
    <w:rPr>
      <w:rFonts w:ascii="Times New Roman" w:eastAsia="宋体" w:hAnsi="Times New Roman" w:cs="Times New Roman"/>
      <w:kern w:val="0"/>
      <w:sz w:val="24"/>
      <w:szCs w:val="20"/>
      <w:lang w:val="zh-CN" w:eastAsia="zh-CN"/>
    </w:rPr>
  </w:style>
  <w:style w:type="paragraph" w:customStyle="1" w:styleId="Arial1522">
    <w:name w:val="样式 样式 Arial 小四 行距: 1.5 倍行距 首行缩进:  2 字符 + 首行缩进:  2 字符"/>
    <w:basedOn w:val="afff"/>
    <w:link w:val="Arial1522Char"/>
    <w:qFormat/>
    <w:pPr>
      <w:spacing w:line="360" w:lineRule="auto"/>
      <w:ind w:firstLineChars="200" w:firstLine="480"/>
    </w:pPr>
    <w:rPr>
      <w:rFonts w:ascii="Arial" w:hAnsi="Arial"/>
      <w:kern w:val="0"/>
      <w:sz w:val="24"/>
      <w:szCs w:val="20"/>
      <w:lang w:val="zh-CN"/>
    </w:rPr>
  </w:style>
  <w:style w:type="character" w:customStyle="1" w:styleId="Arial1522Char">
    <w:name w:val="样式 样式 Arial 小四 行距: 1.5 倍行距 首行缩进:  2 字符 + 首行缩进:  2 字符 Char"/>
    <w:link w:val="Arial1522"/>
    <w:qFormat/>
    <w:rPr>
      <w:rFonts w:ascii="Arial" w:eastAsia="宋体" w:hAnsi="Arial" w:cs="Times New Roman"/>
      <w:kern w:val="0"/>
      <w:sz w:val="24"/>
      <w:szCs w:val="20"/>
      <w:lang w:val="zh-CN" w:eastAsia="zh-CN"/>
    </w:rPr>
  </w:style>
  <w:style w:type="paragraph" w:customStyle="1" w:styleId="3h33rdlevel3l3Level3HeadH3heading3Heading">
    <w:name w:val="样式 标题 3二级节名h33rd level3l3Level 3 HeadH3heading 3Heading..."/>
    <w:basedOn w:val="32"/>
    <w:qFormat/>
    <w:pPr>
      <w:numPr>
        <w:ilvl w:val="0"/>
        <w:numId w:val="0"/>
      </w:numPr>
      <w:tabs>
        <w:tab w:val="left" w:pos="720"/>
        <w:tab w:val="left" w:pos="1080"/>
      </w:tabs>
      <w:spacing w:before="240" w:after="240" w:line="360" w:lineRule="auto"/>
      <w:ind w:left="1669" w:hanging="420"/>
    </w:pPr>
    <w:rPr>
      <w:rFonts w:ascii="Arial" w:eastAsia="黑体" w:hAnsi="Arial" w:cs="Arial"/>
      <w:sz w:val="30"/>
      <w:szCs w:val="30"/>
      <w:lang w:val="zh-CN"/>
    </w:rPr>
  </w:style>
  <w:style w:type="paragraph" w:customStyle="1" w:styleId="21c">
    <w:name w:val="样式21"/>
    <w:basedOn w:val="45"/>
    <w:link w:val="21Char"/>
    <w:qFormat/>
    <w:pPr>
      <w:tabs>
        <w:tab w:val="left" w:pos="846"/>
      </w:tabs>
      <w:spacing w:beforeLines="50" w:before="240" w:afterLines="50" w:after="240"/>
      <w:ind w:firstLine="482"/>
      <w:jc w:val="both"/>
    </w:pPr>
    <w:rPr>
      <w:rFonts w:ascii="Times New Roman" w:eastAsia="宋体" w:hAnsi="宋体" w:cs="Times New Roman"/>
      <w:b/>
      <w:snapToGrid w:val="0"/>
      <w:color w:val="auto"/>
      <w:spacing w:val="20"/>
      <w:kern w:val="0"/>
      <w:sz w:val="24"/>
      <w:szCs w:val="24"/>
      <w:u w:val="single"/>
      <w:lang w:val="zh-CN"/>
    </w:rPr>
  </w:style>
  <w:style w:type="character" w:customStyle="1" w:styleId="21Char">
    <w:name w:val="样式21 Char"/>
    <w:link w:val="21c"/>
    <w:qFormat/>
    <w:rPr>
      <w:rFonts w:ascii="Times New Roman" w:eastAsia="宋体" w:hAnsi="宋体" w:cs="Times New Roman"/>
      <w:b/>
      <w:snapToGrid w:val="0"/>
      <w:spacing w:val="20"/>
      <w:kern w:val="0"/>
      <w:sz w:val="24"/>
      <w:szCs w:val="24"/>
      <w:u w:val="single"/>
      <w:lang w:val="zh-CN" w:eastAsia="zh-CN"/>
    </w:rPr>
  </w:style>
  <w:style w:type="paragraph" w:customStyle="1" w:styleId="74">
    <w:name w:val="样式74"/>
    <w:basedOn w:val="afff"/>
    <w:link w:val="74Char"/>
    <w:qFormat/>
    <w:pPr>
      <w:adjustRightInd w:val="0"/>
      <w:snapToGrid w:val="0"/>
      <w:spacing w:line="360" w:lineRule="auto"/>
      <w:ind w:firstLineChars="200" w:firstLine="480"/>
      <w:textAlignment w:val="baseline"/>
    </w:pPr>
    <w:rPr>
      <w:rFonts w:ascii="Arial" w:hAnsi="Arial"/>
      <w:snapToGrid w:val="0"/>
      <w:kern w:val="0"/>
      <w:sz w:val="24"/>
      <w:szCs w:val="20"/>
      <w:lang w:val="zh-CN"/>
    </w:rPr>
  </w:style>
  <w:style w:type="character" w:customStyle="1" w:styleId="74Char">
    <w:name w:val="样式74 Char"/>
    <w:link w:val="74"/>
    <w:qFormat/>
    <w:rPr>
      <w:rFonts w:ascii="Arial" w:eastAsia="宋体" w:hAnsi="Arial" w:cs="Times New Roman"/>
      <w:snapToGrid w:val="0"/>
      <w:kern w:val="0"/>
      <w:sz w:val="24"/>
      <w:szCs w:val="20"/>
      <w:lang w:val="zh-CN" w:eastAsia="zh-CN"/>
    </w:rPr>
  </w:style>
  <w:style w:type="paragraph" w:customStyle="1" w:styleId="4c">
    <w:name w:val="样式 样式4 + 宋体"/>
    <w:basedOn w:val="45"/>
    <w:link w:val="4Char2"/>
    <w:qFormat/>
    <w:pPr>
      <w:tabs>
        <w:tab w:val="left" w:pos="846"/>
      </w:tabs>
      <w:ind w:firstLine="480"/>
      <w:jc w:val="both"/>
    </w:pPr>
    <w:rPr>
      <w:rFonts w:ascii="宋体" w:eastAsia="宋体" w:hAnsi="宋体" w:cs="Times New Roman"/>
      <w:b/>
      <w:snapToGrid w:val="0"/>
      <w:color w:val="auto"/>
      <w:spacing w:val="20"/>
      <w:kern w:val="0"/>
      <w:sz w:val="24"/>
      <w:szCs w:val="24"/>
      <w:lang w:val="zh-CN"/>
    </w:rPr>
  </w:style>
  <w:style w:type="character" w:customStyle="1" w:styleId="4Char2">
    <w:name w:val="样式 样式4 + 宋体 Char"/>
    <w:link w:val="4c"/>
    <w:qFormat/>
    <w:rPr>
      <w:rFonts w:ascii="宋体" w:eastAsia="宋体" w:hAnsi="宋体" w:cs="Times New Roman"/>
      <w:b/>
      <w:snapToGrid w:val="0"/>
      <w:spacing w:val="20"/>
      <w:kern w:val="0"/>
      <w:sz w:val="24"/>
      <w:szCs w:val="24"/>
      <w:lang w:val="zh-CN" w:eastAsia="zh-CN"/>
    </w:rPr>
  </w:style>
  <w:style w:type="paragraph" w:customStyle="1" w:styleId="183">
    <w:name w:val="样式183"/>
    <w:basedOn w:val="afff"/>
    <w:qFormat/>
    <w:pPr>
      <w:spacing w:line="360" w:lineRule="auto"/>
      <w:ind w:firstLineChars="200" w:firstLine="200"/>
    </w:pPr>
    <w:rPr>
      <w:rFonts w:ascii="Arial" w:hAnsi="Arial"/>
      <w:sz w:val="28"/>
      <w:szCs w:val="24"/>
    </w:rPr>
  </w:style>
  <w:style w:type="paragraph" w:customStyle="1" w:styleId="570">
    <w:name w:val="样式57"/>
    <w:basedOn w:val="afff"/>
    <w:qFormat/>
    <w:pPr>
      <w:keepNext/>
      <w:keepLines/>
      <w:tabs>
        <w:tab w:val="left" w:pos="1134"/>
      </w:tabs>
      <w:spacing w:before="240" w:after="240" w:line="360" w:lineRule="auto"/>
      <w:ind w:left="1134" w:firstLineChars="200" w:hanging="1134"/>
      <w:outlineLvl w:val="4"/>
    </w:pPr>
    <w:rPr>
      <w:rFonts w:ascii="Arial" w:eastAsia="黑体" w:hAnsi="黑体" w:cs="Arial"/>
      <w:b/>
      <w:bCs/>
      <w:sz w:val="24"/>
      <w:szCs w:val="24"/>
      <w:lang w:val="zh-CN"/>
    </w:rPr>
  </w:style>
  <w:style w:type="paragraph" w:customStyle="1" w:styleId="66">
    <w:name w:val="样式66"/>
    <w:basedOn w:val="afff"/>
    <w:link w:val="66Char"/>
    <w:qFormat/>
    <w:pPr>
      <w:keepNext/>
      <w:keepLines/>
      <w:numPr>
        <w:ilvl w:val="2"/>
        <w:numId w:val="78"/>
      </w:numPr>
      <w:tabs>
        <w:tab w:val="left" w:pos="720"/>
      </w:tabs>
      <w:spacing w:before="240" w:after="240" w:line="360" w:lineRule="auto"/>
      <w:ind w:left="709" w:firstLineChars="200" w:firstLine="0"/>
      <w:outlineLvl w:val="2"/>
    </w:pPr>
    <w:rPr>
      <w:rFonts w:ascii="Arial" w:eastAsia="黑体" w:hAnsi="黑体"/>
      <w:b/>
      <w:bCs/>
      <w:sz w:val="30"/>
      <w:szCs w:val="30"/>
      <w:lang w:val="zh-CN"/>
    </w:rPr>
  </w:style>
  <w:style w:type="character" w:customStyle="1" w:styleId="66Char">
    <w:name w:val="样式66 Char"/>
    <w:link w:val="66"/>
    <w:qFormat/>
    <w:rPr>
      <w:rFonts w:ascii="Arial" w:eastAsia="黑体" w:hAnsi="黑体" w:cs="Times New Roman"/>
      <w:b/>
      <w:bCs/>
      <w:sz w:val="30"/>
      <w:szCs w:val="30"/>
      <w:lang w:val="zh-CN" w:eastAsia="zh-CN"/>
    </w:rPr>
  </w:style>
  <w:style w:type="paragraph" w:customStyle="1" w:styleId="700">
    <w:name w:val="样式70"/>
    <w:basedOn w:val="afff"/>
    <w:link w:val="70Char"/>
    <w:qFormat/>
    <w:pPr>
      <w:keepNext/>
      <w:keepLines/>
      <w:numPr>
        <w:ilvl w:val="1"/>
        <w:numId w:val="78"/>
      </w:numPr>
      <w:tabs>
        <w:tab w:val="left" w:pos="900"/>
      </w:tabs>
      <w:spacing w:before="240" w:after="240" w:line="360" w:lineRule="auto"/>
      <w:ind w:left="1080" w:firstLineChars="200" w:hanging="1080"/>
      <w:outlineLvl w:val="1"/>
    </w:pPr>
    <w:rPr>
      <w:rFonts w:ascii="Arial" w:eastAsia="黑体" w:hAnsi="Arial"/>
      <w:b/>
      <w:bCs/>
      <w:sz w:val="32"/>
      <w:szCs w:val="32"/>
      <w:lang w:val="zh-CN"/>
    </w:rPr>
  </w:style>
  <w:style w:type="character" w:customStyle="1" w:styleId="70Char">
    <w:name w:val="样式70 Char"/>
    <w:link w:val="700"/>
    <w:qFormat/>
    <w:rPr>
      <w:rFonts w:ascii="Arial" w:eastAsia="黑体" w:hAnsi="Arial" w:cs="Times New Roman"/>
      <w:b/>
      <w:bCs/>
      <w:sz w:val="32"/>
      <w:szCs w:val="32"/>
      <w:lang w:val="zh-CN" w:eastAsia="zh-CN"/>
    </w:rPr>
  </w:style>
  <w:style w:type="paragraph" w:customStyle="1" w:styleId="11126">
    <w:name w:val="样式 首行缩进:  1.11 厘米 行距: 固定值 26 磅"/>
    <w:basedOn w:val="afff"/>
    <w:qFormat/>
    <w:pPr>
      <w:spacing w:line="520" w:lineRule="exact"/>
      <w:ind w:firstLineChars="200" w:firstLine="629"/>
    </w:pPr>
    <w:rPr>
      <w:rFonts w:ascii="Times New Roman" w:hAnsi="Times New Roman" w:cs="宋体"/>
      <w:sz w:val="28"/>
      <w:szCs w:val="20"/>
    </w:rPr>
  </w:style>
  <w:style w:type="paragraph" w:customStyle="1" w:styleId="1ffff7">
    <w:name w:val="项目1"/>
    <w:basedOn w:val="afff"/>
    <w:qFormat/>
    <w:pPr>
      <w:widowControl/>
      <w:adjustRightInd w:val="0"/>
      <w:spacing w:after="200" w:line="312" w:lineRule="atLeast"/>
      <w:ind w:left="879" w:firstLineChars="200" w:hanging="425"/>
      <w:jc w:val="left"/>
      <w:textAlignment w:val="baseline"/>
    </w:pPr>
    <w:rPr>
      <w:rFonts w:ascii="Arial" w:hAnsi="Arial"/>
      <w:kern w:val="0"/>
      <w:sz w:val="24"/>
      <w:lang w:eastAsia="en-US" w:bidi="en-US"/>
    </w:rPr>
  </w:style>
  <w:style w:type="paragraph" w:customStyle="1" w:styleId="CM98">
    <w:name w:val="CM98"/>
    <w:basedOn w:val="afff"/>
    <w:next w:val="afff"/>
    <w:qFormat/>
    <w:pPr>
      <w:widowControl/>
      <w:autoSpaceDE w:val="0"/>
      <w:autoSpaceDN w:val="0"/>
      <w:adjustRightInd w:val="0"/>
      <w:spacing w:after="315" w:line="360" w:lineRule="auto"/>
      <w:ind w:firstLineChars="200" w:firstLine="200"/>
      <w:jc w:val="left"/>
    </w:pPr>
    <w:rPr>
      <w:rFonts w:ascii="华文中宋" w:eastAsia="华文中宋"/>
      <w:kern w:val="0"/>
      <w:sz w:val="20"/>
      <w:szCs w:val="24"/>
      <w:lang w:eastAsia="en-US" w:bidi="en-US"/>
    </w:rPr>
  </w:style>
  <w:style w:type="paragraph" w:customStyle="1" w:styleId="ParaCharCharCharCharCharCharCharCharChar1Char">
    <w:name w:val="默认段落字体 Para Char Char Char Char Char Char Char Char Char1 Char"/>
    <w:basedOn w:val="afff"/>
    <w:qFormat/>
    <w:pPr>
      <w:widowControl/>
      <w:spacing w:after="200" w:line="360" w:lineRule="auto"/>
      <w:ind w:firstLineChars="200" w:firstLine="200"/>
      <w:jc w:val="left"/>
    </w:pPr>
    <w:rPr>
      <w:rFonts w:ascii="Tahoma" w:hAnsi="Tahoma"/>
      <w:kern w:val="0"/>
      <w:sz w:val="24"/>
      <w:lang w:eastAsia="en-US" w:bidi="en-US"/>
    </w:rPr>
  </w:style>
  <w:style w:type="character" w:customStyle="1" w:styleId="style271">
    <w:name w:val="style271"/>
    <w:qFormat/>
    <w:rPr>
      <w:rFonts w:ascii="宋体" w:eastAsia="宋体" w:hAnsi="宋体" w:hint="eastAsia"/>
    </w:rPr>
  </w:style>
  <w:style w:type="character" w:customStyle="1" w:styleId="dChar">
    <w:name w:val="d Char"/>
    <w:qFormat/>
    <w:rPr>
      <w:rFonts w:eastAsia="宋体"/>
      <w:b/>
      <w:bCs/>
      <w:kern w:val="2"/>
      <w:sz w:val="24"/>
      <w:szCs w:val="32"/>
      <w:lang w:val="en-US" w:eastAsia="zh-CN" w:bidi="ar-SA"/>
    </w:rPr>
  </w:style>
  <w:style w:type="paragraph" w:customStyle="1" w:styleId="3f3">
    <w:name w:val="样式 标题 3 + 宋体 小五"/>
    <w:basedOn w:val="32"/>
    <w:qFormat/>
    <w:pPr>
      <w:widowControl/>
      <w:numPr>
        <w:ilvl w:val="0"/>
        <w:numId w:val="0"/>
      </w:numPr>
      <w:tabs>
        <w:tab w:val="left" w:pos="720"/>
      </w:tabs>
      <w:spacing w:before="100" w:after="100" w:line="240" w:lineRule="auto"/>
      <w:ind w:left="1669" w:hanging="420"/>
    </w:pPr>
    <w:rPr>
      <w:rFonts w:ascii="宋体" w:hAnsi="宋体"/>
      <w:b w:val="0"/>
      <w:bCs w:val="0"/>
      <w:color w:val="4F81BD"/>
      <w:kern w:val="0"/>
      <w:sz w:val="18"/>
      <w:lang w:val="zh-CN" w:eastAsia="en-US" w:bidi="en-US"/>
    </w:rPr>
  </w:style>
  <w:style w:type="character" w:customStyle="1" w:styleId="lgbluetitle">
    <w:name w:val="lgbluetitle"/>
    <w:qFormat/>
  </w:style>
  <w:style w:type="character" w:customStyle="1" w:styleId="newsbody1">
    <w:name w:val="newsbody1"/>
    <w:qFormat/>
    <w:rPr>
      <w:sz w:val="21"/>
      <w:szCs w:val="21"/>
    </w:rPr>
  </w:style>
  <w:style w:type="paragraph" w:customStyle="1" w:styleId="afont">
    <w:name w:val="afont"/>
    <w:basedOn w:val="afff"/>
    <w:qFormat/>
    <w:pPr>
      <w:widowControl/>
      <w:spacing w:before="100" w:after="100" w:line="285" w:lineRule="atLeast"/>
      <w:ind w:firstLineChars="200" w:firstLine="200"/>
      <w:jc w:val="left"/>
    </w:pPr>
    <w:rPr>
      <w:rFonts w:ascii="Arial Unicode MS" w:eastAsia="Arial Unicode MS" w:hAnsi="Arial Unicode MS"/>
      <w:kern w:val="0"/>
      <w:sz w:val="18"/>
      <w:lang w:eastAsia="en-US" w:bidi="en-US"/>
    </w:rPr>
  </w:style>
  <w:style w:type="paragraph" w:customStyle="1" w:styleId="320">
    <w:name w:val="标题 32"/>
    <w:basedOn w:val="afff"/>
    <w:qFormat/>
    <w:pPr>
      <w:widowControl/>
      <w:numPr>
        <w:ilvl w:val="1"/>
        <w:numId w:val="79"/>
      </w:numPr>
      <w:tabs>
        <w:tab w:val="clear" w:pos="576"/>
        <w:tab w:val="left" w:pos="720"/>
      </w:tabs>
      <w:autoSpaceDE w:val="0"/>
      <w:autoSpaceDN w:val="0"/>
      <w:spacing w:after="200" w:line="276" w:lineRule="auto"/>
      <w:ind w:left="720" w:firstLineChars="200" w:hanging="720"/>
      <w:jc w:val="left"/>
    </w:pPr>
    <w:rPr>
      <w:kern w:val="24"/>
      <w:sz w:val="20"/>
      <w:lang w:eastAsia="en-US" w:bidi="en-US"/>
    </w:rPr>
  </w:style>
  <w:style w:type="paragraph" w:customStyle="1" w:styleId="41">
    <w:name w:val="标题 41"/>
    <w:basedOn w:val="afff"/>
    <w:qFormat/>
    <w:pPr>
      <w:widowControl/>
      <w:numPr>
        <w:ilvl w:val="2"/>
        <w:numId w:val="79"/>
      </w:numPr>
      <w:tabs>
        <w:tab w:val="clear" w:pos="720"/>
        <w:tab w:val="left" w:pos="864"/>
      </w:tabs>
      <w:autoSpaceDE w:val="0"/>
      <w:autoSpaceDN w:val="0"/>
      <w:spacing w:after="200" w:line="276" w:lineRule="auto"/>
      <w:ind w:left="864" w:firstLineChars="200" w:hanging="864"/>
      <w:jc w:val="left"/>
    </w:pPr>
    <w:rPr>
      <w:kern w:val="24"/>
      <w:sz w:val="20"/>
      <w:lang w:eastAsia="en-US" w:bidi="en-US"/>
    </w:rPr>
  </w:style>
  <w:style w:type="paragraph" w:customStyle="1" w:styleId="510">
    <w:name w:val="标题 51"/>
    <w:basedOn w:val="afff"/>
    <w:qFormat/>
    <w:pPr>
      <w:widowControl/>
      <w:numPr>
        <w:ilvl w:val="3"/>
        <w:numId w:val="79"/>
      </w:numPr>
      <w:tabs>
        <w:tab w:val="clear" w:pos="864"/>
        <w:tab w:val="left" w:pos="1008"/>
      </w:tabs>
      <w:autoSpaceDE w:val="0"/>
      <w:autoSpaceDN w:val="0"/>
      <w:spacing w:after="200" w:line="276" w:lineRule="auto"/>
      <w:ind w:left="1008" w:firstLineChars="200" w:hanging="1008"/>
      <w:jc w:val="left"/>
    </w:pPr>
    <w:rPr>
      <w:kern w:val="24"/>
      <w:sz w:val="20"/>
      <w:lang w:eastAsia="en-US" w:bidi="en-US"/>
    </w:rPr>
  </w:style>
  <w:style w:type="paragraph" w:customStyle="1" w:styleId="610">
    <w:name w:val="标题 61"/>
    <w:basedOn w:val="afff"/>
    <w:qFormat/>
    <w:pPr>
      <w:widowControl/>
      <w:numPr>
        <w:ilvl w:val="4"/>
        <w:numId w:val="79"/>
      </w:numPr>
      <w:tabs>
        <w:tab w:val="clear" w:pos="1008"/>
        <w:tab w:val="left" w:pos="1152"/>
      </w:tabs>
      <w:autoSpaceDE w:val="0"/>
      <w:autoSpaceDN w:val="0"/>
      <w:spacing w:after="200" w:line="276" w:lineRule="auto"/>
      <w:ind w:left="1152" w:firstLineChars="200" w:hanging="1152"/>
      <w:jc w:val="left"/>
    </w:pPr>
    <w:rPr>
      <w:kern w:val="24"/>
      <w:sz w:val="20"/>
      <w:lang w:eastAsia="en-US" w:bidi="en-US"/>
    </w:rPr>
  </w:style>
  <w:style w:type="paragraph" w:customStyle="1" w:styleId="71">
    <w:name w:val="标题 71"/>
    <w:basedOn w:val="afff"/>
    <w:qFormat/>
    <w:pPr>
      <w:widowControl/>
      <w:numPr>
        <w:ilvl w:val="5"/>
        <w:numId w:val="79"/>
      </w:numPr>
      <w:tabs>
        <w:tab w:val="clear" w:pos="1152"/>
        <w:tab w:val="left" w:pos="1296"/>
      </w:tabs>
      <w:autoSpaceDE w:val="0"/>
      <w:autoSpaceDN w:val="0"/>
      <w:spacing w:after="200" w:line="276" w:lineRule="auto"/>
      <w:ind w:left="1296" w:firstLineChars="200" w:hanging="1296"/>
      <w:jc w:val="left"/>
    </w:pPr>
    <w:rPr>
      <w:kern w:val="24"/>
      <w:sz w:val="20"/>
      <w:lang w:eastAsia="en-US" w:bidi="en-US"/>
    </w:rPr>
  </w:style>
  <w:style w:type="paragraph" w:customStyle="1" w:styleId="81">
    <w:name w:val="标题 81"/>
    <w:basedOn w:val="afff"/>
    <w:qFormat/>
    <w:pPr>
      <w:widowControl/>
      <w:numPr>
        <w:ilvl w:val="6"/>
        <w:numId w:val="79"/>
      </w:numPr>
      <w:tabs>
        <w:tab w:val="clear" w:pos="1296"/>
        <w:tab w:val="left" w:pos="1440"/>
      </w:tabs>
      <w:autoSpaceDE w:val="0"/>
      <w:autoSpaceDN w:val="0"/>
      <w:spacing w:after="200" w:line="276" w:lineRule="auto"/>
      <w:ind w:left="1440" w:firstLineChars="200" w:hanging="1440"/>
      <w:jc w:val="left"/>
    </w:pPr>
    <w:rPr>
      <w:kern w:val="24"/>
      <w:sz w:val="20"/>
      <w:lang w:eastAsia="en-US" w:bidi="en-US"/>
    </w:rPr>
  </w:style>
  <w:style w:type="paragraph" w:customStyle="1" w:styleId="91">
    <w:name w:val="标题 91"/>
    <w:basedOn w:val="afff"/>
    <w:qFormat/>
    <w:pPr>
      <w:widowControl/>
      <w:numPr>
        <w:ilvl w:val="7"/>
        <w:numId w:val="79"/>
      </w:numPr>
      <w:tabs>
        <w:tab w:val="clear" w:pos="1440"/>
        <w:tab w:val="left" w:pos="1584"/>
      </w:tabs>
      <w:autoSpaceDE w:val="0"/>
      <w:autoSpaceDN w:val="0"/>
      <w:spacing w:after="200" w:line="276" w:lineRule="auto"/>
      <w:ind w:left="1584" w:firstLineChars="200" w:hanging="1584"/>
      <w:jc w:val="left"/>
    </w:pPr>
    <w:rPr>
      <w:kern w:val="24"/>
      <w:sz w:val="20"/>
      <w:lang w:eastAsia="en-US" w:bidi="en-US"/>
    </w:rPr>
  </w:style>
  <w:style w:type="paragraph" w:customStyle="1" w:styleId="1stLayer">
    <w:name w:val="1st Layer"/>
    <w:basedOn w:val="afff"/>
    <w:qFormat/>
    <w:pPr>
      <w:widowControl/>
      <w:numPr>
        <w:ilvl w:val="8"/>
        <w:numId w:val="79"/>
      </w:numPr>
      <w:tabs>
        <w:tab w:val="clear" w:pos="1584"/>
        <w:tab w:val="left" w:pos="780"/>
      </w:tabs>
      <w:autoSpaceDE w:val="0"/>
      <w:autoSpaceDN w:val="0"/>
      <w:adjustRightInd w:val="0"/>
      <w:spacing w:after="200" w:line="312" w:lineRule="exact"/>
      <w:ind w:left="629" w:firstLineChars="200" w:hanging="209"/>
      <w:jc w:val="left"/>
      <w:textAlignment w:val="baseline"/>
    </w:pPr>
    <w:rPr>
      <w:kern w:val="24"/>
      <w:sz w:val="22"/>
      <w:lang w:eastAsia="en-US" w:bidi="en-US"/>
    </w:rPr>
  </w:style>
  <w:style w:type="character" w:customStyle="1" w:styleId="zhou11">
    <w:name w:val="zhou11"/>
    <w:qFormat/>
    <w:rPr>
      <w:color w:val="000000"/>
      <w:sz w:val="17"/>
      <w:szCs w:val="17"/>
    </w:rPr>
  </w:style>
  <w:style w:type="paragraph" w:customStyle="1" w:styleId="ParaCharCharCharCharCharChar">
    <w:name w:val="默认段落字体 Para Char Char Char Char Char Char"/>
    <w:basedOn w:val="afff"/>
    <w:qFormat/>
    <w:pPr>
      <w:widowControl/>
      <w:spacing w:after="200" w:line="360" w:lineRule="auto"/>
      <w:ind w:firstLineChars="200" w:firstLine="200"/>
      <w:jc w:val="left"/>
    </w:pPr>
    <w:rPr>
      <w:rFonts w:ascii="Tahoma" w:hAnsi="Tahoma"/>
      <w:kern w:val="0"/>
      <w:sz w:val="24"/>
      <w:lang w:eastAsia="en-US" w:bidi="en-US"/>
    </w:rPr>
  </w:style>
  <w:style w:type="paragraph" w:customStyle="1" w:styleId="50505">
    <w:name w:val="样式 标题 5 + 小四 段前: 0.5 行 段后: 0.5 行"/>
    <w:basedOn w:val="51"/>
    <w:qFormat/>
    <w:pPr>
      <w:widowControl/>
      <w:numPr>
        <w:ilvl w:val="0"/>
        <w:numId w:val="0"/>
      </w:numPr>
      <w:tabs>
        <w:tab w:val="left" w:pos="0"/>
        <w:tab w:val="left" w:pos="1080"/>
      </w:tabs>
      <w:spacing w:before="156" w:after="156" w:line="480" w:lineRule="exact"/>
      <w:ind w:left="2509" w:hanging="420"/>
    </w:pPr>
    <w:rPr>
      <w:rFonts w:ascii="Times New Roman" w:hAnsi="Cambria" w:cs="宋体"/>
      <w:b w:val="0"/>
      <w:color w:val="243F60"/>
      <w:szCs w:val="22"/>
      <w:lang w:val="zh-CN" w:eastAsia="en-US" w:bidi="en-US"/>
    </w:rPr>
  </w:style>
  <w:style w:type="paragraph" w:customStyle="1" w:styleId="TableStyle">
    <w:name w:val="Table Style"/>
    <w:basedOn w:val="afff"/>
    <w:qFormat/>
    <w:pPr>
      <w:widowControl/>
      <w:tabs>
        <w:tab w:val="left" w:pos="1440"/>
      </w:tabs>
      <w:spacing w:before="120" w:after="200" w:line="276" w:lineRule="auto"/>
      <w:ind w:firstLineChars="200" w:firstLine="200"/>
      <w:jc w:val="left"/>
    </w:pPr>
    <w:rPr>
      <w:kern w:val="0"/>
      <w:sz w:val="24"/>
      <w:lang w:eastAsia="en-US" w:bidi="en-US"/>
    </w:rPr>
  </w:style>
  <w:style w:type="paragraph" w:customStyle="1" w:styleId="Bullets">
    <w:name w:val="Bullets"/>
    <w:basedOn w:val="afff"/>
    <w:qFormat/>
    <w:pPr>
      <w:widowControl/>
      <w:numPr>
        <w:numId w:val="80"/>
      </w:numPr>
      <w:spacing w:after="200" w:line="276" w:lineRule="auto"/>
      <w:ind w:firstLineChars="200" w:firstLine="0"/>
      <w:jc w:val="left"/>
    </w:pPr>
    <w:rPr>
      <w:rFonts w:ascii="Times" w:hAnsi="Times"/>
      <w:kern w:val="0"/>
      <w:sz w:val="20"/>
      <w:lang w:eastAsia="en-US" w:bidi="en-US"/>
    </w:rPr>
  </w:style>
  <w:style w:type="paragraph" w:customStyle="1" w:styleId="ParaCharCharCharCharCharCharCharCharCharCharCharCharCharChar">
    <w:name w:val="默认段落字体 Para Char Char Char Char Char Char Char Char Char Char Char Char Char Char"/>
    <w:basedOn w:val="afff"/>
    <w:qFormat/>
    <w:pPr>
      <w:widowControl/>
      <w:spacing w:after="200" w:line="240" w:lineRule="atLeast"/>
      <w:ind w:left="420" w:firstLineChars="200" w:firstLine="420"/>
      <w:jc w:val="left"/>
    </w:pPr>
    <w:rPr>
      <w:kern w:val="0"/>
      <w:sz w:val="22"/>
      <w:szCs w:val="21"/>
      <w:lang w:eastAsia="en-US" w:bidi="en-US"/>
    </w:rPr>
  </w:style>
  <w:style w:type="paragraph" w:customStyle="1" w:styleId="220505">
    <w:name w:val="样式 标题 2 + 首行缩进:  2 字符 段前: 0.5 行 段后: 0.5 行"/>
    <w:basedOn w:val="20"/>
    <w:qFormat/>
    <w:pPr>
      <w:widowControl/>
      <w:numPr>
        <w:ilvl w:val="0"/>
        <w:numId w:val="0"/>
      </w:numPr>
      <w:tabs>
        <w:tab w:val="left" w:pos="360"/>
        <w:tab w:val="left" w:pos="576"/>
        <w:tab w:val="left" w:pos="720"/>
      </w:tabs>
      <w:spacing w:before="156" w:after="156" w:line="416" w:lineRule="atLeast"/>
      <w:ind w:left="1249" w:hanging="420"/>
      <w:jc w:val="left"/>
    </w:pPr>
    <w:rPr>
      <w:rFonts w:asciiTheme="minorEastAsia" w:eastAsiaTheme="minorEastAsia" w:hAnsiTheme="minorEastAsia"/>
      <w:bCs w:val="0"/>
      <w:color w:val="4F81BD"/>
      <w:sz w:val="26"/>
      <w:szCs w:val="26"/>
      <w:lang w:val="zh-CN" w:eastAsia="en-US" w:bidi="en-US"/>
    </w:rPr>
  </w:style>
  <w:style w:type="paragraph" w:customStyle="1" w:styleId="mlt-">
    <w:name w:val="mlt-表格标题"/>
    <w:basedOn w:val="70"/>
    <w:link w:val="mlt-CharChar"/>
    <w:qFormat/>
    <w:pPr>
      <w:widowControl/>
      <w:numPr>
        <w:ilvl w:val="0"/>
        <w:numId w:val="0"/>
      </w:numPr>
      <w:tabs>
        <w:tab w:val="left" w:pos="1296"/>
        <w:tab w:val="left" w:pos="1440"/>
      </w:tabs>
      <w:spacing w:before="0" w:after="0" w:line="240" w:lineRule="auto"/>
      <w:jc w:val="left"/>
    </w:pPr>
    <w:rPr>
      <w:rFonts w:ascii="Cambria" w:hAnsi="Cambria"/>
      <w:bCs w:val="0"/>
      <w:i/>
      <w:iCs/>
      <w:color w:val="404040"/>
      <w:sz w:val="21"/>
      <w:szCs w:val="21"/>
      <w:lang w:val="zh-CN" w:eastAsia="en-US" w:bidi="en-US"/>
    </w:rPr>
  </w:style>
  <w:style w:type="character" w:customStyle="1" w:styleId="mlt-CharChar">
    <w:name w:val="mlt-表格标题 Char Char"/>
    <w:link w:val="mlt-"/>
    <w:qFormat/>
    <w:rPr>
      <w:rFonts w:ascii="Cambria" w:eastAsia="宋体" w:hAnsi="Cambria" w:cs="Times New Roman"/>
      <w:b/>
      <w:i/>
      <w:iCs/>
      <w:color w:val="404040"/>
      <w:szCs w:val="21"/>
      <w:lang w:val="zh-CN" w:eastAsia="en-US" w:bidi="en-US"/>
    </w:rPr>
  </w:style>
  <w:style w:type="character" w:customStyle="1" w:styleId="CharChar15">
    <w:name w:val="Char Char15"/>
    <w:qFormat/>
    <w:rPr>
      <w:rFonts w:eastAsia="宋体"/>
      <w:kern w:val="2"/>
      <w:sz w:val="18"/>
      <w:lang w:val="en-US" w:eastAsia="zh-CN" w:bidi="ar-SA"/>
    </w:rPr>
  </w:style>
  <w:style w:type="paragraph" w:customStyle="1" w:styleId="1H1SectionHeadh11stlevell11H11H12H13H14H1">
    <w:name w:val="样式 标题 1主标题H1Section Headh11st levell11H11H12H13H14H1..."/>
    <w:basedOn w:val="10"/>
    <w:qFormat/>
    <w:pPr>
      <w:pageBreakBefore/>
      <w:numPr>
        <w:numId w:val="0"/>
      </w:numPr>
      <w:tabs>
        <w:tab w:val="left" w:pos="0"/>
      </w:tabs>
      <w:spacing w:beforeLines="50" w:before="156" w:afterLines="50" w:after="156" w:line="240" w:lineRule="auto"/>
      <w:ind w:left="829" w:right="119" w:hanging="420"/>
      <w:jc w:val="center"/>
    </w:pPr>
    <w:rPr>
      <w:rFonts w:ascii="宋体" w:eastAsia="黑体" w:hAnsi="宋体" w:cs="宋体"/>
      <w:sz w:val="32"/>
      <w:szCs w:val="28"/>
      <w:lang w:val="zh-CN"/>
    </w:rPr>
  </w:style>
  <w:style w:type="paragraph" w:customStyle="1" w:styleId="075">
    <w:name w:val="样式 小四 左侧:  0.75 厘米"/>
    <w:basedOn w:val="afff"/>
    <w:qFormat/>
    <w:pPr>
      <w:spacing w:line="360" w:lineRule="auto"/>
      <w:ind w:left="425" w:firstLineChars="200" w:firstLine="200"/>
    </w:pPr>
    <w:rPr>
      <w:rFonts w:ascii="Times New Roman" w:hAnsi="Times New Roman" w:cs="宋体"/>
      <w:sz w:val="24"/>
      <w:szCs w:val="20"/>
    </w:rPr>
  </w:style>
  <w:style w:type="character" w:customStyle="1" w:styleId="4d">
    <w:name w:val="表正文4"/>
    <w:qFormat/>
    <w:rPr>
      <w:rFonts w:eastAsia="宋体"/>
      <w:kern w:val="2"/>
      <w:sz w:val="24"/>
      <w:lang w:val="en-US" w:eastAsia="zh-CN" w:bidi="ar-SA"/>
    </w:rPr>
  </w:style>
  <w:style w:type="character" w:customStyle="1" w:styleId="3zw1">
    <w:name w:val="3zw1"/>
    <w:qFormat/>
    <w:rPr>
      <w:color w:val="000000"/>
      <w:sz w:val="21"/>
      <w:szCs w:val="21"/>
    </w:rPr>
  </w:style>
  <w:style w:type="paragraph" w:customStyle="1" w:styleId="afffffffffffffffffff5">
    <w:name w:val="列表文字"/>
    <w:basedOn w:val="afff"/>
    <w:qFormat/>
    <w:pPr>
      <w:spacing w:line="360" w:lineRule="auto"/>
      <w:ind w:firstLineChars="200" w:firstLine="200"/>
    </w:pPr>
    <w:rPr>
      <w:rFonts w:ascii="Times New Roman" w:hAnsi="Times New Roman"/>
      <w:sz w:val="28"/>
      <w:szCs w:val="24"/>
    </w:rPr>
  </w:style>
  <w:style w:type="paragraph" w:customStyle="1" w:styleId="2fff">
    <w:name w:val="正文（首行缩进2字符）"/>
    <w:basedOn w:val="afff"/>
    <w:link w:val="2Char8"/>
    <w:qFormat/>
    <w:pPr>
      <w:spacing w:line="360" w:lineRule="auto"/>
      <w:ind w:firstLineChars="200" w:firstLine="200"/>
    </w:pPr>
    <w:rPr>
      <w:rFonts w:ascii="Times New Roman" w:hAnsi="Times New Roman"/>
      <w:sz w:val="24"/>
      <w:szCs w:val="24"/>
      <w:lang w:val="zh-CN"/>
    </w:rPr>
  </w:style>
  <w:style w:type="character" w:customStyle="1" w:styleId="2Char8">
    <w:name w:val="正文（首行缩进2字符） Char"/>
    <w:link w:val="2fff"/>
    <w:qFormat/>
    <w:rPr>
      <w:rFonts w:ascii="Times New Roman" w:eastAsia="宋体" w:hAnsi="Times New Roman" w:cs="Times New Roman"/>
      <w:sz w:val="24"/>
      <w:szCs w:val="24"/>
      <w:lang w:val="zh-CN" w:eastAsia="zh-CN"/>
    </w:rPr>
  </w:style>
  <w:style w:type="paragraph" w:customStyle="1" w:styleId="ParaCharCharCharCharCharCharCharCharCharCharCharCharCharCharCharChar">
    <w:name w:val="默认段落字体 Para Char Char Char Char Char Char Char Char Char Char Char Char Char Char Char Char"/>
    <w:basedOn w:val="afff"/>
    <w:qFormat/>
    <w:pPr>
      <w:spacing w:line="360" w:lineRule="auto"/>
      <w:ind w:firstLineChars="200" w:firstLine="200"/>
    </w:pPr>
    <w:rPr>
      <w:rFonts w:ascii="Tahoma" w:hAnsi="Tahoma"/>
      <w:sz w:val="24"/>
      <w:szCs w:val="20"/>
    </w:rPr>
  </w:style>
  <w:style w:type="paragraph" w:customStyle="1" w:styleId="afffffffffffffffffff6">
    <w:name w:val="图形标注"/>
    <w:basedOn w:val="afff4"/>
    <w:next w:val="afff4"/>
    <w:link w:val="Charfff5"/>
    <w:qFormat/>
    <w:pPr>
      <w:spacing w:line="500" w:lineRule="exact"/>
      <w:ind w:left="5103" w:firstLineChars="0" w:hanging="5103"/>
      <w:jc w:val="center"/>
    </w:pPr>
    <w:rPr>
      <w:rFonts w:ascii="Times New Roman" w:eastAsia="仿宋_GB2312" w:hAnsi="Times New Roman" w:cs="Times New Roman"/>
      <w:snapToGrid w:val="0"/>
      <w:kern w:val="6"/>
      <w:sz w:val="24"/>
      <w:lang w:val="zh-CN"/>
    </w:rPr>
  </w:style>
  <w:style w:type="character" w:customStyle="1" w:styleId="Charfff5">
    <w:name w:val="图形标注 Char"/>
    <w:link w:val="afffffffffffffffffff6"/>
    <w:qFormat/>
    <w:rPr>
      <w:rFonts w:ascii="Times New Roman" w:eastAsia="仿宋_GB2312" w:hAnsi="Times New Roman" w:cs="Times New Roman"/>
      <w:snapToGrid w:val="0"/>
      <w:kern w:val="6"/>
      <w:sz w:val="24"/>
      <w:szCs w:val="24"/>
      <w:lang w:val="zh-CN" w:eastAsia="zh-CN"/>
    </w:rPr>
  </w:style>
  <w:style w:type="paragraph" w:customStyle="1" w:styleId="FigureCaption">
    <w:name w:val="Figure Caption"/>
    <w:basedOn w:val="afff"/>
    <w:qFormat/>
    <w:pPr>
      <w:widowControl/>
      <w:spacing w:line="400" w:lineRule="atLeast"/>
      <w:ind w:firstLineChars="200" w:firstLine="200"/>
      <w:jc w:val="center"/>
    </w:pPr>
    <w:rPr>
      <w:rFonts w:ascii="Times New Roman" w:hAnsi="Times New Roman"/>
      <w:kern w:val="0"/>
      <w:sz w:val="28"/>
      <w:szCs w:val="20"/>
      <w:lang w:eastAsia="en-US"/>
    </w:rPr>
  </w:style>
  <w:style w:type="paragraph" w:customStyle="1" w:styleId="225">
    <w:name w:val="样式 样式 首行缩进:  2 字符 + 首行缩进:  2 字符"/>
    <w:basedOn w:val="afff"/>
    <w:qFormat/>
    <w:pPr>
      <w:spacing w:beforeLines="50" w:before="50" w:afterLines="50" w:after="50" w:line="240" w:lineRule="atLeast"/>
      <w:ind w:firstLineChars="200" w:firstLine="200"/>
    </w:pPr>
    <w:rPr>
      <w:rFonts w:ascii="Times New Roman" w:hAnsi="Times New Roman" w:cs="宋体"/>
      <w:sz w:val="24"/>
      <w:szCs w:val="20"/>
    </w:rPr>
  </w:style>
  <w:style w:type="character" w:customStyle="1" w:styleId="7Char">
    <w:name w:val="样式7 Char"/>
    <w:qFormat/>
    <w:rPr>
      <w:rFonts w:eastAsia="黑体"/>
      <w:b/>
      <w:caps/>
      <w:color w:val="FF0000"/>
      <w:kern w:val="2"/>
      <w:sz w:val="44"/>
      <w:szCs w:val="24"/>
      <w:lang w:val="en-US" w:eastAsia="zh-CN" w:bidi="ar-SA"/>
    </w:rPr>
  </w:style>
  <w:style w:type="character" w:customStyle="1" w:styleId="18">
    <w:name w:val="称呼 字符1"/>
    <w:basedOn w:val="afff0"/>
    <w:link w:val="afffd"/>
    <w:qFormat/>
    <w:rPr>
      <w:rFonts w:ascii="Times New Roman" w:eastAsia="宋体" w:hAnsi="Times New Roman" w:cs="Times New Roman"/>
      <w:sz w:val="28"/>
      <w:szCs w:val="20"/>
      <w:lang w:val="zh-CN" w:eastAsia="zh-CN"/>
    </w:rPr>
  </w:style>
  <w:style w:type="character" w:customStyle="1" w:styleId="afffffffffffffffffff7">
    <w:name w:val="称呼 字符"/>
    <w:basedOn w:val="afff0"/>
    <w:uiPriority w:val="99"/>
    <w:semiHidden/>
    <w:qFormat/>
    <w:rPr>
      <w:kern w:val="2"/>
      <w:sz w:val="21"/>
      <w:szCs w:val="22"/>
    </w:rPr>
  </w:style>
  <w:style w:type="paragraph" w:customStyle="1" w:styleId="DefaultParagraphFontParaCharCharCharCharCharChar">
    <w:name w:val="Default Paragraph Font Para Char Char Char Char Char Char"/>
    <w:basedOn w:val="afff"/>
    <w:qFormat/>
    <w:pPr>
      <w:widowControl/>
      <w:spacing w:after="160" w:line="240" w:lineRule="exact"/>
      <w:ind w:firstLineChars="200" w:firstLine="200"/>
      <w:jc w:val="left"/>
    </w:pPr>
    <w:rPr>
      <w:rFonts w:ascii="Verdana" w:hAnsi="Verdana"/>
      <w:kern w:val="0"/>
      <w:sz w:val="20"/>
      <w:szCs w:val="20"/>
      <w:lang w:eastAsia="en-US"/>
    </w:rPr>
  </w:style>
  <w:style w:type="paragraph" w:customStyle="1" w:styleId="1ffff8">
    <w:name w:val="È±Ê¡ÎÄ±¾:1"/>
    <w:basedOn w:val="afff"/>
    <w:qFormat/>
    <w:pPr>
      <w:widowControl/>
      <w:overflowPunct w:val="0"/>
      <w:autoSpaceDE w:val="0"/>
      <w:autoSpaceDN w:val="0"/>
      <w:adjustRightInd w:val="0"/>
      <w:spacing w:line="400" w:lineRule="exact"/>
      <w:ind w:firstLineChars="200" w:firstLine="539"/>
      <w:textAlignment w:val="baseline"/>
    </w:pPr>
    <w:rPr>
      <w:rFonts w:ascii="Times New Roman" w:hAnsi="Times New Roman"/>
      <w:kern w:val="0"/>
      <w:sz w:val="24"/>
      <w:szCs w:val="20"/>
    </w:rPr>
  </w:style>
  <w:style w:type="paragraph" w:customStyle="1" w:styleId="afffffffffffffffffff8">
    <w:name w:val="机房集中监控系统方案"/>
    <w:basedOn w:val="afff"/>
    <w:qFormat/>
    <w:pPr>
      <w:spacing w:line="360" w:lineRule="auto"/>
      <w:ind w:firstLineChars="200" w:firstLine="200"/>
    </w:pPr>
    <w:rPr>
      <w:rFonts w:ascii="Times New Roman" w:hAnsi="Times New Roman"/>
      <w:sz w:val="28"/>
      <w:szCs w:val="24"/>
    </w:rPr>
  </w:style>
  <w:style w:type="character" w:customStyle="1" w:styleId="Charfff6">
    <w:name w:val="正文 + 宋体 Char"/>
    <w:qFormat/>
    <w:rPr>
      <w:rFonts w:ascii="宋体" w:eastAsia="宋体" w:hAnsi="宋体"/>
      <w:kern w:val="2"/>
      <w:sz w:val="24"/>
      <w:szCs w:val="24"/>
      <w:u w:val="single"/>
      <w:lang w:val="en-US" w:eastAsia="zh-CN" w:bidi="ar-SA"/>
    </w:rPr>
  </w:style>
  <w:style w:type="character" w:customStyle="1" w:styleId="unnamed41">
    <w:name w:val="unnamed41"/>
    <w:qFormat/>
    <w:rPr>
      <w:color w:val="333333"/>
      <w:sz w:val="18"/>
      <w:szCs w:val="18"/>
    </w:rPr>
  </w:style>
  <w:style w:type="paragraph" w:customStyle="1" w:styleId="text1">
    <w:name w:val="text1"/>
    <w:basedOn w:val="afff"/>
    <w:qFormat/>
    <w:pPr>
      <w:widowControl/>
      <w:spacing w:before="100" w:beforeAutospacing="1" w:after="100" w:afterAutospacing="1" w:line="360" w:lineRule="auto"/>
      <w:ind w:firstLineChars="200" w:firstLine="200"/>
      <w:jc w:val="left"/>
    </w:pPr>
    <w:rPr>
      <w:rFonts w:ascii="宋体" w:hAnsi="宋体"/>
      <w:kern w:val="0"/>
      <w:sz w:val="24"/>
      <w:szCs w:val="24"/>
    </w:rPr>
  </w:style>
  <w:style w:type="character" w:customStyle="1" w:styleId="style221">
    <w:name w:val="style221"/>
    <w:semiHidden/>
    <w:qFormat/>
    <w:rPr>
      <w:rFonts w:ascii="Arial" w:hAnsi="Arial" w:cs="Arial" w:hint="default"/>
      <w:b/>
      <w:bCs/>
      <w:color w:val="FFA523"/>
      <w:sz w:val="27"/>
      <w:szCs w:val="27"/>
    </w:rPr>
  </w:style>
  <w:style w:type="paragraph" w:customStyle="1" w:styleId="afffffffffffffffffff9">
    <w:name w:val="正文样式小四首行缩进"/>
    <w:basedOn w:val="afff"/>
    <w:qFormat/>
    <w:pPr>
      <w:spacing w:line="360" w:lineRule="auto"/>
      <w:ind w:firstLineChars="200" w:firstLine="360"/>
      <w:jc w:val="left"/>
    </w:pPr>
    <w:rPr>
      <w:rFonts w:ascii="宋体" w:hAnsi="宋体"/>
      <w:kern w:val="0"/>
      <w:sz w:val="24"/>
      <w:szCs w:val="20"/>
    </w:rPr>
  </w:style>
  <w:style w:type="paragraph" w:customStyle="1" w:styleId="MMTopic1">
    <w:name w:val="MM Topic 1"/>
    <w:basedOn w:val="10"/>
    <w:qFormat/>
    <w:pPr>
      <w:pageBreakBefore/>
      <w:numPr>
        <w:numId w:val="81"/>
      </w:numPr>
      <w:spacing w:beforeLines="50" w:before="120" w:afterLines="50" w:after="120" w:line="360" w:lineRule="auto"/>
    </w:pPr>
    <w:rPr>
      <w:rFonts w:ascii="黑体" w:eastAsia="仿宋_GB2312" w:hAnsi="黑体"/>
      <w:sz w:val="32"/>
      <w:lang w:val="zh-CN"/>
    </w:rPr>
  </w:style>
  <w:style w:type="paragraph" w:customStyle="1" w:styleId="MMTopic2">
    <w:name w:val="MM Topic 2"/>
    <w:basedOn w:val="20"/>
    <w:qFormat/>
    <w:pPr>
      <w:numPr>
        <w:numId w:val="81"/>
      </w:numPr>
      <w:tabs>
        <w:tab w:val="left" w:pos="720"/>
      </w:tabs>
      <w:topLinePunct/>
      <w:adjustRightInd w:val="0"/>
      <w:snapToGrid w:val="0"/>
      <w:spacing w:before="120" w:after="120" w:line="480" w:lineRule="exact"/>
      <w:jc w:val="left"/>
      <w:textAlignment w:val="center"/>
    </w:pPr>
    <w:rPr>
      <w:rFonts w:ascii="Arial" w:eastAsia="黑体" w:hAnsi="Arial"/>
      <w:sz w:val="28"/>
      <w:szCs w:val="30"/>
      <w:lang w:val="zh-CN"/>
    </w:rPr>
  </w:style>
  <w:style w:type="paragraph" w:customStyle="1" w:styleId="MMTopic3">
    <w:name w:val="MM Topic 3"/>
    <w:basedOn w:val="32"/>
    <w:qFormat/>
    <w:pPr>
      <w:numPr>
        <w:numId w:val="81"/>
      </w:numPr>
      <w:spacing w:before="120" w:after="120" w:line="480" w:lineRule="exact"/>
    </w:pPr>
    <w:rPr>
      <w:rFonts w:ascii="Times New Roman" w:eastAsia="仿宋_GB2312" w:hAnsi="Times New Roman"/>
      <w:sz w:val="28"/>
      <w:lang w:val="zh-CN"/>
    </w:rPr>
  </w:style>
  <w:style w:type="paragraph" w:customStyle="1" w:styleId="MMTopic4">
    <w:name w:val="MM Topic 4"/>
    <w:basedOn w:val="40"/>
    <w:qFormat/>
    <w:pPr>
      <w:numPr>
        <w:ilvl w:val="3"/>
        <w:numId w:val="81"/>
      </w:numPr>
      <w:spacing w:before="120" w:after="120" w:line="480" w:lineRule="exact"/>
    </w:pPr>
    <w:rPr>
      <w:rFonts w:ascii="Arial" w:eastAsia="黑体" w:hAnsi="Arial"/>
      <w:lang w:val="zh-CN"/>
    </w:rPr>
  </w:style>
  <w:style w:type="character" w:customStyle="1" w:styleId="EmailStyle67">
    <w:name w:val="EmailStyle67"/>
    <w:qFormat/>
    <w:rPr>
      <w:rFonts w:ascii="Arial" w:eastAsia="宋体" w:hAnsi="Arial" w:cs="Arial"/>
      <w:color w:val="auto"/>
      <w:sz w:val="20"/>
    </w:rPr>
  </w:style>
  <w:style w:type="character" w:customStyle="1" w:styleId="EmailStyle68">
    <w:name w:val="EmailStyle68"/>
    <w:qFormat/>
    <w:rPr>
      <w:rFonts w:ascii="Arial" w:eastAsia="宋体" w:hAnsi="Arial" w:cs="Arial"/>
      <w:color w:val="auto"/>
      <w:sz w:val="20"/>
    </w:rPr>
  </w:style>
  <w:style w:type="paragraph" w:customStyle="1" w:styleId="afffffffffffffffffffa">
    <w:name w:val="表内容样式"/>
    <w:basedOn w:val="afff"/>
    <w:qFormat/>
    <w:pPr>
      <w:spacing w:line="360" w:lineRule="auto"/>
      <w:ind w:firstLineChars="200" w:firstLine="200"/>
      <w:jc w:val="center"/>
    </w:pPr>
    <w:rPr>
      <w:rFonts w:ascii="仿宋_GB2312" w:eastAsia="仿宋_GB2312" w:hAnsi="Times New Roman"/>
      <w:sz w:val="28"/>
      <w:szCs w:val="20"/>
    </w:rPr>
  </w:style>
  <w:style w:type="paragraph" w:customStyle="1" w:styleId="afffffffffffffffffffb">
    <w:name w:val="摘要内容"/>
    <w:basedOn w:val="afff"/>
    <w:qFormat/>
    <w:pPr>
      <w:spacing w:line="360" w:lineRule="auto"/>
      <w:ind w:firstLineChars="200" w:firstLine="480"/>
    </w:pPr>
    <w:rPr>
      <w:rFonts w:ascii="Times New Roman" w:eastAsia="仿宋_GB2312" w:hAnsi="Times New Roman"/>
      <w:sz w:val="24"/>
      <w:szCs w:val="20"/>
    </w:rPr>
  </w:style>
  <w:style w:type="paragraph" w:customStyle="1" w:styleId="afffffffffffffffffffc">
    <w:name w:val="摘要页眉"/>
    <w:basedOn w:val="affffb"/>
    <w:qFormat/>
    <w:pPr>
      <w:pBdr>
        <w:bottom w:val="none" w:sz="0" w:space="0" w:color="auto"/>
      </w:pBdr>
      <w:spacing w:beforeLines="50" w:before="156" w:afterLines="50" w:after="156" w:line="480" w:lineRule="exact"/>
      <w:ind w:firstLineChars="246" w:firstLine="246"/>
      <w:jc w:val="both"/>
    </w:pPr>
    <w:rPr>
      <w:rFonts w:ascii="Times New Roman" w:eastAsia="黑体" w:hAnsi="Times New Roman"/>
      <w:kern w:val="0"/>
      <w:sz w:val="28"/>
      <w:szCs w:val="28"/>
      <w:lang w:val="zh-CN"/>
    </w:rPr>
  </w:style>
  <w:style w:type="paragraph" w:customStyle="1" w:styleId="afffffffffffffffffffd">
    <w:name w:val="图形"/>
    <w:basedOn w:val="afff"/>
    <w:next w:val="afffffffffffffff8"/>
    <w:qFormat/>
    <w:pPr>
      <w:spacing w:line="360" w:lineRule="auto"/>
      <w:ind w:firstLineChars="200" w:firstLine="200"/>
      <w:jc w:val="center"/>
    </w:pPr>
    <w:rPr>
      <w:rFonts w:ascii="Times New Roman" w:hAnsi="Times New Roman"/>
      <w:kern w:val="0"/>
      <w:sz w:val="24"/>
      <w:szCs w:val="20"/>
    </w:rPr>
  </w:style>
  <w:style w:type="character" w:customStyle="1" w:styleId="CharChar90">
    <w:name w:val="Char Char9"/>
    <w:qFormat/>
    <w:rPr>
      <w:rFonts w:eastAsia="宋体"/>
      <w:kern w:val="2"/>
      <w:sz w:val="18"/>
      <w:szCs w:val="18"/>
      <w:lang w:val="en-US" w:eastAsia="zh-CN" w:bidi="ar-SA"/>
    </w:rPr>
  </w:style>
  <w:style w:type="character" w:customStyle="1" w:styleId="evenCharChar">
    <w:name w:val="even Char Char"/>
    <w:qFormat/>
    <w:rPr>
      <w:rFonts w:eastAsia="宋体"/>
      <w:kern w:val="2"/>
      <w:sz w:val="18"/>
      <w:szCs w:val="18"/>
      <w:lang w:val="zh-CN" w:eastAsia="zh-CN" w:bidi="ar-SA"/>
    </w:rPr>
  </w:style>
  <w:style w:type="paragraph" w:customStyle="1" w:styleId="Char5CharCharCharCharCharChar">
    <w:name w:val="Char5 Char Char Char Char Char Char"/>
    <w:basedOn w:val="afff"/>
    <w:qFormat/>
    <w:pPr>
      <w:spacing w:beforeLines="50" w:before="50" w:afterLines="50" w:after="50" w:line="360" w:lineRule="auto"/>
      <w:ind w:firstLineChars="300" w:firstLine="720"/>
    </w:pPr>
    <w:rPr>
      <w:rFonts w:ascii="Tahoma" w:hAnsi="Tahoma" w:cs="宋体"/>
      <w:sz w:val="24"/>
      <w:szCs w:val="20"/>
    </w:rPr>
  </w:style>
  <w:style w:type="paragraph" w:customStyle="1" w:styleId="4ALTZ1Char">
    <w:name w:val="样式 正文缩进正文（首行缩进两字）四号特点标题4表正文正文非缩进缩进ALT+Z段1正文不缩进特点 Char..."/>
    <w:basedOn w:val="afff4"/>
    <w:qFormat/>
    <w:pPr>
      <w:spacing w:beforeLines="50" w:before="50" w:afterLines="50" w:after="50" w:line="360" w:lineRule="auto"/>
      <w:ind w:firstLine="480"/>
    </w:pPr>
    <w:rPr>
      <w:rFonts w:ascii="宋体" w:eastAsia="宋体" w:hAnsi="宋体" w:cs="宋体"/>
      <w:kern w:val="0"/>
      <w:sz w:val="24"/>
      <w:szCs w:val="20"/>
      <w:lang w:val="zh-CN"/>
    </w:rPr>
  </w:style>
  <w:style w:type="paragraph" w:customStyle="1" w:styleId="2210">
    <w:name w:val="样式 正文首行缩进 2 + 首行缩进:  2 字符1"/>
    <w:basedOn w:val="2b"/>
    <w:qFormat/>
    <w:pPr>
      <w:spacing w:beforeLines="50" w:before="50" w:afterLines="50" w:after="0"/>
      <w:ind w:leftChars="0" w:left="0" w:firstLine="200"/>
    </w:pPr>
    <w:rPr>
      <w:sz w:val="24"/>
    </w:rPr>
  </w:style>
  <w:style w:type="character" w:customStyle="1" w:styleId="CharChar70">
    <w:name w:val="Char Char7"/>
    <w:qFormat/>
    <w:rPr>
      <w:rFonts w:ascii="宋体" w:hAnsi="Courier New"/>
      <w:kern w:val="2"/>
      <w:sz w:val="21"/>
    </w:rPr>
  </w:style>
  <w:style w:type="character" w:customStyle="1" w:styleId="2H2h2l22ndlevel2Header2Titre2Heading2Hidden1CharChar">
    <w:name w:val="样式 标题 2H2h2l22nd level2Header 2节Titre2Heading 2 Hidden...1 Char Char"/>
    <w:qFormat/>
    <w:rPr>
      <w:rFonts w:ascii="Arial" w:eastAsia="黑体" w:hAnsi="Arial" w:cs="Arial"/>
      <w:b/>
      <w:bCs/>
      <w:kern w:val="2"/>
      <w:sz w:val="32"/>
      <w:szCs w:val="32"/>
      <w:lang w:val="en-US" w:eastAsia="zh-CN" w:bidi="ar-SA"/>
    </w:rPr>
  </w:style>
  <w:style w:type="character" w:customStyle="1" w:styleId="CharChar13">
    <w:name w:val="Char Char13"/>
    <w:qFormat/>
    <w:rPr>
      <w:b/>
      <w:bCs/>
      <w:kern w:val="2"/>
      <w:sz w:val="28"/>
      <w:szCs w:val="28"/>
    </w:rPr>
  </w:style>
  <w:style w:type="character" w:customStyle="1" w:styleId="CharChar12">
    <w:name w:val="Char Char12"/>
    <w:qFormat/>
    <w:rPr>
      <w:rFonts w:ascii="Arial" w:eastAsia="黑体" w:hAnsi="Arial"/>
      <w:b/>
      <w:bCs/>
      <w:kern w:val="2"/>
      <w:sz w:val="24"/>
      <w:szCs w:val="24"/>
    </w:rPr>
  </w:style>
  <w:style w:type="character" w:customStyle="1" w:styleId="CharChar110">
    <w:name w:val="Char Char11"/>
    <w:qFormat/>
    <w:rPr>
      <w:rFonts w:ascii="Arial" w:eastAsia="黑体" w:hAnsi="Arial"/>
      <w:kern w:val="2"/>
      <w:sz w:val="24"/>
      <w:szCs w:val="24"/>
    </w:rPr>
  </w:style>
  <w:style w:type="paragraph" w:customStyle="1" w:styleId="afc">
    <w:name w:val="条目正文"/>
    <w:basedOn w:val="afff"/>
    <w:qFormat/>
    <w:pPr>
      <w:numPr>
        <w:numId w:val="82"/>
      </w:numPr>
      <w:spacing w:after="120" w:line="360" w:lineRule="auto"/>
      <w:ind w:firstLineChars="200" w:firstLine="0"/>
    </w:pPr>
    <w:rPr>
      <w:rFonts w:ascii="Times New Roman" w:hAnsi="Times New Roman"/>
      <w:kern w:val="0"/>
      <w:sz w:val="24"/>
      <w:szCs w:val="20"/>
    </w:rPr>
  </w:style>
  <w:style w:type="table" w:customStyle="1" w:styleId="3f4">
    <w:name w:val="浅色底纹3"/>
    <w:basedOn w:val="afff1"/>
    <w:uiPriority w:val="60"/>
    <w:qFormat/>
    <w:rPr>
      <w:rFonts w:ascii="Calibri" w:hAnsi="Calibri"/>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afffffffffffffffffffe">
    <w:name w:val="表格正文"/>
    <w:basedOn w:val="afff"/>
    <w:qFormat/>
    <w:pPr>
      <w:snapToGrid w:val="0"/>
      <w:spacing w:line="300" w:lineRule="auto"/>
      <w:ind w:firstLineChars="200" w:firstLine="200"/>
    </w:pPr>
    <w:rPr>
      <w:rFonts w:ascii="Times New Roman" w:hAnsi="Times New Roman"/>
      <w:sz w:val="28"/>
      <w:szCs w:val="24"/>
    </w:rPr>
  </w:style>
  <w:style w:type="paragraph" w:customStyle="1" w:styleId="aff7">
    <w:name w:val="表格项目符号"/>
    <w:basedOn w:val="afff8"/>
    <w:qFormat/>
    <w:pPr>
      <w:numPr>
        <w:numId w:val="83"/>
      </w:numPr>
      <w:tabs>
        <w:tab w:val="clear" w:pos="360"/>
        <w:tab w:val="left" w:pos="113"/>
        <w:tab w:val="left" w:pos="249"/>
        <w:tab w:val="left" w:pos="845"/>
      </w:tabs>
      <w:snapToGrid w:val="0"/>
      <w:spacing w:line="300" w:lineRule="auto"/>
      <w:ind w:left="249" w:hanging="249"/>
      <w:contextualSpacing w:val="0"/>
    </w:pPr>
    <w:rPr>
      <w:sz w:val="21"/>
      <w:lang w:val="zh-CN"/>
    </w:rPr>
  </w:style>
  <w:style w:type="paragraph" w:customStyle="1" w:styleId="SRS">
    <w:name w:val="SRS正文"/>
    <w:basedOn w:val="afff"/>
    <w:link w:val="SRSChar"/>
    <w:qFormat/>
    <w:pPr>
      <w:widowControl/>
      <w:spacing w:beforeLines="50" w:before="120" w:line="360" w:lineRule="auto"/>
      <w:ind w:firstLineChars="200" w:firstLine="200"/>
    </w:pPr>
    <w:rPr>
      <w:rFonts w:ascii="Times New Roman" w:hAnsi="Times New Roman"/>
      <w:kern w:val="0"/>
      <w:sz w:val="24"/>
      <w:szCs w:val="24"/>
      <w:lang w:val="zh-CN"/>
    </w:rPr>
  </w:style>
  <w:style w:type="character" w:customStyle="1" w:styleId="SRSChar">
    <w:name w:val="SRS正文 Char"/>
    <w:link w:val="SRS"/>
    <w:qFormat/>
    <w:rPr>
      <w:rFonts w:ascii="Times New Roman" w:eastAsia="宋体" w:hAnsi="Times New Roman" w:cs="Times New Roman"/>
      <w:kern w:val="0"/>
      <w:sz w:val="24"/>
      <w:szCs w:val="24"/>
      <w:lang w:val="zh-CN" w:eastAsia="zh-CN"/>
    </w:rPr>
  </w:style>
  <w:style w:type="paragraph" w:customStyle="1" w:styleId="13">
    <w:name w:val="样式13"/>
    <w:basedOn w:val="afffffff8"/>
    <w:link w:val="13Char"/>
    <w:qFormat/>
    <w:pPr>
      <w:numPr>
        <w:numId w:val="84"/>
      </w:numPr>
      <w:ind w:firstLineChars="200" w:firstLine="200"/>
    </w:pPr>
    <w:rPr>
      <w:rFonts w:ascii="宋体" w:hAnsi="宋体"/>
      <w:szCs w:val="24"/>
    </w:rPr>
  </w:style>
  <w:style w:type="paragraph" w:customStyle="1" w:styleId="14">
    <w:name w:val="样式14"/>
    <w:basedOn w:val="afff"/>
    <w:link w:val="14Char"/>
    <w:qFormat/>
    <w:pPr>
      <w:widowControl/>
      <w:numPr>
        <w:numId w:val="85"/>
      </w:numPr>
      <w:spacing w:line="360" w:lineRule="auto"/>
      <w:ind w:firstLineChars="200" w:firstLine="0"/>
      <w:jc w:val="left"/>
    </w:pPr>
    <w:rPr>
      <w:sz w:val="24"/>
      <w:szCs w:val="24"/>
      <w:lang w:val="zh-CN"/>
    </w:rPr>
  </w:style>
  <w:style w:type="character" w:customStyle="1" w:styleId="13Char">
    <w:name w:val="样式13 Char"/>
    <w:link w:val="13"/>
    <w:qFormat/>
    <w:rPr>
      <w:rFonts w:ascii="宋体" w:eastAsia="宋体" w:hAnsi="宋体" w:cs="Times New Roman"/>
      <w:kern w:val="0"/>
      <w:sz w:val="24"/>
      <w:szCs w:val="24"/>
      <w:lang w:val="zh-CN" w:eastAsia="zh-CN"/>
    </w:rPr>
  </w:style>
  <w:style w:type="paragraph" w:customStyle="1" w:styleId="15">
    <w:name w:val="标题1级"/>
    <w:basedOn w:val="afff"/>
    <w:qFormat/>
    <w:pPr>
      <w:numPr>
        <w:numId w:val="86"/>
      </w:numPr>
      <w:spacing w:beforeLines="50" w:before="50" w:line="360" w:lineRule="auto"/>
      <w:ind w:firstLineChars="200" w:firstLine="0"/>
      <w:outlineLvl w:val="0"/>
    </w:pPr>
    <w:rPr>
      <w:rFonts w:ascii="华文仿宋" w:eastAsia="华文仿宋" w:hAnsi="Times New Roman"/>
      <w:b/>
      <w:sz w:val="32"/>
      <w:szCs w:val="24"/>
    </w:rPr>
  </w:style>
  <w:style w:type="character" w:customStyle="1" w:styleId="14Char">
    <w:name w:val="样式14 Char"/>
    <w:link w:val="14"/>
    <w:qFormat/>
    <w:rPr>
      <w:rFonts w:ascii="Calibri" w:eastAsia="宋体" w:hAnsi="Calibri" w:cs="Times New Roman"/>
      <w:sz w:val="24"/>
      <w:szCs w:val="24"/>
      <w:lang w:val="zh-CN" w:eastAsia="zh-CN"/>
    </w:rPr>
  </w:style>
  <w:style w:type="paragraph" w:customStyle="1" w:styleId="2fff0">
    <w:name w:val="标题2级"/>
    <w:basedOn w:val="afff"/>
    <w:qFormat/>
    <w:pPr>
      <w:tabs>
        <w:tab w:val="left" w:pos="567"/>
      </w:tabs>
      <w:spacing w:beforeLines="50" w:before="50" w:line="360" w:lineRule="auto"/>
      <w:ind w:left="567" w:firstLineChars="200" w:hanging="567"/>
      <w:outlineLvl w:val="1"/>
    </w:pPr>
    <w:rPr>
      <w:rFonts w:ascii="华文仿宋" w:eastAsia="华文仿宋" w:hAnsi="Times New Roman"/>
      <w:b/>
      <w:sz w:val="28"/>
      <w:szCs w:val="24"/>
    </w:rPr>
  </w:style>
  <w:style w:type="paragraph" w:customStyle="1" w:styleId="3f5">
    <w:name w:val="标题3级"/>
    <w:basedOn w:val="afff"/>
    <w:qFormat/>
    <w:pPr>
      <w:tabs>
        <w:tab w:val="left" w:pos="709"/>
      </w:tabs>
      <w:spacing w:beforeLines="50" w:before="50" w:line="360" w:lineRule="auto"/>
      <w:ind w:left="709" w:firstLineChars="200" w:hanging="709"/>
      <w:outlineLvl w:val="2"/>
    </w:pPr>
    <w:rPr>
      <w:rFonts w:ascii="华文仿宋" w:eastAsia="华文仿宋" w:hAnsi="Times New Roman"/>
      <w:b/>
      <w:sz w:val="28"/>
      <w:szCs w:val="24"/>
    </w:rPr>
  </w:style>
  <w:style w:type="paragraph" w:customStyle="1" w:styleId="4e">
    <w:name w:val="标题4级"/>
    <w:basedOn w:val="afff"/>
    <w:qFormat/>
    <w:pPr>
      <w:tabs>
        <w:tab w:val="left" w:pos="851"/>
      </w:tabs>
      <w:spacing w:line="360" w:lineRule="auto"/>
      <w:ind w:left="851" w:firstLineChars="200" w:hanging="851"/>
      <w:outlineLvl w:val="3"/>
    </w:pPr>
    <w:rPr>
      <w:rFonts w:ascii="华文仿宋" w:eastAsia="华文仿宋" w:hAnsi="Times New Roman"/>
      <w:sz w:val="28"/>
      <w:szCs w:val="24"/>
    </w:rPr>
  </w:style>
  <w:style w:type="paragraph" w:customStyle="1" w:styleId="53">
    <w:name w:val="标题5级"/>
    <w:basedOn w:val="afff"/>
    <w:qFormat/>
    <w:pPr>
      <w:numPr>
        <w:ilvl w:val="4"/>
        <w:numId w:val="87"/>
      </w:numPr>
      <w:spacing w:line="360" w:lineRule="auto"/>
      <w:ind w:firstLineChars="200" w:firstLine="0"/>
      <w:outlineLvl w:val="4"/>
    </w:pPr>
    <w:rPr>
      <w:rFonts w:ascii="华文仿宋" w:eastAsia="华文仿宋" w:hAnsi="Times New Roman"/>
      <w:sz w:val="28"/>
      <w:szCs w:val="24"/>
    </w:rPr>
  </w:style>
  <w:style w:type="paragraph" w:customStyle="1" w:styleId="affffffffffffffffffff">
    <w:name w:val="文章正文"/>
    <w:basedOn w:val="afff"/>
    <w:qFormat/>
    <w:pPr>
      <w:spacing w:line="360" w:lineRule="auto"/>
      <w:ind w:firstLineChars="200" w:firstLine="200"/>
    </w:pPr>
    <w:rPr>
      <w:rFonts w:ascii="Times New Roman" w:hAnsi="Times New Roman"/>
      <w:kern w:val="0"/>
      <w:sz w:val="28"/>
      <w:szCs w:val="28"/>
    </w:rPr>
  </w:style>
  <w:style w:type="paragraph" w:customStyle="1" w:styleId="323">
    <w:name w:val="正文文本缩进 32"/>
    <w:basedOn w:val="afff"/>
    <w:qFormat/>
    <w:pPr>
      <w:adjustRightInd w:val="0"/>
      <w:spacing w:beforeLines="50" w:before="156" w:afterLines="50" w:after="156" w:line="360" w:lineRule="atLeast"/>
      <w:ind w:leftChars="200" w:left="420" w:firstLineChars="200" w:firstLine="200"/>
      <w:jc w:val="left"/>
      <w:textAlignment w:val="baseline"/>
    </w:pPr>
    <w:rPr>
      <w:sz w:val="16"/>
      <w:szCs w:val="16"/>
    </w:rPr>
  </w:style>
  <w:style w:type="paragraph" w:customStyle="1" w:styleId="3f6">
    <w:name w:val="正文首行缩进3"/>
    <w:basedOn w:val="affff"/>
    <w:qFormat/>
    <w:pPr>
      <w:widowControl w:val="0"/>
      <w:overflowPunct/>
      <w:autoSpaceDE/>
      <w:autoSpaceDN/>
      <w:adjustRightInd/>
      <w:spacing w:beforeLines="50" w:before="156" w:line="480" w:lineRule="exact"/>
      <w:ind w:left="0" w:firstLineChars="200" w:firstLine="420"/>
      <w:jc w:val="both"/>
      <w:textAlignment w:val="auto"/>
    </w:pPr>
    <w:rPr>
      <w:rFonts w:ascii="Calibri" w:hAnsi="Calibri"/>
      <w:kern w:val="2"/>
      <w:sz w:val="21"/>
      <w:szCs w:val="22"/>
      <w:lang w:val="zh-CN"/>
    </w:rPr>
  </w:style>
  <w:style w:type="paragraph" w:customStyle="1" w:styleId="2fff1">
    <w:name w:val="无间隔2"/>
    <w:qFormat/>
    <w:pPr>
      <w:widowControl w:val="0"/>
      <w:spacing w:beforeLines="50" w:before="156" w:afterLines="50" w:after="156"/>
      <w:ind w:firstLineChars="200" w:firstLine="200"/>
      <w:jc w:val="both"/>
    </w:pPr>
    <w:rPr>
      <w:kern w:val="2"/>
      <w:sz w:val="24"/>
      <w:szCs w:val="24"/>
    </w:rPr>
  </w:style>
  <w:style w:type="paragraph" w:customStyle="1" w:styleId="2fff2">
    <w:name w:val="普通(网站)2"/>
    <w:basedOn w:val="afff"/>
    <w:qFormat/>
    <w:pPr>
      <w:widowControl/>
      <w:spacing w:beforeLines="50" w:before="156" w:afterLines="50" w:after="156" w:line="360" w:lineRule="auto"/>
      <w:ind w:firstLineChars="200" w:firstLine="200"/>
      <w:jc w:val="left"/>
    </w:pPr>
    <w:rPr>
      <w:rFonts w:ascii="Times New Roman" w:hAnsi="Times New Roman"/>
      <w:kern w:val="0"/>
      <w:sz w:val="24"/>
      <w:szCs w:val="24"/>
    </w:rPr>
  </w:style>
  <w:style w:type="paragraph" w:customStyle="1" w:styleId="330">
    <w:name w:val="正文文本缩进 33"/>
    <w:basedOn w:val="afff"/>
    <w:qFormat/>
    <w:pPr>
      <w:spacing w:beforeLines="50" w:before="156" w:line="360" w:lineRule="auto"/>
      <w:ind w:left="454" w:firstLineChars="200" w:firstLine="200"/>
      <w:jc w:val="left"/>
    </w:pPr>
    <w:rPr>
      <w:rFonts w:ascii="宋体" w:hAnsi="宋体"/>
      <w:sz w:val="24"/>
      <w:szCs w:val="20"/>
    </w:rPr>
  </w:style>
  <w:style w:type="paragraph" w:customStyle="1" w:styleId="PI3000">
    <w:name w:val="PI3000正文"/>
    <w:basedOn w:val="afff"/>
    <w:link w:val="PI3000Char"/>
    <w:qFormat/>
    <w:pPr>
      <w:spacing w:line="360" w:lineRule="auto"/>
      <w:ind w:firstLineChars="200" w:firstLine="200"/>
    </w:pPr>
    <w:rPr>
      <w:rFonts w:eastAsia="仿宋_GB2312"/>
      <w:sz w:val="24"/>
      <w:szCs w:val="24"/>
      <w:lang w:val="zh-CN"/>
    </w:rPr>
  </w:style>
  <w:style w:type="character" w:customStyle="1" w:styleId="PI3000Char">
    <w:name w:val="PI3000正文 Char"/>
    <w:link w:val="PI3000"/>
    <w:qFormat/>
    <w:rPr>
      <w:rFonts w:ascii="Calibri" w:eastAsia="仿宋_GB2312" w:hAnsi="Calibri" w:cs="Times New Roman"/>
      <w:sz w:val="24"/>
      <w:szCs w:val="24"/>
      <w:lang w:val="zh-CN" w:eastAsia="zh-CN"/>
    </w:rPr>
  </w:style>
  <w:style w:type="paragraph" w:customStyle="1" w:styleId="affffffffffffffffffff0">
    <w:name w:val="样式 文本 样例"/>
    <w:basedOn w:val="afff"/>
    <w:qFormat/>
    <w:pPr>
      <w:spacing w:before="240" w:after="120" w:line="360" w:lineRule="auto"/>
      <w:ind w:firstLineChars="200" w:firstLine="420"/>
    </w:pPr>
    <w:rPr>
      <w:rFonts w:ascii="宋体" w:hAnsi="宋体"/>
      <w:i/>
      <w:iCs/>
      <w:color w:val="C00000"/>
      <w:sz w:val="24"/>
      <w:szCs w:val="24"/>
    </w:rPr>
  </w:style>
  <w:style w:type="character" w:customStyle="1" w:styleId="HTML20">
    <w:name w:val="HTML 引文2"/>
    <w:qFormat/>
    <w:rPr>
      <w:i/>
      <w:iCs/>
    </w:rPr>
  </w:style>
  <w:style w:type="character" w:customStyle="1" w:styleId="2fff3">
    <w:name w:val="明显参考2"/>
    <w:qFormat/>
    <w:rPr>
      <w:b/>
      <w:bCs/>
      <w:smallCaps/>
    </w:rPr>
  </w:style>
  <w:style w:type="character" w:customStyle="1" w:styleId="2fff4">
    <w:name w:val="批注引用2"/>
    <w:qFormat/>
    <w:rPr>
      <w:sz w:val="21"/>
      <w:szCs w:val="21"/>
    </w:rPr>
  </w:style>
  <w:style w:type="character" w:customStyle="1" w:styleId="2fff5">
    <w:name w:val="页码2"/>
    <w:qFormat/>
  </w:style>
  <w:style w:type="character" w:customStyle="1" w:styleId="HTML21">
    <w:name w:val="HTML 代码2"/>
    <w:qFormat/>
    <w:rPr>
      <w:rFonts w:ascii="Courier New" w:hAnsi="Courier New"/>
      <w:sz w:val="20"/>
      <w:szCs w:val="20"/>
    </w:rPr>
  </w:style>
  <w:style w:type="character" w:customStyle="1" w:styleId="HTML22">
    <w:name w:val="HTML 变量2"/>
    <w:qFormat/>
    <w:rPr>
      <w:i/>
      <w:iCs/>
    </w:rPr>
  </w:style>
  <w:style w:type="character" w:customStyle="1" w:styleId="HTML23">
    <w:name w:val="HTML 打字机2"/>
    <w:qFormat/>
    <w:rPr>
      <w:rFonts w:ascii="Courier New" w:hAnsi="Courier New"/>
      <w:sz w:val="20"/>
      <w:szCs w:val="20"/>
    </w:rPr>
  </w:style>
  <w:style w:type="character" w:customStyle="1" w:styleId="HTML24">
    <w:name w:val="HTML 定义2"/>
    <w:qFormat/>
    <w:rPr>
      <w:i/>
      <w:iCs/>
    </w:rPr>
  </w:style>
  <w:style w:type="character" w:customStyle="1" w:styleId="2fff6">
    <w:name w:val="不明显强调2"/>
    <w:qFormat/>
    <w:rPr>
      <w:i/>
      <w:iCs/>
    </w:rPr>
  </w:style>
  <w:style w:type="character" w:customStyle="1" w:styleId="HTML25">
    <w:name w:val="HTML 键盘2"/>
    <w:qFormat/>
    <w:rPr>
      <w:rFonts w:ascii="Courier New" w:hAnsi="Courier New"/>
      <w:sz w:val="20"/>
      <w:szCs w:val="20"/>
    </w:rPr>
  </w:style>
  <w:style w:type="character" w:customStyle="1" w:styleId="HTML26">
    <w:name w:val="HTML 缩写2"/>
    <w:qFormat/>
  </w:style>
  <w:style w:type="character" w:customStyle="1" w:styleId="HTML27">
    <w:name w:val="HTML 样本2"/>
    <w:qFormat/>
    <w:rPr>
      <w:rFonts w:ascii="Courier New" w:hAnsi="Courier New"/>
    </w:rPr>
  </w:style>
  <w:style w:type="character" w:customStyle="1" w:styleId="2fff7">
    <w:name w:val="明显强调2"/>
    <w:qFormat/>
    <w:rPr>
      <w:b/>
      <w:bCs/>
      <w:i/>
      <w:iCs/>
    </w:rPr>
  </w:style>
  <w:style w:type="character" w:customStyle="1" w:styleId="2fff8">
    <w:name w:val="不明显参考2"/>
    <w:qFormat/>
    <w:rPr>
      <w:smallCaps/>
    </w:rPr>
  </w:style>
  <w:style w:type="character" w:customStyle="1" w:styleId="2fff9">
    <w:name w:val="书籍标题2"/>
    <w:qFormat/>
    <w:rPr>
      <w:i/>
      <w:iCs/>
      <w:smallCaps/>
      <w:spacing w:val="5"/>
    </w:rPr>
  </w:style>
  <w:style w:type="paragraph" w:customStyle="1" w:styleId="2fffa">
    <w:name w:val="日期2"/>
    <w:basedOn w:val="afff"/>
    <w:next w:val="afff"/>
    <w:qFormat/>
    <w:pPr>
      <w:spacing w:beforeLines="50" w:before="156" w:afterLines="50" w:after="156" w:line="480" w:lineRule="exact"/>
      <w:ind w:leftChars="2500" w:left="100" w:firstLineChars="200" w:firstLine="200"/>
    </w:pPr>
    <w:rPr>
      <w:rFonts w:ascii="Times New Roman" w:hAnsi="Times New Roman"/>
      <w:sz w:val="24"/>
      <w:szCs w:val="24"/>
      <w:lang w:val="zh-CN"/>
    </w:rPr>
  </w:style>
  <w:style w:type="paragraph" w:customStyle="1" w:styleId="341">
    <w:name w:val="正文文本缩进 34"/>
    <w:basedOn w:val="afff"/>
    <w:qFormat/>
    <w:pPr>
      <w:adjustRightInd w:val="0"/>
      <w:spacing w:beforeLines="50" w:before="156" w:afterLines="50" w:after="156" w:line="360" w:lineRule="atLeast"/>
      <w:ind w:leftChars="200" w:left="420" w:firstLineChars="200" w:firstLine="200"/>
      <w:jc w:val="left"/>
      <w:textAlignment w:val="baseline"/>
    </w:pPr>
    <w:rPr>
      <w:rFonts w:ascii="Times New Roman" w:hAnsi="Times New Roman"/>
      <w:kern w:val="0"/>
      <w:sz w:val="16"/>
      <w:szCs w:val="16"/>
      <w:lang w:val="zh-CN"/>
    </w:rPr>
  </w:style>
  <w:style w:type="paragraph" w:customStyle="1" w:styleId="4f">
    <w:name w:val="正文首行缩进4"/>
    <w:basedOn w:val="affff"/>
    <w:qFormat/>
    <w:pPr>
      <w:widowControl w:val="0"/>
      <w:overflowPunct/>
      <w:autoSpaceDE/>
      <w:autoSpaceDN/>
      <w:adjustRightInd/>
      <w:spacing w:beforeLines="50" w:before="156" w:line="480" w:lineRule="exact"/>
      <w:ind w:left="0" w:firstLineChars="200" w:firstLine="420"/>
      <w:jc w:val="both"/>
      <w:textAlignment w:val="auto"/>
    </w:pPr>
    <w:rPr>
      <w:rFonts w:ascii="Calibri" w:hAnsi="Calibri"/>
      <w:kern w:val="2"/>
      <w:sz w:val="21"/>
      <w:lang w:val="zh-CN"/>
    </w:rPr>
  </w:style>
  <w:style w:type="paragraph" w:customStyle="1" w:styleId="2fffb">
    <w:name w:val="正文文本缩进2"/>
    <w:basedOn w:val="afff"/>
    <w:qFormat/>
    <w:pPr>
      <w:spacing w:beforeLines="50" w:before="156" w:after="120" w:line="480" w:lineRule="exact"/>
      <w:ind w:leftChars="200" w:left="420" w:firstLineChars="200" w:firstLine="200"/>
    </w:pPr>
    <w:rPr>
      <w:rFonts w:ascii="Times New Roman" w:hAnsi="Times New Roman"/>
      <w:sz w:val="28"/>
      <w:szCs w:val="24"/>
    </w:rPr>
  </w:style>
  <w:style w:type="paragraph" w:customStyle="1" w:styleId="226">
    <w:name w:val="正文文本缩进 22"/>
    <w:basedOn w:val="afff"/>
    <w:qFormat/>
    <w:pPr>
      <w:spacing w:beforeLines="50" w:before="156" w:afterLines="50" w:after="156" w:line="480" w:lineRule="auto"/>
      <w:ind w:leftChars="200" w:left="420" w:firstLineChars="200" w:firstLine="200"/>
    </w:pPr>
    <w:rPr>
      <w:rFonts w:ascii="Times New Roman" w:hAnsi="Times New Roman"/>
      <w:sz w:val="28"/>
      <w:szCs w:val="24"/>
      <w:lang w:val="zh-CN"/>
    </w:rPr>
  </w:style>
  <w:style w:type="paragraph" w:customStyle="1" w:styleId="HTML28">
    <w:name w:val="HTML 地址2"/>
    <w:basedOn w:val="afff"/>
    <w:qFormat/>
    <w:pPr>
      <w:spacing w:beforeLines="50" w:before="156" w:afterLines="50" w:after="156" w:line="360" w:lineRule="auto"/>
      <w:ind w:firstLineChars="200" w:firstLine="200"/>
    </w:pPr>
    <w:rPr>
      <w:rFonts w:ascii="Times New Roman" w:hAnsi="Times New Roman"/>
      <w:i/>
      <w:iCs/>
      <w:sz w:val="28"/>
      <w:szCs w:val="24"/>
      <w:lang w:val="zh-CN"/>
    </w:rPr>
  </w:style>
  <w:style w:type="paragraph" w:customStyle="1" w:styleId="3f7">
    <w:name w:val="纯文本3"/>
    <w:basedOn w:val="afff"/>
    <w:qFormat/>
    <w:pPr>
      <w:spacing w:beforeLines="50" w:before="156" w:afterLines="50" w:after="156" w:line="360" w:lineRule="auto"/>
      <w:ind w:firstLineChars="200" w:firstLine="200"/>
    </w:pPr>
    <w:rPr>
      <w:rFonts w:ascii="宋体" w:hAnsi="Courier New"/>
      <w:sz w:val="28"/>
      <w:szCs w:val="21"/>
      <w:lang w:val="zh-CN"/>
    </w:rPr>
  </w:style>
  <w:style w:type="paragraph" w:customStyle="1" w:styleId="227">
    <w:name w:val="正文首行缩进 22"/>
    <w:basedOn w:val="2fffb"/>
    <w:qFormat/>
    <w:pPr>
      <w:ind w:firstLine="420"/>
    </w:pPr>
    <w:rPr>
      <w:sz w:val="24"/>
      <w:lang w:val="zh-CN"/>
    </w:rPr>
  </w:style>
  <w:style w:type="paragraph" w:customStyle="1" w:styleId="231">
    <w:name w:val="正文文本 23"/>
    <w:basedOn w:val="afff"/>
    <w:qFormat/>
    <w:pPr>
      <w:spacing w:beforeLines="50" w:before="156" w:afterLines="50" w:after="156" w:line="480" w:lineRule="auto"/>
      <w:ind w:firstLineChars="200" w:firstLine="200"/>
    </w:pPr>
    <w:rPr>
      <w:rFonts w:ascii="Times New Roman" w:hAnsi="Times New Roman"/>
      <w:sz w:val="28"/>
      <w:szCs w:val="24"/>
      <w:lang w:val="zh-CN"/>
    </w:rPr>
  </w:style>
  <w:style w:type="paragraph" w:customStyle="1" w:styleId="2fffc">
    <w:name w:val="文档结构图2"/>
    <w:basedOn w:val="afff"/>
    <w:qFormat/>
    <w:pPr>
      <w:shd w:val="clear" w:color="auto" w:fill="000080"/>
      <w:spacing w:beforeLines="50" w:before="156" w:afterLines="50" w:after="156" w:line="480" w:lineRule="exact"/>
      <w:ind w:firstLineChars="200" w:firstLine="200"/>
    </w:pPr>
    <w:rPr>
      <w:rFonts w:ascii="Times New Roman" w:hAnsi="Times New Roman"/>
      <w:sz w:val="24"/>
      <w:szCs w:val="24"/>
    </w:rPr>
  </w:style>
  <w:style w:type="paragraph" w:customStyle="1" w:styleId="324">
    <w:name w:val="正文文本 32"/>
    <w:basedOn w:val="afff"/>
    <w:qFormat/>
    <w:pPr>
      <w:spacing w:beforeLines="50" w:before="156" w:afterLines="50" w:after="156" w:line="360" w:lineRule="auto"/>
      <w:ind w:firstLineChars="200" w:firstLine="200"/>
    </w:pPr>
    <w:rPr>
      <w:rFonts w:ascii="Times New Roman" w:hAnsi="Times New Roman"/>
      <w:sz w:val="16"/>
      <w:szCs w:val="16"/>
      <w:lang w:val="zh-CN"/>
    </w:rPr>
  </w:style>
  <w:style w:type="paragraph" w:customStyle="1" w:styleId="2fffd">
    <w:name w:val="批注主题2"/>
    <w:basedOn w:val="afffb"/>
    <w:next w:val="afffb"/>
    <w:qFormat/>
    <w:pPr>
      <w:spacing w:beforeLines="50" w:before="156" w:afterLines="50" w:after="156" w:line="480" w:lineRule="exact"/>
      <w:ind w:firstLineChars="200" w:firstLine="200"/>
    </w:pPr>
    <w:rPr>
      <w:b/>
      <w:bCs/>
      <w:sz w:val="24"/>
      <w:szCs w:val="24"/>
    </w:rPr>
  </w:style>
  <w:style w:type="paragraph" w:customStyle="1" w:styleId="HTML29">
    <w:name w:val="HTML 预设格式2"/>
    <w:basedOn w:val="afff"/>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line="330" w:lineRule="atLeast"/>
      <w:ind w:firstLineChars="200" w:firstLine="200"/>
      <w:jc w:val="left"/>
    </w:pPr>
    <w:rPr>
      <w:rFonts w:ascii="Arial" w:hAnsi="Arial"/>
      <w:kern w:val="0"/>
      <w:sz w:val="28"/>
      <w:szCs w:val="21"/>
      <w:lang w:val="zh-CN"/>
    </w:rPr>
  </w:style>
  <w:style w:type="paragraph" w:customStyle="1" w:styleId="4f0">
    <w:name w:val="正文缩进4"/>
    <w:basedOn w:val="afff"/>
    <w:qFormat/>
    <w:pPr>
      <w:spacing w:beforeLines="50" w:before="156" w:afterLines="50" w:after="156" w:line="480" w:lineRule="exact"/>
      <w:ind w:firstLineChars="200" w:firstLine="420"/>
    </w:pPr>
    <w:rPr>
      <w:rFonts w:ascii="Times New Roman" w:hAnsi="Times New Roman"/>
      <w:sz w:val="28"/>
      <w:szCs w:val="20"/>
    </w:rPr>
  </w:style>
  <w:style w:type="paragraph" w:customStyle="1" w:styleId="2fffe">
    <w:name w:val="列表2"/>
    <w:basedOn w:val="afff"/>
    <w:qFormat/>
    <w:pPr>
      <w:spacing w:beforeLines="50" w:before="156" w:afterLines="50" w:after="156" w:line="480" w:lineRule="exact"/>
      <w:ind w:left="200" w:hangingChars="200" w:hanging="200"/>
    </w:pPr>
    <w:rPr>
      <w:rFonts w:ascii="Times New Roman" w:hAnsi="Times New Roman"/>
      <w:sz w:val="24"/>
      <w:szCs w:val="24"/>
    </w:rPr>
  </w:style>
  <w:style w:type="paragraph" w:customStyle="1" w:styleId="125">
    <w:name w:val="索引 12"/>
    <w:basedOn w:val="afff"/>
    <w:next w:val="afff"/>
    <w:qFormat/>
    <w:pPr>
      <w:spacing w:beforeLines="50" w:before="156" w:afterLines="50" w:after="156" w:line="360" w:lineRule="auto"/>
      <w:ind w:firstLineChars="200" w:firstLine="200"/>
    </w:pPr>
    <w:rPr>
      <w:rFonts w:ascii="Times New Roman" w:hAnsi="Times New Roman"/>
      <w:sz w:val="28"/>
      <w:szCs w:val="24"/>
    </w:rPr>
  </w:style>
  <w:style w:type="paragraph" w:customStyle="1" w:styleId="5b">
    <w:name w:val="列出段落5"/>
    <w:basedOn w:val="afff"/>
    <w:qFormat/>
    <w:pPr>
      <w:spacing w:beforeLines="50" w:before="156" w:afterLines="50" w:after="156" w:line="360" w:lineRule="auto"/>
      <w:ind w:firstLineChars="200" w:firstLine="420"/>
    </w:pPr>
    <w:rPr>
      <w:rFonts w:ascii="Times New Roman" w:hAnsi="Times New Roman"/>
      <w:sz w:val="28"/>
      <w:szCs w:val="24"/>
    </w:rPr>
  </w:style>
  <w:style w:type="paragraph" w:customStyle="1" w:styleId="3f8">
    <w:name w:val="无间隔3"/>
    <w:qFormat/>
    <w:pPr>
      <w:widowControl w:val="0"/>
      <w:spacing w:beforeLines="50" w:before="156" w:afterLines="50" w:after="156"/>
      <w:ind w:firstLineChars="200" w:firstLine="200"/>
      <w:jc w:val="both"/>
    </w:pPr>
    <w:rPr>
      <w:kern w:val="2"/>
      <w:sz w:val="24"/>
      <w:szCs w:val="24"/>
    </w:rPr>
  </w:style>
  <w:style w:type="paragraph" w:customStyle="1" w:styleId="522">
    <w:name w:val="索引 52"/>
    <w:basedOn w:val="afff"/>
    <w:next w:val="afff"/>
    <w:qFormat/>
    <w:pPr>
      <w:spacing w:beforeLines="50" w:before="156" w:afterLines="50" w:after="156" w:line="360" w:lineRule="auto"/>
      <w:ind w:leftChars="800" w:left="800" w:firstLineChars="200" w:firstLine="200"/>
    </w:pPr>
    <w:rPr>
      <w:rFonts w:ascii="Times New Roman" w:hAnsi="Times New Roman"/>
      <w:sz w:val="28"/>
      <w:szCs w:val="24"/>
    </w:rPr>
  </w:style>
  <w:style w:type="paragraph" w:customStyle="1" w:styleId="228">
    <w:name w:val="列表编号 22"/>
    <w:basedOn w:val="afff"/>
    <w:qFormat/>
    <w:pPr>
      <w:tabs>
        <w:tab w:val="left" w:pos="780"/>
      </w:tabs>
      <w:spacing w:beforeLines="50" w:before="156" w:afterLines="50" w:after="156" w:line="360" w:lineRule="auto"/>
      <w:ind w:leftChars="200" w:left="780" w:hangingChars="200" w:hanging="360"/>
    </w:pPr>
    <w:rPr>
      <w:rFonts w:ascii="宋体" w:hAnsi="宋体"/>
      <w:sz w:val="24"/>
      <w:szCs w:val="24"/>
    </w:rPr>
  </w:style>
  <w:style w:type="paragraph" w:customStyle="1" w:styleId="325">
    <w:name w:val="索引 32"/>
    <w:basedOn w:val="afff"/>
    <w:next w:val="afff"/>
    <w:qFormat/>
    <w:pPr>
      <w:spacing w:beforeLines="50" w:before="156" w:afterLines="50" w:after="156" w:line="360" w:lineRule="auto"/>
      <w:ind w:leftChars="400" w:left="400" w:firstLineChars="200" w:firstLine="200"/>
    </w:pPr>
    <w:rPr>
      <w:rFonts w:ascii="Times New Roman" w:hAnsi="Times New Roman"/>
      <w:sz w:val="28"/>
      <w:szCs w:val="24"/>
    </w:rPr>
  </w:style>
  <w:style w:type="paragraph" w:customStyle="1" w:styleId="2ffff">
    <w:name w:val="文本块2"/>
    <w:basedOn w:val="afff"/>
    <w:qFormat/>
    <w:pPr>
      <w:spacing w:beforeLines="50" w:before="156" w:afterLines="50" w:after="156" w:line="360" w:lineRule="auto"/>
      <w:ind w:leftChars="700" w:left="1440" w:rightChars="700" w:right="1440" w:firstLineChars="200" w:firstLine="200"/>
    </w:pPr>
    <w:rPr>
      <w:sz w:val="28"/>
      <w:szCs w:val="21"/>
    </w:rPr>
  </w:style>
  <w:style w:type="paragraph" w:customStyle="1" w:styleId="229">
    <w:name w:val="列表 22"/>
    <w:basedOn w:val="afff"/>
    <w:qFormat/>
    <w:pPr>
      <w:spacing w:beforeLines="50" w:before="156" w:afterLines="50" w:after="156" w:line="480" w:lineRule="exact"/>
      <w:ind w:leftChars="200" w:left="100" w:hangingChars="200" w:hanging="200"/>
    </w:pPr>
    <w:rPr>
      <w:rFonts w:ascii="Times New Roman" w:hAnsi="Times New Roman"/>
      <w:sz w:val="24"/>
      <w:szCs w:val="24"/>
    </w:rPr>
  </w:style>
  <w:style w:type="paragraph" w:customStyle="1" w:styleId="2ffff0">
    <w:name w:val="图表目录2"/>
    <w:basedOn w:val="afff"/>
    <w:next w:val="afff"/>
    <w:qFormat/>
    <w:pPr>
      <w:adjustRightInd w:val="0"/>
      <w:spacing w:beforeLines="50" w:before="156" w:afterLines="50" w:after="156" w:line="360" w:lineRule="atLeast"/>
      <w:ind w:leftChars="200" w:left="200" w:hangingChars="200" w:hanging="200"/>
      <w:jc w:val="left"/>
      <w:textAlignment w:val="baseline"/>
    </w:pPr>
    <w:rPr>
      <w:rFonts w:ascii="Times New Roman" w:hAnsi="Times New Roman"/>
      <w:kern w:val="0"/>
      <w:sz w:val="32"/>
      <w:szCs w:val="20"/>
    </w:rPr>
  </w:style>
  <w:style w:type="paragraph" w:customStyle="1" w:styleId="720">
    <w:name w:val="索引 72"/>
    <w:basedOn w:val="afff"/>
    <w:next w:val="afff"/>
    <w:qFormat/>
    <w:pPr>
      <w:spacing w:beforeLines="50" w:before="156" w:afterLines="50" w:after="156" w:line="360" w:lineRule="auto"/>
      <w:ind w:leftChars="1200" w:left="1200" w:firstLineChars="200" w:firstLine="200"/>
    </w:pPr>
    <w:rPr>
      <w:rFonts w:ascii="Times New Roman" w:hAnsi="Times New Roman"/>
      <w:sz w:val="28"/>
      <w:szCs w:val="24"/>
    </w:rPr>
  </w:style>
  <w:style w:type="paragraph" w:customStyle="1" w:styleId="420">
    <w:name w:val="索引 42"/>
    <w:basedOn w:val="afff"/>
    <w:next w:val="afff"/>
    <w:qFormat/>
    <w:pPr>
      <w:spacing w:beforeLines="50" w:before="156" w:afterLines="50" w:after="156" w:line="360" w:lineRule="auto"/>
      <w:ind w:leftChars="600" w:left="600" w:firstLineChars="200" w:firstLine="200"/>
    </w:pPr>
    <w:rPr>
      <w:rFonts w:ascii="Times New Roman" w:hAnsi="Times New Roman"/>
      <w:sz w:val="28"/>
      <w:szCs w:val="24"/>
    </w:rPr>
  </w:style>
  <w:style w:type="paragraph" w:customStyle="1" w:styleId="3f9">
    <w:name w:val="普通(网站)3"/>
    <w:basedOn w:val="afff"/>
    <w:qFormat/>
    <w:pPr>
      <w:widowControl/>
      <w:spacing w:beforeLines="50" w:before="156" w:afterLines="50" w:after="156" w:line="360" w:lineRule="auto"/>
      <w:ind w:firstLineChars="200" w:firstLine="200"/>
      <w:jc w:val="left"/>
    </w:pPr>
    <w:rPr>
      <w:rFonts w:ascii="Times New Roman" w:hAnsi="Times New Roman"/>
      <w:kern w:val="0"/>
      <w:sz w:val="24"/>
      <w:szCs w:val="24"/>
    </w:rPr>
  </w:style>
  <w:style w:type="paragraph" w:customStyle="1" w:styleId="3fa">
    <w:name w:val="修订3"/>
    <w:qFormat/>
    <w:rPr>
      <w:kern w:val="2"/>
      <w:sz w:val="24"/>
      <w:szCs w:val="24"/>
    </w:rPr>
  </w:style>
  <w:style w:type="paragraph" w:customStyle="1" w:styleId="2ffff1">
    <w:name w:val="明显引用2"/>
    <w:basedOn w:val="afff"/>
    <w:next w:val="afff"/>
    <w:qFormat/>
    <w:pPr>
      <w:widowControl/>
      <w:pBdr>
        <w:top w:val="single" w:sz="4" w:space="10" w:color="auto"/>
        <w:bottom w:val="single" w:sz="4" w:space="10" w:color="auto"/>
      </w:pBdr>
      <w:spacing w:beforeLines="50" w:before="156" w:afterLines="50" w:after="156" w:line="300" w:lineRule="auto"/>
      <w:ind w:left="1152" w:right="1152" w:firstLineChars="200" w:firstLine="200"/>
    </w:pPr>
    <w:rPr>
      <w:rFonts w:ascii="Cambria" w:hAnsi="Cambria"/>
      <w:i/>
      <w:iCs/>
      <w:kern w:val="0"/>
      <w:sz w:val="22"/>
      <w:szCs w:val="20"/>
      <w:lang w:val="zh-CN" w:eastAsia="en-US"/>
    </w:rPr>
  </w:style>
  <w:style w:type="paragraph" w:customStyle="1" w:styleId="920">
    <w:name w:val="索引 92"/>
    <w:basedOn w:val="afff"/>
    <w:next w:val="afff"/>
    <w:qFormat/>
    <w:pPr>
      <w:spacing w:beforeLines="50" w:before="156" w:afterLines="50" w:after="156" w:line="360" w:lineRule="auto"/>
      <w:ind w:leftChars="1600" w:left="1600" w:firstLineChars="200" w:firstLine="200"/>
    </w:pPr>
    <w:rPr>
      <w:rFonts w:ascii="Times New Roman" w:hAnsi="Times New Roman"/>
      <w:sz w:val="28"/>
      <w:szCs w:val="24"/>
    </w:rPr>
  </w:style>
  <w:style w:type="paragraph" w:customStyle="1" w:styleId="820">
    <w:name w:val="索引 82"/>
    <w:basedOn w:val="afff"/>
    <w:next w:val="afff"/>
    <w:qFormat/>
    <w:pPr>
      <w:spacing w:beforeLines="50" w:before="156" w:afterLines="50" w:after="156" w:line="360" w:lineRule="auto"/>
      <w:ind w:leftChars="1400" w:left="1400" w:firstLineChars="200" w:firstLine="200"/>
    </w:pPr>
    <w:rPr>
      <w:rFonts w:ascii="Times New Roman" w:hAnsi="Times New Roman"/>
      <w:sz w:val="28"/>
      <w:szCs w:val="24"/>
    </w:rPr>
  </w:style>
  <w:style w:type="paragraph" w:customStyle="1" w:styleId="326">
    <w:name w:val="列表编号 32"/>
    <w:basedOn w:val="afff"/>
    <w:qFormat/>
    <w:pPr>
      <w:widowControl/>
      <w:tabs>
        <w:tab w:val="left" w:pos="1075"/>
      </w:tabs>
      <w:spacing w:beforeLines="50" w:before="156" w:afterLines="50" w:after="156" w:line="480" w:lineRule="exact"/>
      <w:ind w:left="1075" w:firstLineChars="200" w:hanging="360"/>
      <w:contextualSpacing/>
    </w:pPr>
    <w:rPr>
      <w:rFonts w:ascii="Times New Roman" w:hAnsi="Times New Roman"/>
      <w:sz w:val="28"/>
      <w:szCs w:val="24"/>
    </w:rPr>
  </w:style>
  <w:style w:type="paragraph" w:customStyle="1" w:styleId="421">
    <w:name w:val="列表编号 42"/>
    <w:basedOn w:val="a"/>
    <w:qFormat/>
    <w:pPr>
      <w:widowControl/>
      <w:numPr>
        <w:numId w:val="0"/>
      </w:numPr>
      <w:spacing w:beforeLines="50" w:before="156" w:after="240" w:line="240" w:lineRule="atLeast"/>
      <w:ind w:left="720" w:right="720" w:hanging="360"/>
    </w:pPr>
    <w:rPr>
      <w:rFonts w:ascii="Garamond" w:hAnsi="Garamond"/>
      <w:kern w:val="0"/>
      <w:szCs w:val="20"/>
    </w:rPr>
  </w:style>
  <w:style w:type="paragraph" w:customStyle="1" w:styleId="22a">
    <w:name w:val="索引 22"/>
    <w:basedOn w:val="afff"/>
    <w:next w:val="afff"/>
    <w:qFormat/>
    <w:pPr>
      <w:spacing w:beforeLines="50" w:before="156" w:afterLines="50" w:after="156" w:line="360" w:lineRule="auto"/>
      <w:ind w:leftChars="200" w:left="200" w:firstLineChars="200" w:firstLine="200"/>
    </w:pPr>
    <w:rPr>
      <w:rFonts w:ascii="Times New Roman" w:hAnsi="Times New Roman"/>
      <w:sz w:val="28"/>
      <w:szCs w:val="24"/>
    </w:rPr>
  </w:style>
  <w:style w:type="paragraph" w:customStyle="1" w:styleId="2ffff2">
    <w:name w:val="引文目录标题2"/>
    <w:basedOn w:val="afff"/>
    <w:next w:val="afff"/>
    <w:qFormat/>
    <w:pPr>
      <w:spacing w:beforeLines="50" w:before="156" w:afterLines="50" w:after="156" w:line="360" w:lineRule="auto"/>
      <w:ind w:firstLineChars="200" w:firstLine="200"/>
      <w:jc w:val="left"/>
    </w:pPr>
    <w:rPr>
      <w:rFonts w:ascii="Arial" w:hAnsi="Arial" w:cs="Arial"/>
      <w:sz w:val="24"/>
      <w:szCs w:val="24"/>
    </w:rPr>
  </w:style>
  <w:style w:type="paragraph" w:customStyle="1" w:styleId="620">
    <w:name w:val="索引 62"/>
    <w:basedOn w:val="afff"/>
    <w:next w:val="afff"/>
    <w:qFormat/>
    <w:pPr>
      <w:spacing w:beforeLines="50" w:before="156" w:afterLines="50" w:after="156" w:line="360" w:lineRule="auto"/>
      <w:ind w:leftChars="1000" w:left="1000" w:firstLineChars="200" w:firstLine="200"/>
    </w:pPr>
    <w:rPr>
      <w:rFonts w:ascii="Times New Roman" w:hAnsi="Times New Roman"/>
      <w:sz w:val="28"/>
      <w:szCs w:val="24"/>
    </w:rPr>
  </w:style>
  <w:style w:type="paragraph" w:customStyle="1" w:styleId="TOC21">
    <w:name w:val="TOC 标题2"/>
    <w:basedOn w:val="10"/>
    <w:next w:val="afff"/>
    <w:qFormat/>
    <w:pPr>
      <w:pageBreakBefore/>
      <w:widowControl/>
      <w:numPr>
        <w:numId w:val="0"/>
      </w:numPr>
      <w:spacing w:before="120" w:after="120" w:line="276" w:lineRule="auto"/>
      <w:jc w:val="left"/>
      <w:outlineLvl w:val="9"/>
    </w:pPr>
    <w:rPr>
      <w:rFonts w:ascii="Cambria" w:eastAsia="黑体" w:hAnsi="Cambria"/>
      <w:color w:val="365F91"/>
      <w:kern w:val="0"/>
      <w:sz w:val="28"/>
      <w:szCs w:val="28"/>
      <w:lang w:val="zh-CN"/>
    </w:rPr>
  </w:style>
  <w:style w:type="paragraph" w:customStyle="1" w:styleId="2ffff3">
    <w:name w:val="索引标题2"/>
    <w:basedOn w:val="afff"/>
    <w:next w:val="125"/>
    <w:qFormat/>
    <w:pPr>
      <w:spacing w:beforeLines="50" w:before="156" w:afterLines="50" w:after="156" w:line="360" w:lineRule="auto"/>
      <w:ind w:firstLineChars="200" w:firstLine="200"/>
    </w:pPr>
    <w:rPr>
      <w:rFonts w:ascii="Times New Roman" w:hAnsi="Times New Roman"/>
      <w:sz w:val="28"/>
      <w:szCs w:val="24"/>
    </w:rPr>
  </w:style>
  <w:style w:type="paragraph" w:customStyle="1" w:styleId="5c">
    <w:name w:val="正文缩进5"/>
    <w:basedOn w:val="afff"/>
    <w:qFormat/>
    <w:pPr>
      <w:spacing w:beforeLines="50" w:before="156" w:afterLines="50" w:after="156" w:line="480" w:lineRule="exact"/>
      <w:ind w:firstLineChars="200" w:firstLine="420"/>
    </w:pPr>
    <w:rPr>
      <w:rFonts w:ascii="Times New Roman" w:hAnsi="Times New Roman"/>
      <w:sz w:val="28"/>
      <w:szCs w:val="20"/>
    </w:rPr>
  </w:style>
  <w:style w:type="character" w:customStyle="1" w:styleId="HTML30">
    <w:name w:val="HTML 引文3"/>
    <w:qFormat/>
    <w:rPr>
      <w:i/>
      <w:iCs/>
    </w:rPr>
  </w:style>
  <w:style w:type="character" w:customStyle="1" w:styleId="3fb">
    <w:name w:val="明显参考3"/>
    <w:qFormat/>
    <w:rPr>
      <w:b/>
      <w:bCs/>
      <w:smallCaps/>
    </w:rPr>
  </w:style>
  <w:style w:type="character" w:customStyle="1" w:styleId="3fc">
    <w:name w:val="批注引用3"/>
    <w:qFormat/>
    <w:rPr>
      <w:sz w:val="21"/>
      <w:szCs w:val="21"/>
    </w:rPr>
  </w:style>
  <w:style w:type="character" w:customStyle="1" w:styleId="3fd">
    <w:name w:val="页码3"/>
    <w:qFormat/>
  </w:style>
  <w:style w:type="character" w:customStyle="1" w:styleId="HTML31">
    <w:name w:val="HTML 代码3"/>
    <w:qFormat/>
    <w:rPr>
      <w:rFonts w:ascii="Courier New" w:hAnsi="Courier New"/>
      <w:sz w:val="20"/>
      <w:szCs w:val="20"/>
    </w:rPr>
  </w:style>
  <w:style w:type="character" w:customStyle="1" w:styleId="HTML32">
    <w:name w:val="HTML 变量3"/>
    <w:qFormat/>
    <w:rPr>
      <w:i/>
      <w:iCs/>
    </w:rPr>
  </w:style>
  <w:style w:type="character" w:customStyle="1" w:styleId="HTML33">
    <w:name w:val="HTML 打字机3"/>
    <w:qFormat/>
    <w:rPr>
      <w:rFonts w:ascii="Courier New" w:hAnsi="Courier New"/>
      <w:sz w:val="20"/>
      <w:szCs w:val="20"/>
    </w:rPr>
  </w:style>
  <w:style w:type="character" w:customStyle="1" w:styleId="HTML34">
    <w:name w:val="HTML 定义3"/>
    <w:qFormat/>
    <w:rPr>
      <w:i/>
      <w:iCs/>
    </w:rPr>
  </w:style>
  <w:style w:type="character" w:customStyle="1" w:styleId="3fe">
    <w:name w:val="不明显强调3"/>
    <w:qFormat/>
    <w:rPr>
      <w:i/>
      <w:iCs/>
    </w:rPr>
  </w:style>
  <w:style w:type="character" w:customStyle="1" w:styleId="HTML35">
    <w:name w:val="HTML 键盘3"/>
    <w:qFormat/>
    <w:rPr>
      <w:rFonts w:ascii="Courier New" w:hAnsi="Courier New"/>
      <w:sz w:val="20"/>
      <w:szCs w:val="20"/>
    </w:rPr>
  </w:style>
  <w:style w:type="character" w:customStyle="1" w:styleId="HTML36">
    <w:name w:val="HTML 缩写3"/>
    <w:qFormat/>
  </w:style>
  <w:style w:type="character" w:customStyle="1" w:styleId="HTML37">
    <w:name w:val="HTML 样本3"/>
    <w:qFormat/>
    <w:rPr>
      <w:rFonts w:ascii="Courier New" w:hAnsi="Courier New"/>
    </w:rPr>
  </w:style>
  <w:style w:type="character" w:customStyle="1" w:styleId="3ff">
    <w:name w:val="明显强调3"/>
    <w:qFormat/>
    <w:rPr>
      <w:b/>
      <w:bCs/>
      <w:i/>
      <w:iCs/>
    </w:rPr>
  </w:style>
  <w:style w:type="character" w:customStyle="1" w:styleId="3ff0">
    <w:name w:val="不明显参考3"/>
    <w:qFormat/>
    <w:rPr>
      <w:smallCaps/>
    </w:rPr>
  </w:style>
  <w:style w:type="character" w:customStyle="1" w:styleId="3ff1">
    <w:name w:val="书籍标题3"/>
    <w:qFormat/>
    <w:rPr>
      <w:i/>
      <w:iCs/>
      <w:smallCaps/>
      <w:spacing w:val="5"/>
    </w:rPr>
  </w:style>
  <w:style w:type="paragraph" w:customStyle="1" w:styleId="3ff2">
    <w:name w:val="日期3"/>
    <w:basedOn w:val="afff"/>
    <w:next w:val="afff"/>
    <w:qFormat/>
    <w:pPr>
      <w:spacing w:beforeLines="50" w:before="156" w:afterLines="50" w:after="156" w:line="480" w:lineRule="exact"/>
      <w:ind w:leftChars="2500" w:left="100" w:firstLineChars="200" w:firstLine="200"/>
    </w:pPr>
    <w:rPr>
      <w:rFonts w:ascii="Times New Roman" w:hAnsi="Times New Roman"/>
      <w:sz w:val="24"/>
      <w:szCs w:val="24"/>
      <w:lang w:val="zh-CN"/>
    </w:rPr>
  </w:style>
  <w:style w:type="paragraph" w:customStyle="1" w:styleId="350">
    <w:name w:val="正文文本缩进 35"/>
    <w:basedOn w:val="afff"/>
    <w:qFormat/>
    <w:pPr>
      <w:adjustRightInd w:val="0"/>
      <w:spacing w:beforeLines="50" w:before="156" w:afterLines="50" w:after="156" w:line="360" w:lineRule="atLeast"/>
      <w:ind w:leftChars="200" w:left="420" w:firstLineChars="200" w:firstLine="200"/>
      <w:jc w:val="left"/>
      <w:textAlignment w:val="baseline"/>
    </w:pPr>
    <w:rPr>
      <w:rFonts w:ascii="Times New Roman" w:hAnsi="Times New Roman"/>
      <w:kern w:val="0"/>
      <w:sz w:val="16"/>
      <w:szCs w:val="16"/>
      <w:lang w:val="zh-CN"/>
    </w:rPr>
  </w:style>
  <w:style w:type="paragraph" w:customStyle="1" w:styleId="5d">
    <w:name w:val="正文首行缩进5"/>
    <w:basedOn w:val="affff"/>
    <w:qFormat/>
    <w:pPr>
      <w:widowControl w:val="0"/>
      <w:overflowPunct/>
      <w:autoSpaceDE/>
      <w:autoSpaceDN/>
      <w:adjustRightInd/>
      <w:spacing w:beforeLines="50" w:before="156" w:line="480" w:lineRule="exact"/>
      <w:ind w:left="0" w:firstLineChars="200" w:firstLine="420"/>
      <w:jc w:val="both"/>
      <w:textAlignment w:val="auto"/>
    </w:pPr>
    <w:rPr>
      <w:rFonts w:ascii="Times New Roman" w:hAnsi="Times New Roman"/>
      <w:kern w:val="2"/>
      <w:sz w:val="21"/>
      <w:lang w:val="zh-CN"/>
    </w:rPr>
  </w:style>
  <w:style w:type="paragraph" w:customStyle="1" w:styleId="3ff3">
    <w:name w:val="正文文本缩进3"/>
    <w:basedOn w:val="afff"/>
    <w:qFormat/>
    <w:pPr>
      <w:spacing w:beforeLines="50" w:before="156" w:after="120" w:line="480" w:lineRule="exact"/>
      <w:ind w:leftChars="200" w:left="420" w:firstLineChars="200" w:firstLine="200"/>
    </w:pPr>
    <w:rPr>
      <w:rFonts w:ascii="Times New Roman" w:hAnsi="Times New Roman"/>
      <w:sz w:val="28"/>
      <w:szCs w:val="24"/>
    </w:rPr>
  </w:style>
  <w:style w:type="paragraph" w:customStyle="1" w:styleId="232">
    <w:name w:val="正文文本缩进 23"/>
    <w:basedOn w:val="afff"/>
    <w:qFormat/>
    <w:pPr>
      <w:spacing w:beforeLines="50" w:before="156" w:afterLines="50" w:after="156" w:line="480" w:lineRule="auto"/>
      <w:ind w:leftChars="200" w:left="420" w:firstLineChars="200" w:firstLine="200"/>
    </w:pPr>
    <w:rPr>
      <w:rFonts w:ascii="Times New Roman" w:hAnsi="Times New Roman"/>
      <w:sz w:val="28"/>
      <w:szCs w:val="24"/>
      <w:lang w:val="zh-CN"/>
    </w:rPr>
  </w:style>
  <w:style w:type="paragraph" w:customStyle="1" w:styleId="HTML38">
    <w:name w:val="HTML 地址3"/>
    <w:basedOn w:val="afff"/>
    <w:qFormat/>
    <w:pPr>
      <w:spacing w:beforeLines="50" w:before="156" w:afterLines="50" w:after="156" w:line="360" w:lineRule="auto"/>
      <w:ind w:firstLineChars="200" w:firstLine="200"/>
    </w:pPr>
    <w:rPr>
      <w:rFonts w:ascii="Times New Roman" w:hAnsi="Times New Roman"/>
      <w:i/>
      <w:iCs/>
      <w:sz w:val="28"/>
      <w:szCs w:val="24"/>
      <w:lang w:val="zh-CN"/>
    </w:rPr>
  </w:style>
  <w:style w:type="paragraph" w:customStyle="1" w:styleId="4f1">
    <w:name w:val="纯文本4"/>
    <w:basedOn w:val="afff"/>
    <w:qFormat/>
    <w:pPr>
      <w:spacing w:beforeLines="50" w:before="156" w:afterLines="50" w:after="156" w:line="360" w:lineRule="auto"/>
      <w:ind w:firstLineChars="200" w:firstLine="200"/>
    </w:pPr>
    <w:rPr>
      <w:rFonts w:ascii="宋体" w:hAnsi="Courier New"/>
      <w:sz w:val="28"/>
      <w:szCs w:val="21"/>
      <w:lang w:val="zh-CN"/>
    </w:rPr>
  </w:style>
  <w:style w:type="paragraph" w:customStyle="1" w:styleId="233">
    <w:name w:val="正文首行缩进 23"/>
    <w:basedOn w:val="3ff3"/>
    <w:qFormat/>
    <w:pPr>
      <w:ind w:firstLine="420"/>
    </w:pPr>
    <w:rPr>
      <w:sz w:val="24"/>
      <w:lang w:val="zh-CN"/>
    </w:rPr>
  </w:style>
  <w:style w:type="paragraph" w:customStyle="1" w:styleId="241">
    <w:name w:val="正文文本 24"/>
    <w:basedOn w:val="afff"/>
    <w:qFormat/>
    <w:pPr>
      <w:spacing w:beforeLines="50" w:before="156" w:afterLines="50" w:after="156" w:line="480" w:lineRule="auto"/>
      <w:ind w:firstLineChars="200" w:firstLine="200"/>
    </w:pPr>
    <w:rPr>
      <w:rFonts w:ascii="Times New Roman" w:hAnsi="Times New Roman"/>
      <w:sz w:val="28"/>
      <w:szCs w:val="24"/>
      <w:lang w:val="zh-CN"/>
    </w:rPr>
  </w:style>
  <w:style w:type="paragraph" w:customStyle="1" w:styleId="3ff4">
    <w:name w:val="文档结构图3"/>
    <w:basedOn w:val="afff"/>
    <w:qFormat/>
    <w:pPr>
      <w:shd w:val="clear" w:color="auto" w:fill="000080"/>
      <w:spacing w:beforeLines="50" w:before="156" w:afterLines="50" w:after="156" w:line="480" w:lineRule="exact"/>
      <w:ind w:firstLineChars="200" w:firstLine="200"/>
    </w:pPr>
    <w:rPr>
      <w:rFonts w:ascii="Times New Roman" w:hAnsi="Times New Roman"/>
      <w:sz w:val="24"/>
      <w:szCs w:val="24"/>
    </w:rPr>
  </w:style>
  <w:style w:type="paragraph" w:customStyle="1" w:styleId="331">
    <w:name w:val="正文文本 33"/>
    <w:basedOn w:val="afff"/>
    <w:qFormat/>
    <w:pPr>
      <w:spacing w:beforeLines="50" w:before="156" w:afterLines="50" w:after="156" w:line="360" w:lineRule="auto"/>
      <w:ind w:firstLineChars="200" w:firstLine="200"/>
    </w:pPr>
    <w:rPr>
      <w:rFonts w:ascii="Times New Roman" w:hAnsi="Times New Roman"/>
      <w:sz w:val="16"/>
      <w:szCs w:val="16"/>
      <w:lang w:val="zh-CN"/>
    </w:rPr>
  </w:style>
  <w:style w:type="paragraph" w:customStyle="1" w:styleId="3ff5">
    <w:name w:val="批注主题3"/>
    <w:basedOn w:val="afffb"/>
    <w:next w:val="afffb"/>
    <w:qFormat/>
    <w:pPr>
      <w:spacing w:beforeLines="50" w:before="156" w:afterLines="50" w:after="156" w:line="480" w:lineRule="exact"/>
      <w:ind w:firstLineChars="200" w:firstLine="200"/>
    </w:pPr>
    <w:rPr>
      <w:rFonts w:ascii="Times New Roman" w:hAnsi="Times New Roman"/>
      <w:b/>
      <w:bCs/>
      <w:sz w:val="24"/>
      <w:szCs w:val="24"/>
      <w:lang w:val="zh-CN"/>
    </w:rPr>
  </w:style>
  <w:style w:type="paragraph" w:customStyle="1" w:styleId="HTML39">
    <w:name w:val="HTML 预设格式3"/>
    <w:basedOn w:val="afff"/>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line="330" w:lineRule="atLeast"/>
      <w:ind w:firstLineChars="200" w:firstLine="200"/>
      <w:jc w:val="left"/>
    </w:pPr>
    <w:rPr>
      <w:rFonts w:ascii="Arial" w:hAnsi="Arial"/>
      <w:kern w:val="0"/>
      <w:sz w:val="28"/>
      <w:szCs w:val="21"/>
      <w:lang w:val="zh-CN"/>
    </w:rPr>
  </w:style>
  <w:style w:type="paragraph" w:customStyle="1" w:styleId="67">
    <w:name w:val="正文缩进6"/>
    <w:basedOn w:val="afff"/>
    <w:qFormat/>
    <w:pPr>
      <w:spacing w:beforeLines="50" w:before="156" w:afterLines="50" w:after="156" w:line="480" w:lineRule="exact"/>
      <w:ind w:firstLineChars="200" w:firstLine="420"/>
    </w:pPr>
    <w:rPr>
      <w:rFonts w:ascii="Times New Roman" w:hAnsi="Times New Roman"/>
      <w:sz w:val="28"/>
      <w:szCs w:val="20"/>
    </w:rPr>
  </w:style>
  <w:style w:type="paragraph" w:customStyle="1" w:styleId="3ff6">
    <w:name w:val="列表3"/>
    <w:basedOn w:val="afff"/>
    <w:qFormat/>
    <w:pPr>
      <w:spacing w:beforeLines="50" w:before="156" w:afterLines="50" w:after="156" w:line="480" w:lineRule="exact"/>
      <w:ind w:left="200" w:hangingChars="200" w:hanging="200"/>
    </w:pPr>
    <w:rPr>
      <w:rFonts w:ascii="Times New Roman" w:hAnsi="Times New Roman"/>
      <w:sz w:val="24"/>
      <w:szCs w:val="24"/>
    </w:rPr>
  </w:style>
  <w:style w:type="paragraph" w:customStyle="1" w:styleId="130">
    <w:name w:val="索引 13"/>
    <w:basedOn w:val="afff"/>
    <w:next w:val="afff"/>
    <w:qFormat/>
    <w:pPr>
      <w:spacing w:beforeLines="50" w:before="156" w:afterLines="50" w:after="156" w:line="360" w:lineRule="auto"/>
      <w:ind w:firstLineChars="200" w:firstLine="200"/>
    </w:pPr>
    <w:rPr>
      <w:rFonts w:ascii="Times New Roman" w:hAnsi="Times New Roman"/>
      <w:sz w:val="28"/>
      <w:szCs w:val="24"/>
    </w:rPr>
  </w:style>
  <w:style w:type="paragraph" w:customStyle="1" w:styleId="69">
    <w:name w:val="列出段落6"/>
    <w:basedOn w:val="afff"/>
    <w:qFormat/>
    <w:pPr>
      <w:spacing w:beforeLines="50" w:before="156" w:afterLines="50" w:after="156" w:line="360" w:lineRule="auto"/>
      <w:ind w:firstLineChars="200" w:firstLine="420"/>
    </w:pPr>
    <w:rPr>
      <w:rFonts w:ascii="Times New Roman" w:hAnsi="Times New Roman"/>
      <w:sz w:val="28"/>
      <w:szCs w:val="24"/>
    </w:rPr>
  </w:style>
  <w:style w:type="paragraph" w:customStyle="1" w:styleId="4f2">
    <w:name w:val="无间隔4"/>
    <w:qFormat/>
    <w:pPr>
      <w:widowControl w:val="0"/>
      <w:spacing w:beforeLines="50" w:before="156" w:afterLines="50" w:after="156"/>
      <w:ind w:firstLineChars="200" w:firstLine="200"/>
      <w:jc w:val="both"/>
    </w:pPr>
    <w:rPr>
      <w:kern w:val="2"/>
      <w:sz w:val="24"/>
      <w:szCs w:val="24"/>
    </w:rPr>
  </w:style>
  <w:style w:type="paragraph" w:customStyle="1" w:styleId="530">
    <w:name w:val="索引 53"/>
    <w:basedOn w:val="afff"/>
    <w:next w:val="afff"/>
    <w:qFormat/>
    <w:pPr>
      <w:spacing w:beforeLines="50" w:before="156" w:afterLines="50" w:after="156" w:line="360" w:lineRule="auto"/>
      <w:ind w:leftChars="800" w:left="800" w:firstLineChars="200" w:firstLine="200"/>
    </w:pPr>
    <w:rPr>
      <w:rFonts w:ascii="Times New Roman" w:hAnsi="Times New Roman"/>
      <w:sz w:val="28"/>
      <w:szCs w:val="24"/>
    </w:rPr>
  </w:style>
  <w:style w:type="paragraph" w:customStyle="1" w:styleId="234">
    <w:name w:val="列表编号 23"/>
    <w:basedOn w:val="afff"/>
    <w:qFormat/>
    <w:pPr>
      <w:tabs>
        <w:tab w:val="left" w:pos="780"/>
      </w:tabs>
      <w:spacing w:beforeLines="50" w:before="156" w:afterLines="50" w:after="156" w:line="360" w:lineRule="auto"/>
      <w:ind w:leftChars="200" w:left="780" w:hangingChars="200" w:hanging="360"/>
    </w:pPr>
    <w:rPr>
      <w:rFonts w:ascii="宋体" w:hAnsi="宋体"/>
      <w:sz w:val="24"/>
      <w:szCs w:val="24"/>
    </w:rPr>
  </w:style>
  <w:style w:type="paragraph" w:customStyle="1" w:styleId="332">
    <w:name w:val="索引 33"/>
    <w:basedOn w:val="afff"/>
    <w:next w:val="afff"/>
    <w:qFormat/>
    <w:pPr>
      <w:spacing w:beforeLines="50" w:before="156" w:afterLines="50" w:after="156" w:line="360" w:lineRule="auto"/>
      <w:ind w:leftChars="400" w:left="400" w:firstLineChars="200" w:firstLine="200"/>
    </w:pPr>
    <w:rPr>
      <w:rFonts w:ascii="Times New Roman" w:hAnsi="Times New Roman"/>
      <w:sz w:val="28"/>
      <w:szCs w:val="24"/>
    </w:rPr>
  </w:style>
  <w:style w:type="paragraph" w:customStyle="1" w:styleId="3ff7">
    <w:name w:val="文本块3"/>
    <w:basedOn w:val="afff"/>
    <w:qFormat/>
    <w:pPr>
      <w:spacing w:beforeLines="50" w:before="156" w:afterLines="50" w:after="156" w:line="360" w:lineRule="auto"/>
      <w:ind w:leftChars="700" w:left="1440" w:rightChars="700" w:right="1440" w:firstLineChars="200" w:firstLine="200"/>
    </w:pPr>
    <w:rPr>
      <w:sz w:val="28"/>
      <w:szCs w:val="21"/>
    </w:rPr>
  </w:style>
  <w:style w:type="paragraph" w:customStyle="1" w:styleId="235">
    <w:name w:val="列表 23"/>
    <w:basedOn w:val="afff"/>
    <w:qFormat/>
    <w:pPr>
      <w:spacing w:beforeLines="50" w:before="156" w:afterLines="50" w:after="156" w:line="480" w:lineRule="exact"/>
      <w:ind w:leftChars="200" w:left="100" w:hangingChars="200" w:hanging="200"/>
    </w:pPr>
    <w:rPr>
      <w:rFonts w:ascii="Times New Roman" w:hAnsi="Times New Roman"/>
      <w:sz w:val="24"/>
      <w:szCs w:val="24"/>
    </w:rPr>
  </w:style>
  <w:style w:type="paragraph" w:customStyle="1" w:styleId="3ff8">
    <w:name w:val="图表目录3"/>
    <w:basedOn w:val="afff"/>
    <w:next w:val="afff"/>
    <w:qFormat/>
    <w:pPr>
      <w:adjustRightInd w:val="0"/>
      <w:spacing w:beforeLines="50" w:before="156" w:afterLines="50" w:after="156" w:line="360" w:lineRule="atLeast"/>
      <w:ind w:leftChars="200" w:left="200" w:hangingChars="200" w:hanging="200"/>
      <w:jc w:val="left"/>
      <w:textAlignment w:val="baseline"/>
    </w:pPr>
    <w:rPr>
      <w:rFonts w:ascii="Times New Roman" w:hAnsi="Times New Roman"/>
      <w:kern w:val="0"/>
      <w:sz w:val="32"/>
      <w:szCs w:val="20"/>
    </w:rPr>
  </w:style>
  <w:style w:type="paragraph" w:customStyle="1" w:styleId="730">
    <w:name w:val="索引 73"/>
    <w:basedOn w:val="afff"/>
    <w:next w:val="afff"/>
    <w:qFormat/>
    <w:pPr>
      <w:spacing w:beforeLines="50" w:before="156" w:afterLines="50" w:after="156" w:line="360" w:lineRule="auto"/>
      <w:ind w:leftChars="1200" w:left="1200" w:firstLineChars="200" w:firstLine="200"/>
    </w:pPr>
    <w:rPr>
      <w:rFonts w:ascii="Times New Roman" w:hAnsi="Times New Roman"/>
      <w:sz w:val="28"/>
      <w:szCs w:val="24"/>
    </w:rPr>
  </w:style>
  <w:style w:type="paragraph" w:customStyle="1" w:styleId="430">
    <w:name w:val="索引 43"/>
    <w:basedOn w:val="afff"/>
    <w:next w:val="afff"/>
    <w:qFormat/>
    <w:pPr>
      <w:spacing w:beforeLines="50" w:before="156" w:afterLines="50" w:after="156" w:line="360" w:lineRule="auto"/>
      <w:ind w:leftChars="600" w:left="600" w:firstLineChars="200" w:firstLine="200"/>
    </w:pPr>
    <w:rPr>
      <w:rFonts w:ascii="Times New Roman" w:hAnsi="Times New Roman"/>
      <w:sz w:val="28"/>
      <w:szCs w:val="24"/>
    </w:rPr>
  </w:style>
  <w:style w:type="paragraph" w:customStyle="1" w:styleId="4f3">
    <w:name w:val="普通(网站)4"/>
    <w:basedOn w:val="afff"/>
    <w:qFormat/>
    <w:pPr>
      <w:widowControl/>
      <w:spacing w:beforeLines="50" w:before="156" w:afterLines="50" w:after="156" w:line="360" w:lineRule="auto"/>
      <w:ind w:firstLineChars="200" w:firstLine="200"/>
      <w:jc w:val="left"/>
    </w:pPr>
    <w:rPr>
      <w:rFonts w:ascii="Times New Roman" w:hAnsi="Times New Roman"/>
      <w:kern w:val="0"/>
      <w:sz w:val="24"/>
      <w:szCs w:val="24"/>
    </w:rPr>
  </w:style>
  <w:style w:type="paragraph" w:customStyle="1" w:styleId="4f4">
    <w:name w:val="修订4"/>
    <w:qFormat/>
    <w:rPr>
      <w:kern w:val="2"/>
      <w:sz w:val="24"/>
      <w:szCs w:val="24"/>
    </w:rPr>
  </w:style>
  <w:style w:type="paragraph" w:customStyle="1" w:styleId="3ff9">
    <w:name w:val="明显引用3"/>
    <w:basedOn w:val="afff"/>
    <w:next w:val="afff"/>
    <w:qFormat/>
    <w:pPr>
      <w:widowControl/>
      <w:pBdr>
        <w:top w:val="single" w:sz="4" w:space="10" w:color="auto"/>
        <w:bottom w:val="single" w:sz="4" w:space="10" w:color="auto"/>
      </w:pBdr>
      <w:spacing w:beforeLines="50" w:before="156" w:afterLines="50" w:after="156" w:line="300" w:lineRule="auto"/>
      <w:ind w:left="1152" w:right="1152" w:firstLineChars="200" w:firstLine="200"/>
    </w:pPr>
    <w:rPr>
      <w:rFonts w:ascii="Cambria" w:hAnsi="Cambria"/>
      <w:i/>
      <w:iCs/>
      <w:kern w:val="0"/>
      <w:sz w:val="22"/>
      <w:szCs w:val="20"/>
      <w:lang w:val="zh-CN" w:eastAsia="en-US"/>
    </w:rPr>
  </w:style>
  <w:style w:type="paragraph" w:customStyle="1" w:styleId="930">
    <w:name w:val="索引 93"/>
    <w:basedOn w:val="afff"/>
    <w:next w:val="afff"/>
    <w:qFormat/>
    <w:pPr>
      <w:spacing w:beforeLines="50" w:before="156" w:afterLines="50" w:after="156" w:line="360" w:lineRule="auto"/>
      <w:ind w:leftChars="1600" w:left="1600" w:firstLineChars="200" w:firstLine="200"/>
    </w:pPr>
    <w:rPr>
      <w:rFonts w:ascii="Times New Roman" w:hAnsi="Times New Roman"/>
      <w:sz w:val="28"/>
      <w:szCs w:val="24"/>
    </w:rPr>
  </w:style>
  <w:style w:type="paragraph" w:customStyle="1" w:styleId="830">
    <w:name w:val="索引 83"/>
    <w:basedOn w:val="afff"/>
    <w:next w:val="afff"/>
    <w:qFormat/>
    <w:pPr>
      <w:spacing w:beforeLines="50" w:before="156" w:afterLines="50" w:after="156" w:line="360" w:lineRule="auto"/>
      <w:ind w:leftChars="1400" w:left="1400" w:firstLineChars="200" w:firstLine="200"/>
    </w:pPr>
    <w:rPr>
      <w:rFonts w:ascii="Times New Roman" w:hAnsi="Times New Roman"/>
      <w:sz w:val="28"/>
      <w:szCs w:val="24"/>
    </w:rPr>
  </w:style>
  <w:style w:type="paragraph" w:customStyle="1" w:styleId="333">
    <w:name w:val="列表编号 33"/>
    <w:basedOn w:val="afff"/>
    <w:qFormat/>
    <w:pPr>
      <w:widowControl/>
      <w:tabs>
        <w:tab w:val="left" w:pos="900"/>
        <w:tab w:val="left" w:pos="1075"/>
      </w:tabs>
      <w:spacing w:beforeLines="50" w:before="156" w:afterLines="50" w:after="156" w:line="480" w:lineRule="exact"/>
      <w:ind w:left="900" w:firstLineChars="200" w:firstLine="200"/>
      <w:contextualSpacing/>
    </w:pPr>
    <w:rPr>
      <w:rFonts w:ascii="Times New Roman" w:hAnsi="Times New Roman"/>
      <w:sz w:val="28"/>
      <w:szCs w:val="24"/>
    </w:rPr>
  </w:style>
  <w:style w:type="paragraph" w:customStyle="1" w:styleId="431">
    <w:name w:val="列表编号 43"/>
    <w:basedOn w:val="a"/>
    <w:qFormat/>
    <w:pPr>
      <w:widowControl/>
      <w:numPr>
        <w:numId w:val="0"/>
      </w:numPr>
      <w:spacing w:beforeLines="50" w:before="156" w:after="240" w:line="240" w:lineRule="atLeast"/>
      <w:ind w:left="720" w:right="720" w:hanging="360"/>
    </w:pPr>
    <w:rPr>
      <w:rFonts w:ascii="Garamond" w:hAnsi="Garamond"/>
      <w:kern w:val="0"/>
      <w:szCs w:val="20"/>
    </w:rPr>
  </w:style>
  <w:style w:type="paragraph" w:customStyle="1" w:styleId="236">
    <w:name w:val="索引 23"/>
    <w:basedOn w:val="afff"/>
    <w:next w:val="afff"/>
    <w:qFormat/>
    <w:pPr>
      <w:spacing w:beforeLines="50" w:before="156" w:afterLines="50" w:after="156" w:line="360" w:lineRule="auto"/>
      <w:ind w:leftChars="200" w:left="200" w:firstLineChars="200" w:firstLine="200"/>
    </w:pPr>
    <w:rPr>
      <w:rFonts w:ascii="Times New Roman" w:hAnsi="Times New Roman"/>
      <w:sz w:val="28"/>
      <w:szCs w:val="24"/>
    </w:rPr>
  </w:style>
  <w:style w:type="paragraph" w:customStyle="1" w:styleId="3ffa">
    <w:name w:val="引文目录标题3"/>
    <w:basedOn w:val="afff"/>
    <w:next w:val="afff"/>
    <w:qFormat/>
    <w:pPr>
      <w:spacing w:beforeLines="50" w:before="156" w:afterLines="50" w:after="156" w:line="360" w:lineRule="auto"/>
      <w:ind w:firstLineChars="200" w:firstLine="200"/>
      <w:jc w:val="left"/>
    </w:pPr>
    <w:rPr>
      <w:rFonts w:ascii="Arial" w:hAnsi="Arial" w:cs="Arial"/>
      <w:sz w:val="24"/>
      <w:szCs w:val="24"/>
    </w:rPr>
  </w:style>
  <w:style w:type="paragraph" w:customStyle="1" w:styleId="632">
    <w:name w:val="索引 63"/>
    <w:basedOn w:val="afff"/>
    <w:next w:val="afff"/>
    <w:qFormat/>
    <w:pPr>
      <w:spacing w:beforeLines="50" w:before="156" w:afterLines="50" w:after="156" w:line="360" w:lineRule="auto"/>
      <w:ind w:leftChars="1000" w:left="1000" w:firstLineChars="200" w:firstLine="200"/>
    </w:pPr>
    <w:rPr>
      <w:rFonts w:ascii="Times New Roman" w:hAnsi="Times New Roman"/>
      <w:sz w:val="28"/>
      <w:szCs w:val="24"/>
    </w:rPr>
  </w:style>
  <w:style w:type="paragraph" w:customStyle="1" w:styleId="TOC30">
    <w:name w:val="TOC 标题3"/>
    <w:basedOn w:val="10"/>
    <w:next w:val="afff"/>
    <w:qFormat/>
    <w:pPr>
      <w:pageBreakBefore/>
      <w:widowControl/>
      <w:numPr>
        <w:numId w:val="0"/>
      </w:numPr>
      <w:spacing w:before="120" w:after="120" w:line="276" w:lineRule="auto"/>
      <w:jc w:val="left"/>
      <w:outlineLvl w:val="9"/>
    </w:pPr>
    <w:rPr>
      <w:rFonts w:ascii="Cambria" w:eastAsia="黑体" w:hAnsi="Cambria"/>
      <w:color w:val="365F91"/>
      <w:kern w:val="0"/>
      <w:sz w:val="28"/>
      <w:szCs w:val="28"/>
      <w:lang w:val="zh-CN"/>
    </w:rPr>
  </w:style>
  <w:style w:type="paragraph" w:customStyle="1" w:styleId="3ffb">
    <w:name w:val="索引标题3"/>
    <w:basedOn w:val="afff"/>
    <w:next w:val="130"/>
    <w:qFormat/>
    <w:pPr>
      <w:spacing w:beforeLines="50" w:before="156" w:afterLines="50" w:after="156" w:line="360" w:lineRule="auto"/>
      <w:ind w:firstLineChars="200" w:firstLine="200"/>
    </w:pPr>
    <w:rPr>
      <w:rFonts w:ascii="Times New Roman" w:hAnsi="Times New Roman"/>
      <w:sz w:val="28"/>
      <w:szCs w:val="24"/>
    </w:rPr>
  </w:style>
  <w:style w:type="character" w:customStyle="1" w:styleId="3ffc">
    <w:name w:val="已访问的超链接3"/>
    <w:uiPriority w:val="99"/>
    <w:unhideWhenUsed/>
    <w:qFormat/>
    <w:rPr>
      <w:color w:val="800080"/>
      <w:u w:val="single"/>
    </w:rPr>
  </w:style>
  <w:style w:type="paragraph" w:customStyle="1" w:styleId="630">
    <w:name w:val="样式63"/>
    <w:basedOn w:val="afff"/>
    <w:qFormat/>
    <w:pPr>
      <w:numPr>
        <w:numId w:val="88"/>
      </w:numPr>
      <w:spacing w:line="360" w:lineRule="auto"/>
      <w:ind w:firstLineChars="200" w:firstLine="0"/>
    </w:pPr>
    <w:rPr>
      <w:rFonts w:ascii="Times New Roman" w:hAnsi="Times New Roman"/>
      <w:sz w:val="24"/>
      <w:szCs w:val="24"/>
    </w:rPr>
  </w:style>
  <w:style w:type="character" w:customStyle="1" w:styleId="CharCharChar2">
    <w:name w:val="段 Char Char Char"/>
    <w:qFormat/>
    <w:rPr>
      <w:rFonts w:ascii="Arial" w:hAnsi="Arial"/>
      <w:spacing w:val="20"/>
      <w:sz w:val="24"/>
    </w:rPr>
  </w:style>
  <w:style w:type="paragraph" w:customStyle="1" w:styleId="CharChar1CharCharCharCharCharChar">
    <w:name w:val="Char Char1 Char Char Char Char Char Char"/>
    <w:basedOn w:val="afff"/>
    <w:qFormat/>
    <w:pPr>
      <w:widowControl/>
      <w:spacing w:after="160" w:line="240" w:lineRule="exact"/>
      <w:ind w:firstLineChars="200" w:firstLine="200"/>
      <w:jc w:val="left"/>
    </w:pPr>
    <w:rPr>
      <w:rFonts w:ascii="Verdana" w:eastAsia="仿宋_GB2312" w:hAnsi="Verdana"/>
      <w:kern w:val="0"/>
      <w:sz w:val="24"/>
      <w:szCs w:val="20"/>
      <w:lang w:eastAsia="en-US"/>
    </w:rPr>
  </w:style>
  <w:style w:type="paragraph" w:customStyle="1" w:styleId="Char120">
    <w:name w:val="Char12"/>
    <w:basedOn w:val="afff"/>
    <w:qFormat/>
    <w:pPr>
      <w:widowControl/>
      <w:spacing w:after="200" w:line="360" w:lineRule="auto"/>
      <w:ind w:firstLineChars="200" w:firstLine="200"/>
      <w:jc w:val="left"/>
    </w:pPr>
    <w:rPr>
      <w:rFonts w:ascii="Tahoma" w:hAnsi="Tahoma"/>
      <w:kern w:val="0"/>
      <w:sz w:val="24"/>
      <w:lang w:eastAsia="en-US" w:bidi="en-US"/>
    </w:rPr>
  </w:style>
  <w:style w:type="paragraph" w:customStyle="1" w:styleId="22b">
    <w:name w:val="标题 22"/>
    <w:basedOn w:val="afff"/>
    <w:qFormat/>
    <w:pPr>
      <w:widowControl/>
      <w:tabs>
        <w:tab w:val="left" w:pos="576"/>
      </w:tabs>
      <w:autoSpaceDE w:val="0"/>
      <w:autoSpaceDN w:val="0"/>
      <w:spacing w:after="200" w:line="276" w:lineRule="auto"/>
      <w:ind w:left="576" w:firstLineChars="200" w:hanging="576"/>
      <w:jc w:val="left"/>
    </w:pPr>
    <w:rPr>
      <w:kern w:val="24"/>
      <w:sz w:val="20"/>
      <w:lang w:eastAsia="en-US" w:bidi="en-US"/>
    </w:rPr>
  </w:style>
  <w:style w:type="paragraph" w:customStyle="1" w:styleId="334">
    <w:name w:val="标题 33"/>
    <w:basedOn w:val="afff"/>
    <w:qFormat/>
    <w:pPr>
      <w:widowControl/>
      <w:tabs>
        <w:tab w:val="left" w:pos="720"/>
      </w:tabs>
      <w:autoSpaceDE w:val="0"/>
      <w:autoSpaceDN w:val="0"/>
      <w:spacing w:after="200" w:line="276" w:lineRule="auto"/>
      <w:ind w:left="720" w:firstLineChars="200" w:hanging="720"/>
      <w:jc w:val="left"/>
    </w:pPr>
    <w:rPr>
      <w:kern w:val="24"/>
      <w:sz w:val="20"/>
      <w:lang w:eastAsia="en-US" w:bidi="en-US"/>
    </w:rPr>
  </w:style>
  <w:style w:type="paragraph" w:customStyle="1" w:styleId="422">
    <w:name w:val="标题 42"/>
    <w:basedOn w:val="afff"/>
    <w:qFormat/>
    <w:pPr>
      <w:widowControl/>
      <w:tabs>
        <w:tab w:val="left" w:pos="864"/>
      </w:tabs>
      <w:autoSpaceDE w:val="0"/>
      <w:autoSpaceDN w:val="0"/>
      <w:spacing w:after="200" w:line="276" w:lineRule="auto"/>
      <w:ind w:left="864" w:firstLineChars="200" w:hanging="864"/>
      <w:jc w:val="left"/>
    </w:pPr>
    <w:rPr>
      <w:kern w:val="24"/>
      <w:sz w:val="20"/>
      <w:lang w:eastAsia="en-US" w:bidi="en-US"/>
    </w:rPr>
  </w:style>
  <w:style w:type="paragraph" w:customStyle="1" w:styleId="523">
    <w:name w:val="标题 52"/>
    <w:basedOn w:val="afff"/>
    <w:qFormat/>
    <w:pPr>
      <w:widowControl/>
      <w:tabs>
        <w:tab w:val="left" w:pos="1008"/>
      </w:tabs>
      <w:autoSpaceDE w:val="0"/>
      <w:autoSpaceDN w:val="0"/>
      <w:spacing w:after="200" w:line="276" w:lineRule="auto"/>
      <w:ind w:left="1008" w:firstLineChars="200" w:hanging="1008"/>
      <w:jc w:val="left"/>
    </w:pPr>
    <w:rPr>
      <w:kern w:val="24"/>
      <w:sz w:val="20"/>
      <w:lang w:eastAsia="en-US" w:bidi="en-US"/>
    </w:rPr>
  </w:style>
  <w:style w:type="paragraph" w:customStyle="1" w:styleId="622">
    <w:name w:val="标题 62"/>
    <w:basedOn w:val="afff"/>
    <w:qFormat/>
    <w:pPr>
      <w:widowControl/>
      <w:tabs>
        <w:tab w:val="left" w:pos="1152"/>
      </w:tabs>
      <w:autoSpaceDE w:val="0"/>
      <w:autoSpaceDN w:val="0"/>
      <w:spacing w:after="200" w:line="276" w:lineRule="auto"/>
      <w:ind w:left="1152" w:firstLineChars="200" w:hanging="1152"/>
      <w:jc w:val="left"/>
    </w:pPr>
    <w:rPr>
      <w:kern w:val="24"/>
      <w:sz w:val="20"/>
      <w:lang w:eastAsia="en-US" w:bidi="en-US"/>
    </w:rPr>
  </w:style>
  <w:style w:type="paragraph" w:customStyle="1" w:styleId="721">
    <w:name w:val="标题 72"/>
    <w:basedOn w:val="afff"/>
    <w:qFormat/>
    <w:pPr>
      <w:widowControl/>
      <w:tabs>
        <w:tab w:val="left" w:pos="1296"/>
      </w:tabs>
      <w:autoSpaceDE w:val="0"/>
      <w:autoSpaceDN w:val="0"/>
      <w:spacing w:after="200" w:line="276" w:lineRule="auto"/>
      <w:ind w:left="1296" w:firstLineChars="200" w:hanging="1296"/>
      <w:jc w:val="left"/>
    </w:pPr>
    <w:rPr>
      <w:kern w:val="24"/>
      <w:sz w:val="20"/>
      <w:lang w:eastAsia="en-US" w:bidi="en-US"/>
    </w:rPr>
  </w:style>
  <w:style w:type="paragraph" w:customStyle="1" w:styleId="821">
    <w:name w:val="标题 82"/>
    <w:basedOn w:val="afff"/>
    <w:qFormat/>
    <w:pPr>
      <w:widowControl/>
      <w:tabs>
        <w:tab w:val="left" w:pos="1440"/>
      </w:tabs>
      <w:autoSpaceDE w:val="0"/>
      <w:autoSpaceDN w:val="0"/>
      <w:spacing w:after="200" w:line="276" w:lineRule="auto"/>
      <w:ind w:left="1440" w:firstLineChars="200" w:hanging="1440"/>
      <w:jc w:val="left"/>
    </w:pPr>
    <w:rPr>
      <w:kern w:val="24"/>
      <w:sz w:val="20"/>
      <w:lang w:eastAsia="en-US" w:bidi="en-US"/>
    </w:rPr>
  </w:style>
  <w:style w:type="paragraph" w:customStyle="1" w:styleId="921">
    <w:name w:val="标题 92"/>
    <w:basedOn w:val="afff"/>
    <w:qFormat/>
    <w:pPr>
      <w:widowControl/>
      <w:tabs>
        <w:tab w:val="left" w:pos="1584"/>
      </w:tabs>
      <w:autoSpaceDE w:val="0"/>
      <w:autoSpaceDN w:val="0"/>
      <w:spacing w:after="200" w:line="276" w:lineRule="auto"/>
      <w:ind w:left="1584" w:firstLineChars="200" w:hanging="1584"/>
      <w:jc w:val="left"/>
    </w:pPr>
    <w:rPr>
      <w:kern w:val="24"/>
      <w:sz w:val="20"/>
      <w:lang w:eastAsia="en-US" w:bidi="en-US"/>
    </w:rPr>
  </w:style>
  <w:style w:type="paragraph" w:customStyle="1" w:styleId="CharCharCharCharCharCharChar1CharCharCharCharCharCharCharCharCharCharCharChar1">
    <w:name w:val="Char Char Char Char Char Char Char1 Char Char Char Char Char Char Char Char Char Char Char Char1"/>
    <w:basedOn w:val="afff"/>
    <w:qFormat/>
    <w:pPr>
      <w:widowControl/>
      <w:spacing w:before="100" w:beforeAutospacing="1" w:after="100" w:afterAutospacing="1" w:line="330" w:lineRule="atLeast"/>
      <w:ind w:left="360" w:firstLineChars="200" w:firstLine="200"/>
      <w:jc w:val="left"/>
    </w:pPr>
    <w:rPr>
      <w:rFonts w:ascii="ˎ̥" w:hAnsi="ˎ̥" w:cs="宋体"/>
      <w:color w:val="51585D"/>
      <w:kern w:val="0"/>
      <w:sz w:val="22"/>
      <w:szCs w:val="18"/>
      <w:lang w:eastAsia="en-US" w:bidi="en-US"/>
    </w:rPr>
  </w:style>
  <w:style w:type="paragraph" w:customStyle="1" w:styleId="CharCharCharCharCharCharCharCharCharCharCharCharCharCharCharChar1">
    <w:name w:val="Char Char Char Char Char Char Char Char Char Char Char Char Char Char Char Char1"/>
    <w:basedOn w:val="afff"/>
    <w:qFormat/>
    <w:pPr>
      <w:widowControl/>
      <w:spacing w:before="100" w:beforeAutospacing="1" w:after="100" w:afterAutospacing="1" w:line="330" w:lineRule="atLeast"/>
      <w:ind w:left="360" w:firstLineChars="200" w:firstLine="200"/>
      <w:jc w:val="left"/>
    </w:pPr>
    <w:rPr>
      <w:rFonts w:ascii="ˎ̥" w:hAnsi="ˎ̥" w:cs="宋体"/>
      <w:color w:val="51585D"/>
      <w:kern w:val="0"/>
      <w:sz w:val="22"/>
      <w:szCs w:val="18"/>
      <w:lang w:eastAsia="en-US" w:bidi="en-US"/>
    </w:rPr>
  </w:style>
  <w:style w:type="paragraph" w:customStyle="1" w:styleId="CharCharCharCharCharCharChar2">
    <w:name w:val="Char Char Char Char Char Char Char2"/>
    <w:basedOn w:val="afff"/>
    <w:qFormat/>
    <w:pPr>
      <w:widowControl/>
      <w:spacing w:beforeLines="50" w:before="50" w:afterLines="50" w:after="160" w:line="240" w:lineRule="exact"/>
      <w:ind w:firstLineChars="200" w:firstLine="200"/>
      <w:jc w:val="left"/>
    </w:pPr>
    <w:rPr>
      <w:rFonts w:ascii="Verdana" w:eastAsia="仿宋_GB2312" w:hAnsi="Verdana"/>
      <w:kern w:val="0"/>
      <w:sz w:val="30"/>
      <w:szCs w:val="30"/>
      <w:lang w:eastAsia="en-US" w:bidi="en-US"/>
    </w:rPr>
  </w:style>
  <w:style w:type="paragraph" w:customStyle="1" w:styleId="5e">
    <w:name w:val="正文5"/>
    <w:qFormat/>
    <w:pPr>
      <w:widowControl w:val="0"/>
      <w:adjustRightInd w:val="0"/>
      <w:spacing w:after="200" w:line="360" w:lineRule="atLeast"/>
      <w:textAlignment w:val="baseline"/>
    </w:pPr>
    <w:rPr>
      <w:rFonts w:ascii="宋体" w:hAnsi="Calibri"/>
      <w:sz w:val="24"/>
      <w:szCs w:val="22"/>
    </w:rPr>
  </w:style>
  <w:style w:type="paragraph" w:customStyle="1" w:styleId="6a">
    <w:name w:val="正文首行缩进6"/>
    <w:basedOn w:val="afff"/>
    <w:qFormat/>
    <w:pPr>
      <w:widowControl/>
      <w:adjustRightInd w:val="0"/>
      <w:spacing w:after="200" w:line="312" w:lineRule="atLeast"/>
      <w:ind w:firstLineChars="200" w:firstLine="482"/>
      <w:jc w:val="left"/>
      <w:textAlignment w:val="baseline"/>
    </w:pPr>
    <w:rPr>
      <w:rFonts w:ascii="宋体" w:hAnsi="Arial"/>
      <w:kern w:val="0"/>
      <w:sz w:val="24"/>
      <w:lang w:eastAsia="en-US" w:bidi="en-US"/>
    </w:rPr>
  </w:style>
  <w:style w:type="character" w:customStyle="1" w:styleId="CharChar31">
    <w:name w:val="Char Char31"/>
    <w:qFormat/>
    <w:rPr>
      <w:rFonts w:ascii="Arial" w:eastAsia="宋体" w:hAnsi="Arial"/>
      <w:b/>
      <w:bCs/>
      <w:kern w:val="2"/>
      <w:sz w:val="28"/>
      <w:szCs w:val="32"/>
      <w:lang w:val="en-US" w:eastAsia="zh-CN" w:bidi="ar-SA"/>
    </w:rPr>
  </w:style>
  <w:style w:type="character" w:customStyle="1" w:styleId="CharChar151">
    <w:name w:val="Char Char151"/>
    <w:qFormat/>
    <w:rPr>
      <w:rFonts w:eastAsia="宋体"/>
      <w:kern w:val="2"/>
      <w:sz w:val="18"/>
      <w:lang w:val="en-US" w:eastAsia="zh-CN" w:bidi="ar-SA"/>
    </w:rPr>
  </w:style>
  <w:style w:type="paragraph" w:customStyle="1" w:styleId="CharCharChar10">
    <w:name w:val="Char Char Char1"/>
    <w:basedOn w:val="afff"/>
    <w:qFormat/>
    <w:pPr>
      <w:spacing w:line="360" w:lineRule="auto"/>
      <w:ind w:firstLineChars="200" w:firstLine="200"/>
    </w:pPr>
    <w:rPr>
      <w:rFonts w:ascii="Tahoma" w:hAnsi="Tahoma"/>
      <w:sz w:val="24"/>
      <w:szCs w:val="20"/>
    </w:rPr>
  </w:style>
  <w:style w:type="paragraph" w:customStyle="1" w:styleId="CharCharCharCharCharCharCharCharCharCharCharChar2">
    <w:name w:val="Char Char Char Char Char Char Char Char Char Char Char Char2"/>
    <w:basedOn w:val="afff"/>
    <w:qFormat/>
    <w:pPr>
      <w:spacing w:line="360" w:lineRule="auto"/>
      <w:ind w:firstLineChars="200" w:firstLine="200"/>
    </w:pPr>
    <w:rPr>
      <w:rFonts w:ascii="Tahoma" w:hAnsi="Tahoma"/>
      <w:sz w:val="24"/>
      <w:szCs w:val="20"/>
    </w:rPr>
  </w:style>
  <w:style w:type="paragraph" w:customStyle="1" w:styleId="75">
    <w:name w:val="正文缩进7"/>
    <w:basedOn w:val="afff"/>
    <w:qFormat/>
    <w:pPr>
      <w:widowControl/>
      <w:overflowPunct w:val="0"/>
      <w:autoSpaceDE w:val="0"/>
      <w:autoSpaceDN w:val="0"/>
      <w:adjustRightInd w:val="0"/>
      <w:spacing w:line="400" w:lineRule="exact"/>
      <w:ind w:firstLineChars="200" w:firstLine="420"/>
      <w:textAlignment w:val="baseline"/>
    </w:pPr>
    <w:rPr>
      <w:rFonts w:ascii="Times New Roman" w:hAnsi="Times New Roman"/>
      <w:kern w:val="0"/>
      <w:sz w:val="24"/>
      <w:szCs w:val="20"/>
    </w:rPr>
  </w:style>
  <w:style w:type="character" w:customStyle="1" w:styleId="CharChar21">
    <w:name w:val="Char Char21"/>
    <w:qFormat/>
    <w:rPr>
      <w:rFonts w:eastAsia="黑体"/>
      <w:b/>
      <w:bCs/>
      <w:kern w:val="44"/>
      <w:sz w:val="21"/>
      <w:szCs w:val="44"/>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fff"/>
    <w:qFormat/>
    <w:pPr>
      <w:spacing w:line="400" w:lineRule="exact"/>
      <w:ind w:firstLineChars="200" w:firstLine="200"/>
    </w:pPr>
    <w:rPr>
      <w:rFonts w:ascii="Times New Roman" w:hAnsi="Times New Roman"/>
      <w:sz w:val="24"/>
      <w:szCs w:val="20"/>
    </w:rPr>
  </w:style>
  <w:style w:type="character" w:customStyle="1" w:styleId="CharChar91">
    <w:name w:val="Char Char91"/>
    <w:qFormat/>
    <w:rPr>
      <w:rFonts w:eastAsia="宋体"/>
      <w:kern w:val="2"/>
      <w:sz w:val="18"/>
      <w:szCs w:val="18"/>
      <w:lang w:val="en-US" w:eastAsia="zh-CN" w:bidi="ar-SA"/>
    </w:rPr>
  </w:style>
  <w:style w:type="paragraph" w:customStyle="1" w:styleId="Char5CharCharCharCharCharChar1">
    <w:name w:val="Char5 Char Char Char Char Char Char1"/>
    <w:basedOn w:val="afff"/>
    <w:qFormat/>
    <w:pPr>
      <w:spacing w:beforeLines="50" w:before="50" w:afterLines="50" w:after="50" w:line="360" w:lineRule="auto"/>
      <w:ind w:firstLineChars="300" w:firstLine="720"/>
    </w:pPr>
    <w:rPr>
      <w:rFonts w:ascii="Tahoma" w:hAnsi="Tahoma" w:cs="宋体"/>
      <w:sz w:val="24"/>
      <w:szCs w:val="20"/>
    </w:rPr>
  </w:style>
  <w:style w:type="character" w:customStyle="1" w:styleId="CharChar71">
    <w:name w:val="Char Char71"/>
    <w:qFormat/>
    <w:rPr>
      <w:rFonts w:ascii="宋体" w:hAnsi="Courier New"/>
      <w:kern w:val="2"/>
      <w:sz w:val="21"/>
    </w:rPr>
  </w:style>
  <w:style w:type="character" w:customStyle="1" w:styleId="CharChar131">
    <w:name w:val="Char Char131"/>
    <w:qFormat/>
    <w:rPr>
      <w:b/>
      <w:bCs/>
      <w:kern w:val="2"/>
      <w:sz w:val="28"/>
      <w:szCs w:val="28"/>
    </w:rPr>
  </w:style>
  <w:style w:type="character" w:customStyle="1" w:styleId="CharChar121">
    <w:name w:val="Char Char121"/>
    <w:qFormat/>
    <w:rPr>
      <w:rFonts w:ascii="Arial" w:eastAsia="黑体" w:hAnsi="Arial"/>
      <w:b/>
      <w:bCs/>
      <w:kern w:val="2"/>
      <w:sz w:val="24"/>
      <w:szCs w:val="24"/>
    </w:rPr>
  </w:style>
  <w:style w:type="character" w:customStyle="1" w:styleId="CharChar111">
    <w:name w:val="Char Char111"/>
    <w:qFormat/>
    <w:rPr>
      <w:rFonts w:ascii="Arial" w:eastAsia="黑体" w:hAnsi="Arial"/>
      <w:kern w:val="2"/>
      <w:sz w:val="24"/>
      <w:szCs w:val="24"/>
    </w:rPr>
  </w:style>
  <w:style w:type="character" w:customStyle="1" w:styleId="CharChar17">
    <w:name w:val="Char Char17"/>
    <w:qFormat/>
    <w:rPr>
      <w:rFonts w:ascii="Arial" w:eastAsia="黑体" w:hAnsi="Arial"/>
      <w:b/>
      <w:bCs/>
      <w:kern w:val="2"/>
      <w:sz w:val="21"/>
      <w:szCs w:val="32"/>
      <w:lang w:val="en-US" w:eastAsia="zh-CN" w:bidi="ar-SA"/>
    </w:rPr>
  </w:style>
  <w:style w:type="table" w:customStyle="1" w:styleId="4f5">
    <w:name w:val="浅色底纹4"/>
    <w:basedOn w:val="afff1"/>
    <w:uiPriority w:val="60"/>
    <w:qFormat/>
    <w:rPr>
      <w:rFonts w:ascii="Calibri" w:hAnsi="Calibri"/>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af8">
    <w:name w:val="带标号的编号"/>
    <w:basedOn w:val="afff"/>
    <w:qFormat/>
    <w:pPr>
      <w:numPr>
        <w:numId w:val="89"/>
      </w:numPr>
      <w:spacing w:line="312" w:lineRule="auto"/>
      <w:ind w:firstLineChars="200" w:firstLine="200"/>
      <w:jc w:val="left"/>
    </w:pPr>
    <w:rPr>
      <w:rFonts w:ascii="仿宋_GB2312" w:eastAsia="仿宋_GB2312" w:hAnsi="宋体"/>
      <w:sz w:val="24"/>
      <w:szCs w:val="24"/>
    </w:rPr>
  </w:style>
  <w:style w:type="character" w:customStyle="1" w:styleId="1ffff9">
    <w:name w:val="样式1 字符"/>
    <w:qFormat/>
    <w:rPr>
      <w:rFonts w:ascii="宋体" w:hAnsi="宋体"/>
      <w:sz w:val="24"/>
      <w:lang w:bidi="en-US"/>
    </w:rPr>
  </w:style>
  <w:style w:type="character" w:customStyle="1" w:styleId="42Char0">
    <w:name w:val="标题42 Char"/>
    <w:qFormat/>
    <w:rPr>
      <w:rFonts w:ascii="Cambria" w:eastAsia="宋体" w:hAnsi="Cambria" w:cs="Times New Roman"/>
      <w:kern w:val="2"/>
      <w:sz w:val="28"/>
      <w:szCs w:val="28"/>
    </w:rPr>
  </w:style>
  <w:style w:type="paragraph" w:customStyle="1" w:styleId="4f6">
    <w:name w:val="正文4号"/>
    <w:basedOn w:val="afff"/>
    <w:link w:val="4Char3"/>
    <w:qFormat/>
    <w:pPr>
      <w:spacing w:line="360" w:lineRule="auto"/>
      <w:ind w:firstLineChars="200" w:firstLine="480"/>
    </w:pPr>
    <w:rPr>
      <w:sz w:val="24"/>
      <w:lang w:val="zh-CN" w:bidi="en-US"/>
    </w:rPr>
  </w:style>
  <w:style w:type="character" w:customStyle="1" w:styleId="4Char3">
    <w:name w:val="正文4号 Char"/>
    <w:link w:val="4f6"/>
    <w:qFormat/>
    <w:rPr>
      <w:rFonts w:ascii="Calibri" w:eastAsia="宋体" w:hAnsi="Calibri" w:cs="Times New Roman"/>
      <w:sz w:val="24"/>
      <w:lang w:val="zh-CN" w:eastAsia="zh-CN" w:bidi="en-US"/>
    </w:rPr>
  </w:style>
  <w:style w:type="character" w:customStyle="1" w:styleId="keyword">
    <w:name w:val="keyword"/>
    <w:basedOn w:val="afff0"/>
    <w:qFormat/>
  </w:style>
  <w:style w:type="paragraph" w:customStyle="1" w:styleId="21d">
    <w:name w:val="正文文本 (2)1"/>
    <w:basedOn w:val="afff"/>
    <w:qFormat/>
    <w:pPr>
      <w:shd w:val="clear" w:color="auto" w:fill="FFFFFF"/>
      <w:spacing w:before="300" w:after="180" w:line="379" w:lineRule="exact"/>
      <w:ind w:firstLineChars="200" w:hanging="1820"/>
    </w:pPr>
    <w:rPr>
      <w:rFonts w:ascii="Arial" w:eastAsia="Arial" w:hAnsi="Arial" w:cs="Arial"/>
      <w:kern w:val="0"/>
      <w:sz w:val="22"/>
    </w:rPr>
  </w:style>
  <w:style w:type="character" w:customStyle="1" w:styleId="2ffff4">
    <w:name w:val="正文文本 (2)_"/>
    <w:basedOn w:val="afff0"/>
    <w:link w:val="2ffff5"/>
    <w:qFormat/>
    <w:rPr>
      <w:rFonts w:ascii="Arial" w:eastAsia="Arial" w:hAnsi="Arial" w:cs="Arial"/>
      <w:shd w:val="clear" w:color="auto" w:fill="FFFFFF"/>
    </w:rPr>
  </w:style>
  <w:style w:type="paragraph" w:customStyle="1" w:styleId="2ffff5">
    <w:name w:val="正文文本 (2)"/>
    <w:basedOn w:val="afff"/>
    <w:link w:val="2ffff4"/>
    <w:qFormat/>
    <w:pPr>
      <w:shd w:val="clear" w:color="auto" w:fill="FFFFFF"/>
      <w:spacing w:before="300" w:after="180" w:line="379" w:lineRule="exact"/>
      <w:ind w:firstLineChars="200" w:hanging="1820"/>
    </w:pPr>
    <w:rPr>
      <w:rFonts w:ascii="Arial" w:eastAsia="Arial" w:hAnsi="Arial" w:cs="Arial"/>
    </w:rPr>
  </w:style>
  <w:style w:type="character" w:customStyle="1" w:styleId="2TimesNewRoman">
    <w:name w:val="正文文本 (2) + Times New Roman"/>
    <w:basedOn w:val="2ffff4"/>
    <w:qFormat/>
    <w:rPr>
      <w:rFonts w:ascii="Times New Roman" w:eastAsia="Times New Roman" w:hAnsi="Times New Roman" w:cs="Times New Roman"/>
      <w:i/>
      <w:iCs/>
      <w:color w:val="000000"/>
      <w:spacing w:val="0"/>
      <w:w w:val="100"/>
      <w:position w:val="0"/>
      <w:sz w:val="13"/>
      <w:szCs w:val="13"/>
      <w:shd w:val="clear" w:color="auto" w:fill="FFFFFF"/>
      <w:lang w:val="en-US" w:eastAsia="en-US" w:bidi="en-US"/>
    </w:rPr>
  </w:style>
  <w:style w:type="character" w:customStyle="1" w:styleId="22c">
    <w:name w:val="正文文本 (22)_"/>
    <w:basedOn w:val="afff0"/>
    <w:link w:val="22d"/>
    <w:qFormat/>
    <w:rPr>
      <w:rFonts w:ascii="Times New Roman" w:eastAsia="Times New Roman" w:hAnsi="Times New Roman"/>
      <w:i/>
      <w:iCs/>
      <w:spacing w:val="-40"/>
      <w:shd w:val="clear" w:color="auto" w:fill="FFFFFF"/>
    </w:rPr>
  </w:style>
  <w:style w:type="paragraph" w:customStyle="1" w:styleId="22d">
    <w:name w:val="正文文本 (22)"/>
    <w:basedOn w:val="afff"/>
    <w:link w:val="22c"/>
    <w:qFormat/>
    <w:pPr>
      <w:shd w:val="clear" w:color="auto" w:fill="FFFFFF"/>
      <w:spacing w:before="240" w:line="0" w:lineRule="atLeast"/>
      <w:ind w:firstLineChars="200" w:firstLine="200"/>
      <w:jc w:val="left"/>
    </w:pPr>
    <w:rPr>
      <w:rFonts w:ascii="Times New Roman" w:eastAsia="Times New Roman" w:hAnsi="Times New Roman" w:cstheme="minorBidi"/>
      <w:i/>
      <w:iCs/>
      <w:spacing w:val="-40"/>
    </w:rPr>
  </w:style>
  <w:style w:type="paragraph" w:customStyle="1" w:styleId="712">
    <w:name w:val="正文文本 (7)1"/>
    <w:basedOn w:val="afff"/>
    <w:qFormat/>
    <w:pPr>
      <w:shd w:val="clear" w:color="auto" w:fill="FFFFFF"/>
      <w:spacing w:line="0" w:lineRule="atLeast"/>
      <w:ind w:firstLineChars="200" w:firstLine="200"/>
      <w:jc w:val="left"/>
    </w:pPr>
    <w:rPr>
      <w:rFonts w:ascii="Times New Roman" w:eastAsia="Times New Roman" w:hAnsi="Times New Roman"/>
      <w:kern w:val="0"/>
      <w:sz w:val="20"/>
      <w:szCs w:val="20"/>
    </w:rPr>
  </w:style>
  <w:style w:type="character" w:customStyle="1" w:styleId="76">
    <w:name w:val="标题 #7_"/>
    <w:basedOn w:val="afff0"/>
    <w:link w:val="77"/>
    <w:qFormat/>
    <w:rPr>
      <w:rFonts w:ascii="Arial" w:eastAsia="Arial" w:hAnsi="Arial" w:cs="Arial"/>
      <w:b/>
      <w:bCs/>
      <w:shd w:val="clear" w:color="auto" w:fill="FFFFFF"/>
    </w:rPr>
  </w:style>
  <w:style w:type="paragraph" w:customStyle="1" w:styleId="77">
    <w:name w:val="标题 #7"/>
    <w:basedOn w:val="afff"/>
    <w:link w:val="76"/>
    <w:qFormat/>
    <w:pPr>
      <w:shd w:val="clear" w:color="auto" w:fill="FFFFFF"/>
      <w:spacing w:before="180" w:after="360" w:line="0" w:lineRule="atLeast"/>
      <w:ind w:firstLineChars="200" w:firstLine="200"/>
      <w:outlineLvl w:val="6"/>
    </w:pPr>
    <w:rPr>
      <w:rFonts w:ascii="Arial" w:eastAsia="Arial" w:hAnsi="Arial" w:cs="Arial"/>
      <w:b/>
      <w:bCs/>
    </w:rPr>
  </w:style>
  <w:style w:type="character" w:customStyle="1" w:styleId="78">
    <w:name w:val="正文文本 (7)_"/>
    <w:basedOn w:val="afff0"/>
    <w:link w:val="79"/>
    <w:qFormat/>
    <w:rPr>
      <w:rFonts w:ascii="Times New Roman" w:eastAsia="Times New Roman" w:hAnsi="Times New Roman"/>
      <w:shd w:val="clear" w:color="auto" w:fill="FFFFFF"/>
    </w:rPr>
  </w:style>
  <w:style w:type="paragraph" w:customStyle="1" w:styleId="79">
    <w:name w:val="正文文本 (7)"/>
    <w:basedOn w:val="afff"/>
    <w:link w:val="78"/>
    <w:qFormat/>
    <w:pPr>
      <w:shd w:val="clear" w:color="auto" w:fill="FFFFFF"/>
      <w:spacing w:line="0" w:lineRule="atLeast"/>
      <w:ind w:firstLineChars="200" w:firstLine="200"/>
      <w:jc w:val="left"/>
    </w:pPr>
    <w:rPr>
      <w:rFonts w:ascii="Times New Roman" w:eastAsia="Times New Roman" w:hAnsi="Times New Roman" w:cstheme="minorBidi"/>
    </w:rPr>
  </w:style>
  <w:style w:type="character" w:customStyle="1" w:styleId="5f">
    <w:name w:val="正文文本 (5)_"/>
    <w:basedOn w:val="afff0"/>
    <w:link w:val="5f0"/>
    <w:qFormat/>
    <w:rPr>
      <w:rFonts w:ascii="Arial" w:eastAsia="Arial" w:hAnsi="Arial" w:cs="Arial"/>
      <w:sz w:val="28"/>
      <w:szCs w:val="28"/>
      <w:shd w:val="clear" w:color="auto" w:fill="FFFFFF"/>
    </w:rPr>
  </w:style>
  <w:style w:type="paragraph" w:customStyle="1" w:styleId="5f0">
    <w:name w:val="正文文本 (5)"/>
    <w:basedOn w:val="afff"/>
    <w:link w:val="5f"/>
    <w:qFormat/>
    <w:pPr>
      <w:shd w:val="clear" w:color="auto" w:fill="FFFFFF"/>
      <w:spacing w:before="360" w:after="900" w:line="0" w:lineRule="atLeast"/>
      <w:ind w:firstLineChars="200" w:firstLine="200"/>
      <w:jc w:val="center"/>
    </w:pPr>
    <w:rPr>
      <w:rFonts w:ascii="Arial" w:eastAsia="Arial" w:hAnsi="Arial" w:cs="Arial"/>
      <w:sz w:val="28"/>
      <w:szCs w:val="28"/>
    </w:rPr>
  </w:style>
  <w:style w:type="paragraph" w:customStyle="1" w:styleId="Normal1">
    <w:name w:val="Normal1"/>
    <w:qFormat/>
    <w:pPr>
      <w:spacing w:line="276" w:lineRule="auto"/>
    </w:pPr>
    <w:rPr>
      <w:rFonts w:ascii="Arial" w:eastAsia="Arial" w:hAnsi="Arial" w:cs="Arial"/>
      <w:color w:val="000000"/>
      <w:sz w:val="22"/>
      <w:szCs w:val="22"/>
    </w:rPr>
  </w:style>
  <w:style w:type="paragraph" w:customStyle="1" w:styleId="m4452611779050950381gmail-body">
    <w:name w:val="m_4452611779050950381gmail-body"/>
    <w:basedOn w:val="afff"/>
    <w:qFormat/>
    <w:pPr>
      <w:widowControl/>
      <w:spacing w:before="100" w:beforeAutospacing="1" w:after="100" w:afterAutospacing="1" w:line="360" w:lineRule="auto"/>
      <w:ind w:firstLineChars="200" w:firstLine="200"/>
      <w:jc w:val="left"/>
    </w:pPr>
    <w:rPr>
      <w:rFonts w:ascii="Times New Roman" w:eastAsia="Times New Roman" w:hAnsi="Times New Roman"/>
      <w:kern w:val="0"/>
      <w:sz w:val="24"/>
      <w:szCs w:val="24"/>
    </w:rPr>
  </w:style>
  <w:style w:type="paragraph" w:customStyle="1" w:styleId="m4452611779050950381gmail-bodyindent">
    <w:name w:val="m_4452611779050950381gmail-bodyindent"/>
    <w:basedOn w:val="afff"/>
    <w:qFormat/>
    <w:pPr>
      <w:widowControl/>
      <w:spacing w:before="100" w:beforeAutospacing="1" w:after="100" w:afterAutospacing="1" w:line="360" w:lineRule="auto"/>
      <w:ind w:firstLineChars="200" w:firstLine="200"/>
      <w:jc w:val="left"/>
    </w:pPr>
    <w:rPr>
      <w:rFonts w:ascii="Times New Roman" w:eastAsia="Times New Roman" w:hAnsi="Times New Roman"/>
      <w:kern w:val="0"/>
      <w:sz w:val="24"/>
      <w:szCs w:val="24"/>
    </w:rPr>
  </w:style>
  <w:style w:type="paragraph" w:customStyle="1" w:styleId="m4452611779050950381gmail-msolistnumber">
    <w:name w:val="m_4452611779050950381gmail-msolistnumber"/>
    <w:basedOn w:val="afff"/>
    <w:qFormat/>
    <w:pPr>
      <w:widowControl/>
      <w:spacing w:before="100" w:beforeAutospacing="1" w:after="100" w:afterAutospacing="1" w:line="360" w:lineRule="auto"/>
      <w:ind w:firstLineChars="200" w:firstLine="200"/>
      <w:jc w:val="left"/>
    </w:pPr>
    <w:rPr>
      <w:rFonts w:ascii="Times New Roman" w:eastAsia="Times New Roman" w:hAnsi="Times New Roman"/>
      <w:kern w:val="0"/>
      <w:sz w:val="24"/>
      <w:szCs w:val="24"/>
    </w:rPr>
  </w:style>
  <w:style w:type="paragraph" w:customStyle="1" w:styleId="gmail-msolistparagraph">
    <w:name w:val="gmail-msolistparagraph"/>
    <w:basedOn w:val="afff"/>
    <w:qFormat/>
    <w:pPr>
      <w:widowControl/>
      <w:spacing w:before="100" w:beforeAutospacing="1" w:after="100" w:afterAutospacing="1" w:line="360" w:lineRule="auto"/>
      <w:ind w:firstLineChars="200" w:firstLine="200"/>
      <w:jc w:val="left"/>
    </w:pPr>
    <w:rPr>
      <w:rFonts w:ascii="宋体" w:hAnsi="宋体" w:cs="宋体"/>
      <w:kern w:val="0"/>
      <w:sz w:val="24"/>
      <w:szCs w:val="24"/>
    </w:rPr>
  </w:style>
  <w:style w:type="paragraph" w:customStyle="1" w:styleId="gmail-m3569282505363024761msolistparagraph">
    <w:name w:val="gmail-m3569282505363024761msolistparagraph"/>
    <w:basedOn w:val="afff"/>
    <w:qFormat/>
    <w:pPr>
      <w:widowControl/>
      <w:spacing w:before="100" w:beforeAutospacing="1" w:after="100" w:afterAutospacing="1" w:line="360" w:lineRule="auto"/>
      <w:ind w:firstLineChars="200" w:firstLine="200"/>
      <w:jc w:val="left"/>
    </w:pPr>
    <w:rPr>
      <w:rFonts w:ascii="宋体" w:hAnsi="宋体" w:cs="宋体"/>
      <w:kern w:val="0"/>
      <w:sz w:val="24"/>
      <w:szCs w:val="24"/>
    </w:rPr>
  </w:style>
  <w:style w:type="character" w:customStyle="1" w:styleId="gmail-apple-converted-space">
    <w:name w:val="gmail-apple-converted-space"/>
    <w:basedOn w:val="afff0"/>
    <w:qFormat/>
  </w:style>
  <w:style w:type="character" w:customStyle="1" w:styleId="Charfff7">
    <w:name w:val="南网格式 Char"/>
    <w:link w:val="affffffffffffffffffff1"/>
    <w:qFormat/>
    <w:locked/>
    <w:rPr>
      <w:rFonts w:ascii="宋体" w:hAnsi="宋体"/>
      <w:sz w:val="24"/>
      <w:szCs w:val="28"/>
      <w:lang w:val="zh-CN" w:eastAsia="zh-CN"/>
    </w:rPr>
  </w:style>
  <w:style w:type="paragraph" w:customStyle="1" w:styleId="affffffffffffffffffff1">
    <w:name w:val="南网格式"/>
    <w:basedOn w:val="afff"/>
    <w:link w:val="Charfff7"/>
    <w:qFormat/>
    <w:pPr>
      <w:widowControl/>
      <w:spacing w:before="120" w:line="360" w:lineRule="auto"/>
      <w:ind w:firstLineChars="200" w:firstLine="200"/>
      <w:jc w:val="left"/>
    </w:pPr>
    <w:rPr>
      <w:rFonts w:ascii="宋体" w:eastAsiaTheme="minorEastAsia" w:hAnsi="宋体" w:cstheme="minorBidi"/>
      <w:sz w:val="24"/>
      <w:szCs w:val="28"/>
      <w:lang w:val="zh-CN"/>
    </w:rPr>
  </w:style>
  <w:style w:type="paragraph" w:customStyle="1" w:styleId="7a">
    <w:name w:val="列出段落7"/>
    <w:basedOn w:val="afff"/>
    <w:qFormat/>
    <w:pPr>
      <w:ind w:left="720"/>
      <w:contextualSpacing/>
    </w:pPr>
  </w:style>
  <w:style w:type="paragraph" w:customStyle="1" w:styleId="6b">
    <w:name w:val="正文6"/>
    <w:qFormat/>
    <w:pPr>
      <w:jc w:val="both"/>
    </w:pPr>
    <w:rPr>
      <w:kern w:val="2"/>
      <w:sz w:val="21"/>
      <w:szCs w:val="21"/>
    </w:rPr>
  </w:style>
  <w:style w:type="character" w:customStyle="1" w:styleId="CharChar193">
    <w:name w:val="Char Char193"/>
    <w:qFormat/>
    <w:rPr>
      <w:rFonts w:ascii="Arial" w:eastAsia="黑体" w:hAnsi="Arial"/>
      <w:b/>
      <w:spacing w:val="6"/>
      <w:kern w:val="20"/>
      <w:sz w:val="24"/>
      <w:lang w:val="zh-CN" w:eastAsia="zh-CN" w:bidi="ar-SA"/>
    </w:rPr>
  </w:style>
  <w:style w:type="character" w:customStyle="1" w:styleId="CharChar183">
    <w:name w:val="Char Char183"/>
    <w:qFormat/>
    <w:rPr>
      <w:rFonts w:eastAsia="宋体"/>
      <w:b/>
      <w:spacing w:val="6"/>
      <w:kern w:val="20"/>
      <w:sz w:val="24"/>
      <w:lang w:val="zh-CN" w:eastAsia="zh-CN" w:bidi="ar-SA"/>
    </w:rPr>
  </w:style>
  <w:style w:type="character" w:customStyle="1" w:styleId="CharChar163">
    <w:name w:val="Char Char163"/>
    <w:qFormat/>
    <w:rPr>
      <w:rFonts w:ascii="Arial" w:eastAsia="黑体" w:hAnsi="Arial"/>
      <w:spacing w:val="6"/>
      <w:kern w:val="20"/>
      <w:lang w:val="zh-CN" w:eastAsia="zh-CN" w:bidi="ar-SA"/>
    </w:rPr>
  </w:style>
  <w:style w:type="character" w:customStyle="1" w:styleId="CharChar143">
    <w:name w:val="Char Char143"/>
    <w:qFormat/>
    <w:rPr>
      <w:rFonts w:eastAsia="宋体"/>
      <w:sz w:val="18"/>
      <w:szCs w:val="18"/>
      <w:lang w:val="zh-CN" w:eastAsia="zh-CN" w:bidi="ar-SA"/>
    </w:rPr>
  </w:style>
  <w:style w:type="paragraph" w:customStyle="1" w:styleId="New">
    <w:name w:val="页脚 New"/>
    <w:basedOn w:val="afff"/>
    <w:qFormat/>
    <w:pPr>
      <w:tabs>
        <w:tab w:val="center" w:pos="4153"/>
        <w:tab w:val="right" w:pos="8306"/>
      </w:tabs>
      <w:adjustRightInd w:val="0"/>
      <w:spacing w:line="240" w:lineRule="atLeast"/>
      <w:jc w:val="left"/>
      <w:textAlignment w:val="baseline"/>
    </w:pPr>
    <w:rPr>
      <w:rFonts w:ascii="Times New Roman" w:hAnsi="Times New Roman"/>
      <w:kern w:val="0"/>
      <w:sz w:val="18"/>
      <w:szCs w:val="20"/>
    </w:rPr>
  </w:style>
  <w:style w:type="paragraph" w:customStyle="1" w:styleId="step">
    <w:name w:val="step"/>
    <w:basedOn w:val="afff"/>
    <w:qFormat/>
    <w:pPr>
      <w:widowControl/>
      <w:spacing w:before="100" w:beforeAutospacing="1" w:after="100" w:afterAutospacing="1"/>
      <w:jc w:val="left"/>
    </w:pPr>
    <w:rPr>
      <w:rFonts w:ascii="宋体" w:hAnsi="宋体" w:cs="宋体"/>
      <w:kern w:val="0"/>
      <w:sz w:val="24"/>
      <w:szCs w:val="24"/>
    </w:rPr>
  </w:style>
  <w:style w:type="paragraph" w:customStyle="1" w:styleId="figuredescription">
    <w:name w:val="figuredescription"/>
    <w:basedOn w:val="afff"/>
    <w:qFormat/>
    <w:pPr>
      <w:widowControl/>
      <w:spacing w:before="100" w:beforeAutospacing="1" w:after="100" w:afterAutospacing="1"/>
      <w:jc w:val="left"/>
    </w:pPr>
    <w:rPr>
      <w:rFonts w:ascii="宋体" w:hAnsi="宋体" w:cs="宋体"/>
      <w:kern w:val="0"/>
      <w:sz w:val="24"/>
      <w:szCs w:val="24"/>
    </w:rPr>
  </w:style>
  <w:style w:type="character" w:customStyle="1" w:styleId="33Char">
    <w:name w:val="图表标题33 Char"/>
    <w:link w:val="335"/>
    <w:qFormat/>
  </w:style>
  <w:style w:type="paragraph" w:customStyle="1" w:styleId="335">
    <w:name w:val="图表标题33"/>
    <w:basedOn w:val="afff4"/>
    <w:link w:val="33Char"/>
    <w:qFormat/>
    <w:pPr>
      <w:spacing w:line="360" w:lineRule="auto"/>
      <w:ind w:firstLineChars="0" w:firstLine="0"/>
      <w:jc w:val="center"/>
    </w:pPr>
    <w:rPr>
      <w:szCs w:val="22"/>
    </w:rPr>
  </w:style>
  <w:style w:type="paragraph" w:customStyle="1" w:styleId="0740">
    <w:name w:val="样式 首行缩进:  0.74 厘米"/>
    <w:basedOn w:val="afff"/>
    <w:qFormat/>
    <w:pPr>
      <w:spacing w:line="360" w:lineRule="auto"/>
      <w:ind w:firstLine="420"/>
    </w:pPr>
    <w:rPr>
      <w:rFonts w:ascii="Arial" w:eastAsia="仿宋_GB2312" w:hAnsi="Arial" w:cs="Arial"/>
      <w:bCs/>
      <w:sz w:val="28"/>
      <w:szCs w:val="28"/>
    </w:rPr>
  </w:style>
  <w:style w:type="table" w:customStyle="1" w:styleId="1-111">
    <w:name w:val="中等深浅底纹 1 - 着色 111"/>
    <w:basedOn w:val="afff1"/>
    <w:uiPriority w:val="63"/>
    <w:qFormat/>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ffffa">
    <w:name w:val="方欣网格型1"/>
    <w:basedOn w:val="afff1"/>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2">
    <w:name w:val="Table Normal2"/>
    <w:uiPriority w:val="2"/>
    <w:qFormat/>
    <w:rPr>
      <w:rFonts w:eastAsia="Arial Unicode MS"/>
    </w:rPr>
    <w:tblPr>
      <w:tblCellMar>
        <w:top w:w="0" w:type="dxa"/>
        <w:left w:w="0" w:type="dxa"/>
        <w:bottom w:w="0" w:type="dxa"/>
        <w:right w:w="0" w:type="dxa"/>
      </w:tblCellMar>
    </w:tblPr>
  </w:style>
  <w:style w:type="table" w:customStyle="1" w:styleId="1-122">
    <w:name w:val="中等深浅底纹 1 - 着色 122"/>
    <w:basedOn w:val="afff1"/>
    <w:uiPriority w:val="63"/>
    <w:qFormat/>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211">
    <w:name w:val="中等深浅底纹 1 - 着色 1211"/>
    <w:basedOn w:val="afff1"/>
    <w:uiPriority w:val="63"/>
    <w:qFormat/>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20">
    <w:name w:val="中等深浅底纹 1 - 强调文字颜色 12"/>
    <w:basedOn w:val="afff1"/>
    <w:uiPriority w:val="63"/>
    <w:qFormat/>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a">
    <w:name w:val="列表型 11"/>
    <w:basedOn w:val="afff1"/>
    <w:unhideWhenUsed/>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11b">
    <w:name w:val="彩色型 11"/>
    <w:basedOn w:val="afff1"/>
    <w:qFormat/>
    <w:pPr>
      <w:widowControl w:val="0"/>
      <w:spacing w:beforeLines="50" w:afterLines="50" w:line="480" w:lineRule="exact"/>
      <w:ind w:firstLineChars="200" w:firstLine="20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1ffffb">
    <w:name w:val="表格主题1"/>
    <w:basedOn w:val="afff1"/>
    <w:qFormat/>
    <w:pPr>
      <w:widowControl w:val="0"/>
      <w:spacing w:beforeLines="50" w:afterLines="50" w:line="480" w:lineRule="exact"/>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
    <w:name w:val="中等深浅底纹 112"/>
    <w:basedOn w:val="afff1"/>
    <w:uiPriority w:val="63"/>
    <w:qFormat/>
    <w:rPr>
      <w:rFonts w:ascii="Cambria" w:hAnsi="Cambria"/>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1112">
    <w:name w:val="中等深浅底纹 1111"/>
    <w:basedOn w:val="afff1"/>
    <w:uiPriority w:val="63"/>
    <w:qFormat/>
    <w:rPr>
      <w:rFonts w:ascii="Cambria" w:hAnsi="Cambria"/>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210">
    <w:name w:val="中等深浅底纹 121"/>
    <w:basedOn w:val="afff1"/>
    <w:uiPriority w:val="63"/>
    <w:qFormat/>
    <w:rPr>
      <w:rFonts w:ascii="Cambria" w:hAnsi="Cambria"/>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11">
    <w:name w:val="浅色列表 - 强调文字颜色 111"/>
    <w:basedOn w:val="afff1"/>
    <w:uiPriority w:val="61"/>
    <w:qFormat/>
    <w:rPr>
      <w:rFonts w:ascii="Calibri" w:hAnsi="Calibri"/>
      <w:sz w:val="22"/>
      <w:lang w:eastAsia="en-US" w:bidi="en-US"/>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1c">
    <w:name w:val="浅色底纹11"/>
    <w:basedOn w:val="afff1"/>
    <w:uiPriority w:val="60"/>
    <w:qFormat/>
    <w:rPr>
      <w:rFonts w:ascii="Calibri" w:hAnsi="Calibri"/>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110">
    <w:name w:val="中等深浅底纹 1 - 强调文字颜色 111"/>
    <w:basedOn w:val="afff1"/>
    <w:uiPriority w:val="63"/>
    <w:qFormat/>
    <w:rPr>
      <w:rFonts w:ascii="Calibri" w:hAnsi="Calibri"/>
      <w:sz w:val="22"/>
      <w:lang w:eastAsia="en-US" w:bidi="en-US"/>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d">
    <w:name w:val="浅色网格11"/>
    <w:basedOn w:val="afff1"/>
    <w:uiPriority w:val="62"/>
    <w:qFormat/>
    <w:rPr>
      <w:rFonts w:ascii="Calibri" w:hAnsi="Calibri"/>
      <w:sz w:val="22"/>
      <w:lang w:eastAsia="en-US" w:bidi="en-US"/>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Kozuka Gothic Pro B" w:eastAsia="宋体" w:hAnsi="Kozuka Gothic Pro B"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Kozuka Gothic Pro B" w:eastAsia="宋体" w:hAnsi="Kozuka Gothic Pro B"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Kozuka Gothic Pro B" w:eastAsia="宋体" w:hAnsi="Kozuka Gothic Pro B" w:cs="Times New Roman"/>
        <w:b/>
        <w:bCs/>
      </w:rPr>
    </w:tblStylePr>
    <w:tblStylePr w:type="lastCol">
      <w:rPr>
        <w:rFonts w:ascii="Kozuka Gothic Pro B" w:eastAsia="宋体" w:hAnsi="Kozuka Gothic Pro B"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1e">
    <w:name w:val="浅色底纹21"/>
    <w:basedOn w:val="afff1"/>
    <w:uiPriority w:val="60"/>
    <w:qFormat/>
    <w:rPr>
      <w:rFonts w:ascii="Calibri" w:hAnsi="Calibri"/>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318">
    <w:name w:val="浅色底纹31"/>
    <w:basedOn w:val="afff1"/>
    <w:uiPriority w:val="60"/>
    <w:qFormat/>
    <w:rPr>
      <w:rFonts w:ascii="Calibri" w:hAnsi="Calibri"/>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413">
    <w:name w:val="浅色底纹41"/>
    <w:basedOn w:val="afff1"/>
    <w:uiPriority w:val="60"/>
    <w:qFormat/>
    <w:rPr>
      <w:rFonts w:ascii="Calibri" w:hAnsi="Calibri"/>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5f1">
    <w:name w:val="浅色底纹5"/>
    <w:basedOn w:val="afff1"/>
    <w:uiPriority w:val="60"/>
    <w:qFormat/>
    <w:rPr>
      <w:rFonts w:ascii="Calibri" w:hAnsi="Calibri"/>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31">
    <w:name w:val="浅色网格 - 强调文字颜色 31"/>
    <w:basedOn w:val="afff1"/>
    <w:uiPriority w:val="62"/>
    <w:semiHidden/>
    <w:unhideWhenUsed/>
    <w:qFormat/>
    <w:rPr>
      <w:rFonts w:ascii="Calibri" w:hAnsi="Calibri"/>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customStyle="1" w:styleId="-21">
    <w:name w:val="浅色网格 - 强调文字颜色 21"/>
    <w:basedOn w:val="afff1"/>
    <w:uiPriority w:val="62"/>
    <w:semiHidden/>
    <w:unhideWhenUsed/>
    <w:qFormat/>
    <w:rPr>
      <w:rFonts w:ascii="Calibri" w:hAnsi="Calibri"/>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customStyle="1" w:styleId="TableNormal11">
    <w:name w:val="Table Normal11"/>
    <w:uiPriority w:val="2"/>
    <w:qFormat/>
    <w:rPr>
      <w:rFonts w:eastAsia="Arial Unicode MS"/>
    </w:rPr>
    <w:tblPr>
      <w:tblCellMar>
        <w:top w:w="0" w:type="dxa"/>
        <w:left w:w="0" w:type="dxa"/>
        <w:bottom w:w="0" w:type="dxa"/>
        <w:right w:w="0" w:type="dxa"/>
      </w:tblCellMar>
    </w:tblPr>
  </w:style>
  <w:style w:type="table" w:customStyle="1" w:styleId="TableNormal3">
    <w:name w:val="Table Normal3"/>
    <w:uiPriority w:val="2"/>
    <w:qFormat/>
    <w:pPr>
      <w:spacing w:before="260" w:after="260" w:line="415" w:lineRule="auto"/>
      <w:jc w:val="both"/>
    </w:pPr>
    <w:rPr>
      <w:rFonts w:eastAsia="Arial Unicode MS"/>
    </w:rPr>
    <w:tblPr>
      <w:tblCellMar>
        <w:top w:w="0" w:type="dxa"/>
        <w:left w:w="0" w:type="dxa"/>
        <w:bottom w:w="0" w:type="dxa"/>
        <w:right w:w="0" w:type="dxa"/>
      </w:tblCellMar>
    </w:tblPr>
  </w:style>
  <w:style w:type="table" w:customStyle="1" w:styleId="1-112">
    <w:name w:val="中等深浅底纹 1 - 强调文字颜色 112"/>
    <w:basedOn w:val="afff1"/>
    <w:uiPriority w:val="63"/>
    <w:unhideWhenUsed/>
    <w:qFormat/>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customStyle="1" w:styleId="Char3a">
    <w:name w:val="明显引用 Char3"/>
    <w:uiPriority w:val="30"/>
    <w:qFormat/>
    <w:locked/>
    <w:rPr>
      <w:rFonts w:ascii="Cambria" w:hAnsi="Cambria"/>
      <w:i/>
      <w:iCs/>
      <w:sz w:val="22"/>
      <w:lang w:eastAsia="en-US" w:bidi="en-US"/>
    </w:rPr>
  </w:style>
  <w:style w:type="paragraph" w:customStyle="1" w:styleId="CharCharCharCharCharChar11">
    <w:name w:val="Char Char Char Char Char Char11"/>
    <w:basedOn w:val="1fff7"/>
    <w:uiPriority w:val="99"/>
    <w:qFormat/>
    <w:pPr>
      <w:widowControl/>
      <w:shd w:val="clear" w:color="auto" w:fill="auto"/>
      <w:spacing w:beforeLines="0" w:before="260" w:afterLines="0" w:after="260" w:line="240" w:lineRule="auto"/>
      <w:ind w:firstLineChars="0" w:firstLine="0"/>
      <w:jc w:val="center"/>
    </w:pPr>
    <w:rPr>
      <w:b/>
      <w:spacing w:val="60"/>
      <w:sz w:val="28"/>
      <w:szCs w:val="20"/>
    </w:rPr>
  </w:style>
  <w:style w:type="character" w:customStyle="1" w:styleId="CharCharCharCharCharChar2">
    <w:name w:val="Char Char Char Char Char Char2"/>
    <w:uiPriority w:val="99"/>
    <w:semiHidden/>
    <w:qFormat/>
    <w:locked/>
    <w:rPr>
      <w:rFonts w:ascii="Times New Roman" w:hAnsi="Times New Roman"/>
      <w:kern w:val="2"/>
      <w:sz w:val="24"/>
      <w:szCs w:val="24"/>
    </w:rPr>
  </w:style>
  <w:style w:type="character" w:customStyle="1" w:styleId="Char1f3">
    <w:name w:val="引用 Char1"/>
    <w:uiPriority w:val="29"/>
    <w:qFormat/>
    <w:rPr>
      <w:i/>
      <w:iCs/>
      <w:color w:val="000000"/>
      <w:kern w:val="2"/>
      <w:sz w:val="21"/>
      <w:szCs w:val="22"/>
    </w:rPr>
  </w:style>
  <w:style w:type="character" w:customStyle="1" w:styleId="Char2f2">
    <w:name w:val="明显引用 Char2"/>
    <w:uiPriority w:val="30"/>
    <w:qFormat/>
    <w:rPr>
      <w:b/>
      <w:bCs/>
      <w:i/>
      <w:iCs/>
      <w:color w:val="4F81BD"/>
      <w:kern w:val="2"/>
      <w:sz w:val="28"/>
      <w:szCs w:val="22"/>
    </w:rPr>
  </w:style>
  <w:style w:type="character" w:customStyle="1" w:styleId="Char1f4">
    <w:name w:val="电子邮件签名 Char1"/>
    <w:semiHidden/>
    <w:qFormat/>
    <w:rPr>
      <w:kern w:val="2"/>
      <w:sz w:val="21"/>
      <w:szCs w:val="22"/>
    </w:rPr>
  </w:style>
  <w:style w:type="character" w:customStyle="1" w:styleId="Char1f5">
    <w:name w:val="称呼 Char1"/>
    <w:semiHidden/>
    <w:qFormat/>
    <w:rPr>
      <w:kern w:val="2"/>
      <w:sz w:val="21"/>
      <w:szCs w:val="22"/>
    </w:rPr>
  </w:style>
  <w:style w:type="table" w:customStyle="1" w:styleId="126">
    <w:name w:val="彩色型 12"/>
    <w:basedOn w:val="afff1"/>
    <w:unhideWhenUsed/>
    <w:qFormat/>
    <w:pPr>
      <w:widowControl w:val="0"/>
      <w:spacing w:beforeLines="50" w:line="480" w:lineRule="exact"/>
      <w:ind w:firstLineChars="200" w:firstLine="20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127">
    <w:name w:val="列表型 12"/>
    <w:basedOn w:val="afff1"/>
    <w:unhideWhenUsed/>
    <w:qFormat/>
    <w:pPr>
      <w:widowControl w:val="0"/>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2ffff6">
    <w:name w:val="表格主题2"/>
    <w:basedOn w:val="afff1"/>
    <w:unhideWhenUsed/>
    <w:qFormat/>
    <w:pPr>
      <w:widowControl w:val="0"/>
      <w:spacing w:beforeLines="50" w:line="480" w:lineRule="exact"/>
      <w:ind w:firstLineChars="200" w:firstLine="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8">
    <w:name w:val="浅色底纹12"/>
    <w:basedOn w:val="afff1"/>
    <w:uiPriority w:val="60"/>
    <w:qFormat/>
    <w:rPr>
      <w:rFonts w:ascii="Calibri" w:hAnsi="Calibri"/>
      <w:color w:val="000000"/>
      <w:sz w:val="22"/>
      <w:lang w:eastAsia="en-US" w:bidi="en-US"/>
    </w:rPr>
    <w:tblPr>
      <w:tblBorders>
        <w:top w:val="single" w:sz="8" w:space="0" w:color="000000"/>
        <w:bottom w:val="single" w:sz="8" w:space="0" w:color="000000"/>
      </w:tblBorders>
    </w:tblPr>
    <w:tblStylePr w:type="fir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210">
    <w:name w:val="中等深浅底纹 1 - 强调文字颜色 121"/>
    <w:basedOn w:val="afff1"/>
    <w:uiPriority w:val="63"/>
    <w:qFormat/>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paragraph" w:customStyle="1" w:styleId="7b">
    <w:name w:val="7"/>
    <w:uiPriority w:val="63"/>
    <w:rPr>
      <w:rFonts w:ascii="Calibri" w:hAnsi="Calibri"/>
      <w:kern w:val="2"/>
      <w:sz w:val="21"/>
      <w:szCs w:val="22"/>
    </w:rPr>
  </w:style>
  <w:style w:type="table" w:customStyle="1" w:styleId="1-1120">
    <w:name w:val="中等深浅底纹 1 - 着色 112"/>
    <w:basedOn w:val="afff1"/>
    <w:uiPriority w:val="63"/>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23">
    <w:name w:val="中等深浅底纹 1 - 着色 123"/>
    <w:basedOn w:val="afff1"/>
    <w:uiPriority w:val="63"/>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212">
    <w:name w:val="中等深浅底纹 1 - 着色 1212"/>
    <w:basedOn w:val="afff1"/>
    <w:uiPriority w:val="63"/>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30">
    <w:name w:val="中等深浅底纹 113"/>
    <w:basedOn w:val="afff1"/>
    <w:uiPriority w:val="63"/>
    <w:rPr>
      <w:rFonts w:ascii="Cambria" w:hAnsi="Cambria"/>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Lines="0" w:beforeAutospacing="0" w:afterLines="0" w:afterAutospacing="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Lines="0" w:beforeAutospacing="0" w:afterLines="0" w:afterAutospacing="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1120">
    <w:name w:val="中等深浅底纹 1112"/>
    <w:basedOn w:val="afff1"/>
    <w:uiPriority w:val="63"/>
    <w:rPr>
      <w:rFonts w:ascii="Cambria" w:hAnsi="Cambria"/>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Lines="0" w:beforeAutospacing="0" w:afterLines="0" w:afterAutospacing="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Lines="0" w:beforeAutospacing="0" w:afterLines="0" w:afterAutospacing="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220">
    <w:name w:val="中等深浅底纹 122"/>
    <w:basedOn w:val="afff1"/>
    <w:uiPriority w:val="63"/>
    <w:rPr>
      <w:rFonts w:ascii="Cambria" w:hAnsi="Cambria"/>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Lines="0" w:beforeAutospacing="0" w:afterLines="0" w:afterAutospacing="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Lines="0" w:beforeAutospacing="0" w:afterLines="0" w:afterAutospacing="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12">
    <w:name w:val="浅色列表 - 强调文字颜色 112"/>
    <w:basedOn w:val="afff1"/>
    <w:uiPriority w:val="61"/>
    <w:rPr>
      <w:rFonts w:ascii="Calibri" w:hAnsi="Calibri"/>
      <w:sz w:val="22"/>
      <w:lang w:eastAsia="en-US" w:bidi="en-US"/>
    </w:rPr>
    <w:tblPr>
      <w:tblBorders>
        <w:top w:val="single" w:sz="8" w:space="0" w:color="4F81BD"/>
        <w:left w:val="single" w:sz="8" w:space="0" w:color="4F81BD"/>
        <w:bottom w:val="single" w:sz="8" w:space="0" w:color="4F81BD"/>
        <w:right w:val="single" w:sz="8" w:space="0" w:color="4F81BD"/>
      </w:tblBorders>
    </w:tblPr>
    <w:tblStylePr w:type="firstRow">
      <w:pPr>
        <w:spacing w:beforeLines="0" w:beforeAutospacing="0" w:afterLines="0" w:afterAutospacing="0" w:line="240" w:lineRule="auto"/>
      </w:pPr>
      <w:rPr>
        <w:b/>
        <w:bCs/>
        <w:color w:val="FFFFFF"/>
      </w:rPr>
      <w:tblPr/>
      <w:tcPr>
        <w:shd w:val="clear" w:color="auto" w:fill="4F81BD"/>
      </w:tcPr>
    </w:tblStylePr>
    <w:tblStylePr w:type="lastRow">
      <w:pPr>
        <w:spacing w:beforeLines="0" w:beforeAutospacing="0" w:afterLines="0" w:afterAutospacing="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32">
    <w:name w:val="浅色底纹13"/>
    <w:basedOn w:val="afff1"/>
    <w:uiPriority w:val="60"/>
    <w:rPr>
      <w:rFonts w:ascii="Calibri" w:hAnsi="Calibri"/>
      <w:color w:val="000000"/>
      <w:sz w:val="22"/>
      <w:lang w:eastAsia="en-US" w:bidi="en-US"/>
    </w:rPr>
    <w:tblPr>
      <w:tblBorders>
        <w:top w:val="single" w:sz="8" w:space="0" w:color="000000"/>
        <w:bottom w:val="single" w:sz="8" w:space="0" w:color="000000"/>
      </w:tblBorders>
    </w:tblPr>
    <w:tblStylePr w:type="fir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9">
    <w:name w:val="浅色网格12"/>
    <w:basedOn w:val="afff1"/>
    <w:uiPriority w:val="62"/>
    <w:rPr>
      <w:rFonts w:ascii="Calibri" w:hAnsi="Calibri"/>
      <w:sz w:val="22"/>
      <w:lang w:eastAsia="en-US" w:bidi="en-US"/>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Autospacing="0" w:afterLines="0" w:afterAutospacing="0" w:line="240" w:lineRule="auto"/>
      </w:pPr>
      <w:rPr>
        <w:rFonts w:ascii="Kozuka Gothic Pro B" w:eastAsia="宋体" w:hAnsi="Kozuka Gothic Pro B"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Lines="0" w:beforeAutospacing="0" w:afterLines="0" w:afterAutospacing="0" w:line="240" w:lineRule="auto"/>
      </w:pPr>
      <w:rPr>
        <w:rFonts w:ascii="Kozuka Gothic Pro B" w:eastAsia="宋体" w:hAnsi="Kozuka Gothic Pro B"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Kozuka Gothic Pro B" w:eastAsia="宋体" w:hAnsi="Kozuka Gothic Pro B" w:cs="Times New Roman" w:hint="default"/>
        <w:b/>
        <w:bCs/>
      </w:rPr>
    </w:tblStylePr>
    <w:tblStylePr w:type="lastCol">
      <w:rPr>
        <w:rFonts w:ascii="Kozuka Gothic Pro B" w:eastAsia="宋体" w:hAnsi="Kozuka Gothic Pro B"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e">
    <w:name w:val="浅色底纹22"/>
    <w:basedOn w:val="afff1"/>
    <w:uiPriority w:val="60"/>
    <w:rPr>
      <w:rFonts w:ascii="Calibri" w:hAnsi="Calibri"/>
      <w:color w:val="000000"/>
      <w:sz w:val="22"/>
      <w:lang w:eastAsia="en-US" w:bidi="en-US"/>
    </w:rPr>
    <w:tblPr>
      <w:tblBorders>
        <w:top w:val="single" w:sz="8" w:space="0" w:color="000000"/>
        <w:bottom w:val="single" w:sz="8" w:space="0" w:color="000000"/>
      </w:tblBorders>
    </w:tblPr>
    <w:tblStylePr w:type="fir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327">
    <w:name w:val="浅色底纹32"/>
    <w:basedOn w:val="afff1"/>
    <w:uiPriority w:val="60"/>
    <w:rPr>
      <w:rFonts w:ascii="Calibri" w:hAnsi="Calibri"/>
      <w:color w:val="000000"/>
      <w:sz w:val="22"/>
      <w:lang w:eastAsia="en-US" w:bidi="en-US"/>
    </w:rPr>
    <w:tblPr>
      <w:tblBorders>
        <w:top w:val="single" w:sz="8" w:space="0" w:color="000000"/>
        <w:bottom w:val="single" w:sz="8" w:space="0" w:color="000000"/>
      </w:tblBorders>
    </w:tblPr>
    <w:tblStylePr w:type="fir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423">
    <w:name w:val="浅色底纹42"/>
    <w:basedOn w:val="afff1"/>
    <w:uiPriority w:val="60"/>
    <w:rPr>
      <w:rFonts w:ascii="Calibri" w:hAnsi="Calibri"/>
      <w:color w:val="000000"/>
      <w:sz w:val="22"/>
      <w:lang w:eastAsia="en-US" w:bidi="en-US"/>
    </w:rPr>
    <w:tblPr>
      <w:tblBorders>
        <w:top w:val="single" w:sz="8" w:space="0" w:color="000000"/>
        <w:bottom w:val="single" w:sz="8" w:space="0" w:color="000000"/>
      </w:tblBorders>
    </w:tblPr>
    <w:tblStylePr w:type="fir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TableNormal12">
    <w:name w:val="Table Normal12"/>
    <w:uiPriority w:val="2"/>
    <w:qFormat/>
    <w:pPr>
      <w:spacing w:before="260" w:after="260"/>
      <w:jc w:val="both"/>
    </w:pPr>
    <w:rPr>
      <w:rFonts w:eastAsia="Arial Unicode MS"/>
    </w:rPr>
    <w:tblPr>
      <w:tblCellMar>
        <w:top w:w="0" w:type="dxa"/>
        <w:left w:w="0" w:type="dxa"/>
        <w:bottom w:w="0" w:type="dxa"/>
        <w:right w:w="0" w:type="dxa"/>
      </w:tblCellMar>
    </w:tblPr>
  </w:style>
  <w:style w:type="table" w:customStyle="1" w:styleId="1114">
    <w:name w:val="列表型 111"/>
    <w:basedOn w:val="afff1"/>
    <w:unhideWhenUsed/>
    <w:pPr>
      <w:widowControl w:val="0"/>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1116">
    <w:name w:val="彩色型 111"/>
    <w:basedOn w:val="afff1"/>
    <w:pPr>
      <w:widowControl w:val="0"/>
      <w:spacing w:beforeLines="50" w:afterLines="50" w:line="480" w:lineRule="exact"/>
      <w:ind w:firstLineChars="200" w:firstLine="20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11e">
    <w:name w:val="表格主题11"/>
    <w:basedOn w:val="afff1"/>
    <w:pPr>
      <w:widowControl w:val="0"/>
      <w:spacing w:beforeLines="50" w:afterLines="50" w:line="480" w:lineRule="exact"/>
      <w:ind w:firstLineChars="200" w:firstLine="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浅色网格 - 强调文字颜色 311"/>
    <w:basedOn w:val="afff1"/>
    <w:uiPriority w:val="62"/>
    <w:semiHidden/>
    <w:unhideWhenUsed/>
    <w:rPr>
      <w:rFonts w:ascii="Calibri" w:hAnsi="Calibri"/>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Adobe Caslon Pro Bold" w:eastAsia="宋体" w:hAnsi="Adobe Caslon Pro Bold"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auto"/>
        </w:tcBorders>
      </w:tcPr>
    </w:tblStylePr>
    <w:tblStylePr w:type="lastRow">
      <w:pPr>
        <w:spacing w:before="0" w:after="0" w:line="240" w:lineRule="auto"/>
      </w:pPr>
      <w:rPr>
        <w:rFonts w:ascii="Adobe Caslon Pro Bold" w:eastAsia="宋体" w:hAnsi="Adobe Caslon Pro Bold"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ascii="Adobe Caslon Pro Bold" w:eastAsia="宋体" w:hAnsi="Adobe Caslon Pro Bold" w:cs="Times New Roman"/>
        <w:b/>
        <w:bCs/>
      </w:rPr>
    </w:tblStylePr>
    <w:tblStylePr w:type="lastCol">
      <w:rPr>
        <w:rFonts w:ascii="Adobe Caslon Pro Bold" w:eastAsia="宋体" w:hAnsi="Adobe Caslon Pro Bold"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customStyle="1" w:styleId="-211">
    <w:name w:val="浅色网格 - 强调文字颜色 211"/>
    <w:basedOn w:val="afff1"/>
    <w:uiPriority w:val="62"/>
    <w:semiHidden/>
    <w:unhideWhenUsed/>
    <w:rPr>
      <w:rFonts w:ascii="Calibri" w:hAnsi="Calibri"/>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Adobe Caslon Pro Bold" w:eastAsia="宋体" w:hAnsi="Adobe Caslon Pro Bold"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auto"/>
        </w:tcBorders>
      </w:tcPr>
    </w:tblStylePr>
    <w:tblStylePr w:type="lastRow">
      <w:pPr>
        <w:spacing w:before="0" w:after="0" w:line="240" w:lineRule="auto"/>
      </w:pPr>
      <w:rPr>
        <w:rFonts w:ascii="Adobe Caslon Pro Bold" w:eastAsia="宋体" w:hAnsi="Adobe Caslon Pro Bold"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ascii="Adobe Caslon Pro Bold" w:eastAsia="宋体" w:hAnsi="Adobe Caslon Pro Bold" w:cs="Times New Roman"/>
        <w:b/>
        <w:bCs/>
      </w:rPr>
    </w:tblStylePr>
    <w:tblStylePr w:type="lastCol">
      <w:rPr>
        <w:rFonts w:ascii="Adobe Caslon Pro Bold" w:eastAsia="宋体" w:hAnsi="Adobe Caslon Pro Bold"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customStyle="1" w:styleId="1-1121">
    <w:name w:val="中等深浅底纹 1 - 着色 1121"/>
    <w:basedOn w:val="afff1"/>
    <w:uiPriority w:val="63"/>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2ffff7">
    <w:name w:val="方欣网格型2"/>
    <w:basedOn w:val="afff1"/>
    <w:uiPriority w:val="39"/>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31">
    <w:name w:val="Table Normal31"/>
    <w:uiPriority w:val="2"/>
    <w:qFormat/>
    <w:rPr>
      <w:rFonts w:eastAsia="Arial Unicode MS"/>
    </w:rPr>
    <w:tblPr>
      <w:tblCellMar>
        <w:top w:w="0" w:type="dxa"/>
        <w:left w:w="0" w:type="dxa"/>
        <w:bottom w:w="0" w:type="dxa"/>
        <w:right w:w="0" w:type="dxa"/>
      </w:tblCellMar>
    </w:tblPr>
  </w:style>
  <w:style w:type="table" w:customStyle="1" w:styleId="1-1231">
    <w:name w:val="中等深浅底纹 1 - 着色 1231"/>
    <w:basedOn w:val="afff1"/>
    <w:uiPriority w:val="63"/>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2121">
    <w:name w:val="中等深浅底纹 1 - 着色 12121"/>
    <w:basedOn w:val="afff1"/>
    <w:uiPriority w:val="63"/>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3">
    <w:name w:val="中等深浅底纹 1 - 着色 13"/>
    <w:basedOn w:val="afff1"/>
    <w:uiPriority w:val="63"/>
    <w:rPr>
      <w:rFonts w:ascii="Calibri" w:hAnsi="Calibri"/>
    </w:rPr>
    <w:tblPr>
      <w:tblBorders>
        <w:top w:val="single" w:sz="8" w:space="0" w:color="7BA0CD"/>
        <w:left w:val="single" w:sz="8" w:space="0" w:color="7BA0CD"/>
        <w:bottom w:val="single" w:sz="8" w:space="0" w:color="7BA0CD"/>
        <w:right w:val="single" w:sz="8" w:space="0" w:color="7BA0CD"/>
        <w:insideH w:val="single" w:sz="8" w:space="0" w:color="7BA0CD"/>
      </w:tblBorders>
    </w:tblPr>
    <w:tcPr>
      <w:shd w:val="clear" w:color="auto" w:fill="F2F2F2"/>
    </w:tc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211">
    <w:name w:val="列表型 121"/>
    <w:basedOn w:val="afff1"/>
    <w:unhideWhenUsed/>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customStyle="1" w:styleId="1212">
    <w:name w:val="彩色型 121"/>
    <w:basedOn w:val="afff1"/>
    <w:pPr>
      <w:widowControl w:val="0"/>
      <w:spacing w:beforeLines="50" w:afterLines="50" w:line="480" w:lineRule="exact"/>
      <w:ind w:firstLineChars="200" w:firstLine="20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customStyle="1" w:styleId="21f">
    <w:name w:val="表格主题21"/>
    <w:basedOn w:val="afff1"/>
    <w:pPr>
      <w:widowControl w:val="0"/>
      <w:spacing w:beforeLines="50" w:afterLines="50" w:line="480" w:lineRule="exact"/>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中等深浅底纹 1131"/>
    <w:basedOn w:val="afff1"/>
    <w:uiPriority w:val="63"/>
    <w:rPr>
      <w:rFonts w:ascii="Cambria" w:hAnsi="Cambria"/>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1121">
    <w:name w:val="中等深浅底纹 11121"/>
    <w:basedOn w:val="afff1"/>
    <w:uiPriority w:val="63"/>
    <w:rPr>
      <w:rFonts w:ascii="Cambria" w:hAnsi="Cambria"/>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221">
    <w:name w:val="中等深浅底纹 1221"/>
    <w:basedOn w:val="afff1"/>
    <w:uiPriority w:val="63"/>
    <w:rPr>
      <w:rFonts w:ascii="Cambria" w:hAnsi="Cambria"/>
    </w:rPr>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1121">
    <w:name w:val="浅色列表 - 强调文字颜色 1121"/>
    <w:basedOn w:val="afff1"/>
    <w:uiPriority w:val="61"/>
    <w:rPr>
      <w:rFonts w:ascii="Calibri" w:hAnsi="Calibri"/>
      <w:sz w:val="22"/>
      <w:lang w:eastAsia="en-US" w:bidi="en-US"/>
    </w:rPr>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1213">
    <w:name w:val="浅色底纹121"/>
    <w:basedOn w:val="afff1"/>
    <w:uiPriority w:val="60"/>
    <w:rPr>
      <w:rFonts w:ascii="Calibri" w:hAnsi="Calibri"/>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1210">
    <w:name w:val="中等深浅底纹 1 - 强调文字颜色 1121"/>
    <w:basedOn w:val="afff1"/>
    <w:uiPriority w:val="63"/>
    <w:rPr>
      <w:rFonts w:ascii="Calibri" w:hAnsi="Calibri"/>
      <w:sz w:val="22"/>
      <w:lang w:eastAsia="en-US" w:bidi="en-US"/>
    </w:rPr>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214">
    <w:name w:val="浅色网格121"/>
    <w:basedOn w:val="afff1"/>
    <w:uiPriority w:val="62"/>
    <w:rPr>
      <w:rFonts w:ascii="Calibri" w:hAnsi="Calibri"/>
      <w:sz w:val="22"/>
      <w:lang w:eastAsia="en-US" w:bidi="en-US"/>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ooper Std Black" w:eastAsia="宋体" w:hAnsi="Cooper Std Black"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ooper Std Black" w:eastAsia="宋体" w:hAnsi="Cooper Std Black"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ooper Std Black" w:eastAsia="宋体" w:hAnsi="Cooper Std Black" w:cs="Times New Roman"/>
        <w:b/>
        <w:bCs/>
      </w:rPr>
    </w:tblStylePr>
    <w:tblStylePr w:type="lastCol">
      <w:rPr>
        <w:rFonts w:ascii="Cooper Std Black" w:eastAsia="宋体" w:hAnsi="Cooper Std Black"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2211">
    <w:name w:val="浅色底纹221"/>
    <w:basedOn w:val="afff1"/>
    <w:uiPriority w:val="60"/>
    <w:rPr>
      <w:rFonts w:ascii="Calibri" w:hAnsi="Calibri"/>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3210">
    <w:name w:val="浅色底纹321"/>
    <w:basedOn w:val="afff1"/>
    <w:uiPriority w:val="60"/>
    <w:rPr>
      <w:rFonts w:ascii="Calibri" w:hAnsi="Calibri"/>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4210">
    <w:name w:val="浅色底纹421"/>
    <w:basedOn w:val="afff1"/>
    <w:uiPriority w:val="60"/>
    <w:rPr>
      <w:rFonts w:ascii="Calibri" w:hAnsi="Calibri"/>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6c">
    <w:name w:val="浅色底纹6"/>
    <w:basedOn w:val="afff1"/>
    <w:uiPriority w:val="60"/>
    <w:rPr>
      <w:rFonts w:ascii="Calibri" w:hAnsi="Calibri"/>
      <w:color w:val="000000"/>
      <w:sz w:val="22"/>
      <w:lang w:eastAsia="en-US" w:bidi="en-US"/>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310">
    <w:name w:val="浅色网格 - 着色 31"/>
    <w:basedOn w:val="afff1"/>
    <w:uiPriority w:val="62"/>
    <w:semiHidden/>
    <w:unhideWhenUsed/>
    <w:rPr>
      <w:rFonts w:ascii="Calibri" w:hAnsi="Calibri"/>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Adobe 仿宋 Std R" w:eastAsia="宋体" w:hAnsi="Adobe 仿宋 Std R"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auto"/>
        </w:tcBorders>
      </w:tcPr>
    </w:tblStylePr>
    <w:tblStylePr w:type="lastRow">
      <w:pPr>
        <w:spacing w:before="0" w:after="0" w:line="240" w:lineRule="auto"/>
      </w:pPr>
      <w:rPr>
        <w:rFonts w:ascii="Adobe 仿宋 Std R" w:eastAsia="宋体" w:hAnsi="Adobe 仿宋 Std R"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ascii="Adobe 仿宋 Std R" w:eastAsia="宋体" w:hAnsi="Adobe 仿宋 Std R" w:cs="Times New Roman"/>
        <w:b/>
        <w:bCs/>
      </w:rPr>
    </w:tblStylePr>
    <w:tblStylePr w:type="lastCol">
      <w:rPr>
        <w:rFonts w:ascii="Adobe 仿宋 Std R" w:eastAsia="宋体" w:hAnsi="Adobe 仿宋 Std R"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customStyle="1" w:styleId="-210">
    <w:name w:val="浅色网格 - 着色 21"/>
    <w:basedOn w:val="afff1"/>
    <w:uiPriority w:val="62"/>
    <w:semiHidden/>
    <w:unhideWhenUsed/>
    <w:rPr>
      <w:rFonts w:ascii="Calibri" w:hAnsi="Calibri"/>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Adobe 仿宋 Std R" w:eastAsia="宋体" w:hAnsi="Adobe 仿宋 Std R"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auto"/>
        </w:tcBorders>
      </w:tcPr>
    </w:tblStylePr>
    <w:tblStylePr w:type="lastRow">
      <w:pPr>
        <w:spacing w:before="0" w:after="0" w:line="240" w:lineRule="auto"/>
      </w:pPr>
      <w:rPr>
        <w:rFonts w:ascii="Adobe 仿宋 Std R" w:eastAsia="宋体" w:hAnsi="Adobe 仿宋 Std R"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ascii="Adobe 仿宋 Std R" w:eastAsia="宋体" w:hAnsi="Adobe 仿宋 Std R" w:cs="Times New Roman"/>
        <w:b/>
        <w:bCs/>
      </w:rPr>
    </w:tblStylePr>
    <w:tblStylePr w:type="lastCol">
      <w:rPr>
        <w:rFonts w:ascii="Adobe 仿宋 Std R" w:eastAsia="宋体" w:hAnsi="Adobe 仿宋 Std R"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customStyle="1" w:styleId="TableNormal121">
    <w:name w:val="Table Normal121"/>
    <w:uiPriority w:val="2"/>
    <w:qFormat/>
    <w:rPr>
      <w:rFonts w:eastAsia="Arial Unicode MS"/>
    </w:rPr>
    <w:tblPr>
      <w:tblCellMar>
        <w:top w:w="0" w:type="dxa"/>
        <w:left w:w="0" w:type="dxa"/>
        <w:bottom w:w="0" w:type="dxa"/>
        <w:right w:w="0" w:type="dxa"/>
      </w:tblCellMar>
    </w:tblPr>
  </w:style>
  <w:style w:type="character" w:customStyle="1" w:styleId="Charfff8">
    <w:name w:val="批注文字 Char"/>
    <w:uiPriority w:val="99"/>
    <w:rPr>
      <w:kern w:val="2"/>
      <w:sz w:val="21"/>
      <w:szCs w:val="24"/>
    </w:rPr>
  </w:style>
  <w:style w:type="character" w:customStyle="1" w:styleId="Charfff9">
    <w:name w:val="纯文本 Char"/>
    <w:rPr>
      <w:rFonts w:ascii="宋体" w:eastAsia="宋体" w:hAnsi="Courier New" w:cs="Courier New"/>
      <w:kern w:val="2"/>
      <w:sz w:val="21"/>
      <w:szCs w:val="21"/>
      <w:lang w:val="en-US" w:eastAsia="zh-CN" w:bidi="ar-SA"/>
    </w:rPr>
  </w:style>
  <w:style w:type="character" w:customStyle="1" w:styleId="Charfffa">
    <w:name w:val="正文缩进 Char"/>
    <w:qFormat/>
    <w:rPr>
      <w:kern w:val="2"/>
      <w:sz w:val="21"/>
      <w:lang w:val="zh-CN" w:eastAsia="zh-CN"/>
    </w:rPr>
  </w:style>
  <w:style w:type="table" w:customStyle="1" w:styleId="2ffff8">
    <w:name w:val="网格型2"/>
    <w:basedOn w:val="afff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
    <w:name w:val="图注 Char"/>
    <w:basedOn w:val="1111Char"/>
    <w:link w:val="aff6"/>
    <w:rPr>
      <w:rFonts w:ascii="Arial" w:eastAsia="宋体" w:hAnsi="Arial" w:cs="Times New Roman"/>
      <w:color w:val="000000"/>
      <w:kern w:val="0"/>
      <w:sz w:val="24"/>
      <w:szCs w:val="20"/>
    </w:rPr>
  </w:style>
  <w:style w:type="paragraph" w:customStyle="1" w:styleId="affffffffffffffffffff2">
    <w:name w:val="二级标题"/>
    <w:basedOn w:val="afff"/>
    <w:link w:val="Charfffb"/>
    <w:qFormat/>
    <w:pPr>
      <w:tabs>
        <w:tab w:val="left" w:pos="360"/>
      </w:tabs>
      <w:spacing w:line="360" w:lineRule="auto"/>
      <w:ind w:left="1770" w:hanging="420"/>
      <w:outlineLvl w:val="2"/>
    </w:pPr>
    <w:rPr>
      <w:rFonts w:ascii="Times New Roman" w:hAnsi="Times New Roman"/>
      <w:b/>
      <w:bCs/>
      <w:sz w:val="24"/>
      <w:szCs w:val="32"/>
    </w:rPr>
  </w:style>
  <w:style w:type="character" w:customStyle="1" w:styleId="A1Char">
    <w:name w:val="A1 Char"/>
    <w:link w:val="A10"/>
    <w:rPr>
      <w:rFonts w:ascii="Arial" w:eastAsia="宋体" w:hAnsi="Arial" w:cs="Times New Roman"/>
      <w:kern w:val="0"/>
      <w:sz w:val="22"/>
      <w:szCs w:val="20"/>
      <w:lang w:val="de-DE" w:eastAsia="de-DE"/>
    </w:rPr>
  </w:style>
  <w:style w:type="character" w:customStyle="1" w:styleId="Charfffc">
    <w:name w:val="标书正文表格左 Char"/>
    <w:link w:val="affffffffffffffffffff3"/>
    <w:rPr>
      <w:rFonts w:ascii="宋体" w:hAnsi="宋体"/>
      <w:szCs w:val="21"/>
    </w:rPr>
  </w:style>
  <w:style w:type="paragraph" w:customStyle="1" w:styleId="affffffffffffffffffff3">
    <w:name w:val="标书正文表格左"/>
    <w:basedOn w:val="afff"/>
    <w:link w:val="Charfffc"/>
    <w:pPr>
      <w:adjustRightInd w:val="0"/>
      <w:snapToGrid w:val="0"/>
      <w:spacing w:line="300" w:lineRule="auto"/>
    </w:pPr>
    <w:rPr>
      <w:rFonts w:ascii="宋体" w:eastAsiaTheme="minorEastAsia" w:hAnsi="宋体" w:cstheme="minorBidi"/>
      <w:szCs w:val="21"/>
    </w:rPr>
  </w:style>
  <w:style w:type="character" w:customStyle="1" w:styleId="Charfffb">
    <w:name w:val="二级标题 Char"/>
    <w:link w:val="affffffffffffffffffff2"/>
    <w:rPr>
      <w:rFonts w:ascii="Times New Roman" w:eastAsia="宋体" w:hAnsi="Times New Roman" w:cs="Times New Roman"/>
      <w:b/>
      <w:bCs/>
      <w:sz w:val="24"/>
      <w:szCs w:val="32"/>
    </w:rPr>
  </w:style>
  <w:style w:type="character" w:customStyle="1" w:styleId="affffffffffffffffffff4">
    <w:name w:val="列出段落 字符"/>
    <w:uiPriority w:val="34"/>
    <w:locked/>
    <w:rPr>
      <w:kern w:val="2"/>
      <w:sz w:val="21"/>
      <w:szCs w:val="22"/>
    </w:rPr>
  </w:style>
  <w:style w:type="character" w:customStyle="1" w:styleId="fontstyle01">
    <w:name w:val="fontstyle01"/>
    <w:basedOn w:val="afff0"/>
    <w:rPr>
      <w:rFonts w:ascii="宋体" w:eastAsia="宋体" w:hAnsi="宋体" w:hint="eastAsia"/>
      <w:color w:val="000000"/>
      <w:sz w:val="22"/>
      <w:szCs w:val="22"/>
    </w:rPr>
  </w:style>
  <w:style w:type="paragraph" w:customStyle="1" w:styleId="affffffffffffffffffff5">
    <w:name w:val="北海分级目录"/>
    <w:basedOn w:val="afff"/>
    <w:pPr>
      <w:snapToGrid w:val="0"/>
      <w:spacing w:line="360" w:lineRule="auto"/>
      <w:ind w:firstLineChars="200" w:firstLine="480"/>
    </w:pPr>
    <w:rPr>
      <w:rFonts w:ascii="Times New Roman" w:hAnsi="Times New Roman"/>
      <w:sz w:val="24"/>
      <w:szCs w:val="24"/>
    </w:rPr>
  </w:style>
  <w:style w:type="character" w:customStyle="1" w:styleId="Charfffd">
    <w:name w:val="正文文本 Char"/>
    <w:rPr>
      <w:rFonts w:ascii="Book Antiqua" w:eastAsia="宋体" w:hAnsi="Book Antiqua" w:cs="Times New Roman"/>
      <w:kern w:val="0"/>
      <w:sz w:val="20"/>
      <w:szCs w:val="20"/>
    </w:rPr>
  </w:style>
  <w:style w:type="character" w:customStyle="1" w:styleId="1ffffc">
    <w:name w:val="未处理的提及1"/>
    <w:basedOn w:val="afff0"/>
    <w:uiPriority w:val="99"/>
    <w:semiHidden/>
    <w:unhideWhenUsed/>
    <w:rPr>
      <w:color w:val="808080"/>
      <w:shd w:val="clear" w:color="auto" w:fill="E6E6E6"/>
    </w:rPr>
  </w:style>
  <w:style w:type="character" w:customStyle="1" w:styleId="CharCharCharCharCharCharC1">
    <w:name w:val="普通文字 Char Char Char Char Char Char C1"/>
    <w:qFormat/>
    <w:rPr>
      <w:color w:val="FF0000"/>
      <w:szCs w:val="21"/>
    </w:rPr>
  </w:style>
  <w:style w:type="character" w:customStyle="1" w:styleId="bdsmore">
    <w:name w:val="bds_more"/>
    <w:rPr>
      <w:rFonts w:ascii="宋体" w:eastAsia="宋体" w:hAnsi="宋体" w:cs="宋体" w:hint="eastAsia"/>
    </w:rPr>
  </w:style>
  <w:style w:type="paragraph" w:customStyle="1" w:styleId="affffffffffffffffffff6">
    <w:name w:val="正文格式"/>
    <w:basedOn w:val="afff"/>
    <w:link w:val="Charfffe"/>
    <w:pPr>
      <w:topLinePunct/>
      <w:ind w:firstLineChars="200" w:firstLine="420"/>
    </w:pPr>
    <w:rPr>
      <w:rFonts w:ascii="宋体" w:hAnsi="宋体"/>
      <w:bCs/>
      <w:szCs w:val="21"/>
    </w:rPr>
  </w:style>
  <w:style w:type="character" w:customStyle="1" w:styleId="Charfffe">
    <w:name w:val="正文格式 Char"/>
    <w:link w:val="affffffffffffffffffff6"/>
    <w:rPr>
      <w:rFonts w:ascii="宋体" w:eastAsia="宋体" w:hAnsi="宋体" w:cs="Times New Roman"/>
      <w:bCs/>
      <w:szCs w:val="21"/>
    </w:rPr>
  </w:style>
  <w:style w:type="paragraph" w:customStyle="1" w:styleId="bgg">
    <w:name w:val="bgg"/>
    <w:basedOn w:val="ParaCharCharCharChar"/>
    <w:qFormat/>
    <w:pPr>
      <w:snapToGrid w:val="0"/>
      <w:spacing w:line="240" w:lineRule="auto"/>
      <w:ind w:leftChars="25" w:left="52" w:rightChars="25" w:right="52" w:firstLineChars="0" w:firstLine="0"/>
      <w:jc w:val="center"/>
    </w:pPr>
    <w:rPr>
      <w:sz w:val="18"/>
      <w:szCs w:val="18"/>
    </w:rPr>
  </w:style>
  <w:style w:type="character" w:customStyle="1" w:styleId="Chard">
    <w:name w:val="目录标题 Char"/>
    <w:link w:val="afffffffffffe"/>
    <w:rPr>
      <w:rFonts w:ascii="Times New Roman" w:eastAsia="宋体" w:hAnsi="Times New Roman" w:cs="Times New Roman"/>
      <w:b/>
      <w:spacing w:val="60"/>
      <w:kern w:val="0"/>
      <w:sz w:val="28"/>
      <w:szCs w:val="20"/>
    </w:rPr>
  </w:style>
  <w:style w:type="paragraph" w:customStyle="1" w:styleId="affffffffffffffffffff7">
    <w:name w:val="版本号"/>
    <w:basedOn w:val="afff"/>
    <w:link w:val="Charffff"/>
    <w:qFormat/>
    <w:pPr>
      <w:spacing w:before="240" w:after="60" w:line="312" w:lineRule="auto"/>
      <w:jc w:val="center"/>
    </w:pPr>
    <w:rPr>
      <w:rFonts w:ascii="黑体" w:eastAsia="黑体" w:hAnsi="黑体"/>
      <w:b/>
      <w:bCs/>
      <w:kern w:val="0"/>
      <w:sz w:val="36"/>
      <w:szCs w:val="36"/>
    </w:rPr>
  </w:style>
  <w:style w:type="character" w:customStyle="1" w:styleId="Charffff">
    <w:name w:val="版本号 Char"/>
    <w:link w:val="affffffffffffffffffff7"/>
    <w:rPr>
      <w:rFonts w:ascii="黑体" w:eastAsia="黑体" w:hAnsi="黑体" w:cs="Times New Roman"/>
      <w:b/>
      <w:bCs/>
      <w:kern w:val="0"/>
      <w:sz w:val="36"/>
      <w:szCs w:val="36"/>
    </w:rPr>
  </w:style>
  <w:style w:type="paragraph" w:customStyle="1" w:styleId="affffffffffffffffffff8">
    <w:name w:val="表标题"/>
    <w:basedOn w:val="afff4"/>
    <w:link w:val="Charffff0"/>
    <w:qFormat/>
    <w:pPr>
      <w:adjustRightInd w:val="0"/>
      <w:snapToGrid w:val="0"/>
      <w:spacing w:beforeLines="20" w:before="62" w:afterLines="20" w:after="62"/>
      <w:ind w:firstLineChars="0" w:firstLine="0"/>
      <w:jc w:val="center"/>
    </w:pPr>
    <w:rPr>
      <w:rFonts w:ascii="宋体" w:eastAsia="宋体" w:hAnsi="宋体" w:cs="Times New Roman"/>
      <w:b/>
    </w:rPr>
  </w:style>
  <w:style w:type="character" w:customStyle="1" w:styleId="Charffff0">
    <w:name w:val="表标题 Char"/>
    <w:link w:val="affffffffffffffffffff8"/>
    <w:rPr>
      <w:rFonts w:ascii="宋体" w:eastAsia="宋体" w:hAnsi="宋体" w:cs="Times New Roman"/>
      <w:b/>
      <w:szCs w:val="24"/>
    </w:rPr>
  </w:style>
  <w:style w:type="paragraph" w:customStyle="1" w:styleId="affffffffffffffffffff9">
    <w:name w:val="封面文档标题"/>
    <w:basedOn w:val="afff"/>
    <w:link w:val="Charffff1"/>
    <w:qFormat/>
    <w:pPr>
      <w:wordWrap w:val="0"/>
      <w:spacing w:line="360" w:lineRule="auto"/>
      <w:jc w:val="center"/>
    </w:pPr>
    <w:rPr>
      <w:rFonts w:ascii="华文中宋" w:eastAsia="华文中宋" w:hAnsi="华文中宋"/>
      <w:b/>
      <w:sz w:val="48"/>
      <w:szCs w:val="48"/>
    </w:rPr>
  </w:style>
  <w:style w:type="paragraph" w:customStyle="1" w:styleId="affffffffffffffffffffa">
    <w:name w:val="封面公司名称"/>
    <w:basedOn w:val="afff"/>
    <w:link w:val="Charffff2"/>
    <w:qFormat/>
    <w:pPr>
      <w:spacing w:line="360" w:lineRule="auto"/>
    </w:pPr>
    <w:rPr>
      <w:rFonts w:ascii="Times New Roman" w:hAnsi="Times New Roman"/>
      <w:sz w:val="28"/>
      <w:szCs w:val="28"/>
    </w:rPr>
  </w:style>
  <w:style w:type="character" w:customStyle="1" w:styleId="Charffff1">
    <w:name w:val="封面文档标题 Char"/>
    <w:link w:val="affffffffffffffffffff9"/>
    <w:rPr>
      <w:rFonts w:ascii="华文中宋" w:eastAsia="华文中宋" w:hAnsi="华文中宋" w:cs="Times New Roman"/>
      <w:b/>
      <w:sz w:val="48"/>
      <w:szCs w:val="48"/>
    </w:rPr>
  </w:style>
  <w:style w:type="paragraph" w:customStyle="1" w:styleId="affffffffffffffffffffb">
    <w:name w:val="修订记录样式"/>
    <w:basedOn w:val="afff"/>
    <w:link w:val="Charffff3"/>
    <w:qFormat/>
    <w:pPr>
      <w:spacing w:line="360" w:lineRule="auto"/>
      <w:jc w:val="center"/>
    </w:pPr>
    <w:rPr>
      <w:rFonts w:ascii="黑体" w:eastAsia="黑体" w:hAnsi="宋体"/>
      <w:b/>
      <w:sz w:val="30"/>
      <w:szCs w:val="30"/>
    </w:rPr>
  </w:style>
  <w:style w:type="character" w:customStyle="1" w:styleId="Charffff2">
    <w:name w:val="封面公司名称 Char"/>
    <w:link w:val="affffffffffffffffffffa"/>
    <w:rPr>
      <w:rFonts w:ascii="Times New Roman" w:eastAsia="宋体" w:hAnsi="Times New Roman" w:cs="Times New Roman"/>
      <w:sz w:val="28"/>
      <w:szCs w:val="28"/>
    </w:rPr>
  </w:style>
  <w:style w:type="character" w:customStyle="1" w:styleId="Charffff3">
    <w:name w:val="修订记录样式 Char"/>
    <w:link w:val="affffffffffffffffffffb"/>
    <w:rPr>
      <w:rFonts w:ascii="黑体" w:eastAsia="黑体" w:hAnsi="宋体" w:cs="Times New Roman"/>
      <w:b/>
      <w:sz w:val="30"/>
      <w:szCs w:val="30"/>
    </w:rPr>
  </w:style>
  <w:style w:type="paragraph" w:customStyle="1" w:styleId="221505">
    <w:name w:val="样式 样式 样式 标题 2 + 宋体 两端对齐 行距: 2 倍行距 + 行距: 1.5 倍行距 + 段前: 0.5 行 段后:..."/>
    <w:basedOn w:val="afff"/>
    <w:pPr>
      <w:keepNext/>
      <w:widowControl/>
      <w:spacing w:beforeLines="50" w:before="50" w:afterLines="50" w:after="50" w:line="360" w:lineRule="auto"/>
      <w:outlineLvl w:val="1"/>
    </w:pPr>
    <w:rPr>
      <w:rFonts w:ascii="Arial" w:hAnsi="Arial" w:cs="宋体"/>
      <w:b/>
      <w:bCs/>
      <w:kern w:val="0"/>
      <w:sz w:val="28"/>
      <w:szCs w:val="20"/>
      <w:lang w:eastAsia="en-US"/>
    </w:rPr>
  </w:style>
  <w:style w:type="paragraph" w:customStyle="1" w:styleId="affffffffffffffffffffc">
    <w:name w:val="规范正文"/>
    <w:basedOn w:val="afff"/>
    <w:pPr>
      <w:adjustRightInd w:val="0"/>
      <w:spacing w:line="360" w:lineRule="auto"/>
      <w:ind w:left="480"/>
      <w:textAlignment w:val="baseline"/>
    </w:pPr>
    <w:rPr>
      <w:rFonts w:ascii="Times New Roman" w:hAnsi="Times New Roman"/>
      <w:kern w:val="0"/>
      <w:sz w:val="24"/>
      <w:szCs w:val="20"/>
    </w:rPr>
  </w:style>
  <w:style w:type="paragraph" w:customStyle="1" w:styleId="30021">
    <w:name w:val="样式 样式 样式 标题 3 + 宋体 两端对齐 左侧:  0 厘米 首行缩进:  0 厘米 行距: 2 倍行距 + 行距: 1...."/>
    <w:basedOn w:val="afff"/>
    <w:pPr>
      <w:keepNext/>
      <w:widowControl/>
      <w:spacing w:beforeLines="50" w:before="50" w:afterLines="50" w:after="50" w:line="360" w:lineRule="auto"/>
      <w:outlineLvl w:val="2"/>
    </w:pPr>
    <w:rPr>
      <w:rFonts w:ascii="Arial" w:hAnsi="Arial" w:cs="宋体"/>
      <w:b/>
      <w:bCs/>
      <w:kern w:val="0"/>
      <w:sz w:val="24"/>
      <w:szCs w:val="20"/>
      <w:lang w:eastAsia="en-US"/>
    </w:rPr>
  </w:style>
  <w:style w:type="character" w:customStyle="1" w:styleId="md-plain">
    <w:name w:val="md-plain"/>
    <w:basedOn w:val="afff0"/>
    <w:rsid w:val="000D4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763863">
      <w:bodyDiv w:val="1"/>
      <w:marLeft w:val="0"/>
      <w:marRight w:val="0"/>
      <w:marTop w:val="0"/>
      <w:marBottom w:val="0"/>
      <w:divBdr>
        <w:top w:val="none" w:sz="0" w:space="0" w:color="auto"/>
        <w:left w:val="none" w:sz="0" w:space="0" w:color="auto"/>
        <w:bottom w:val="none" w:sz="0" w:space="0" w:color="auto"/>
        <w:right w:val="none" w:sz="0" w:space="0" w:color="auto"/>
      </w:divBdr>
    </w:div>
    <w:div w:id="1336415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download\46445098-4dc3-4df5-b43d-c3a0dac9e5c4\&#36719;&#20214;&#27979;&#35797;&#35745;&#21010;(&#27169;&#26495;).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8C262E-DF25-47F4-A011-E23D5F832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软件测试计划(模板).docx</Template>
  <TotalTime>150</TotalTime>
  <Pages>1</Pages>
  <Words>1491</Words>
  <Characters>8501</Characters>
  <Application>Microsoft Office Word</Application>
  <DocSecurity>0</DocSecurity>
  <Lines>70</Lines>
  <Paragraphs>19</Paragraphs>
  <ScaleCrop>false</ScaleCrop>
  <Company/>
  <LinksUpToDate>false</LinksUpToDate>
  <CharactersWithSpaces>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春哥</dc:creator>
  <cp:lastModifiedBy>8618689719056</cp:lastModifiedBy>
  <cp:revision>208</cp:revision>
  <cp:lastPrinted>2023-06-07T03:23:00Z</cp:lastPrinted>
  <dcterms:created xsi:type="dcterms:W3CDTF">2021-07-11T08:24:00Z</dcterms:created>
  <dcterms:modified xsi:type="dcterms:W3CDTF">2023-06-07T03:23:00Z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KSOTemplateUUID">
    <vt:lpwstr>v1.0_mb_hhQk3+QCzQZdhLD7MOyUVg==</vt:lpwstr>
  </property>
  <property fmtid="{D5CDD505-2E9C-101B-9397-08002B2CF9AE}" pid="4" name="ICV">
    <vt:lpwstr>53CB601E2010441A907676B5EB924D12</vt:lpwstr>
  </property>
</Properties>
</file>